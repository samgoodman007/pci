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xvml="urn:schemas-microsoft-com:office:excel" xmlns:o="urn:schemas-microsoft-com:office:office" xmlns:v="urn:schemas-microsoft-com:vm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Powered by docx4j 6.0.1 (Apache licensed)-->
  <w:body>
    <w:p>
      <w:pPr>
        <w:spacing w:after="269"/>
        <w:ind w:left="120"/>
        <w:jc w:val="left"/>
      </w:pPr>
      <w:r>
        <w:rPr>
          <w:rFonts w:ascii="Times New Roman" w:hAnsi="Times New Roman"/>
          <w:b w:val="false"/>
          <w:i w:val="false"/>
          <w:color w:val="000000"/>
          <w:sz w:val="30"/>
        </w:rPr>
        <w:t>展厅内容脑暴-2023年06月08日 19:52</w:t>
      </w:r>
    </w:p>
    <w:p>
      <w:pPr>
        <w:spacing w:after="269"/>
        <w:ind w:left="120"/>
        <w:jc w:val="left"/>
      </w:pP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其实早出来作为房屋这边，好</w:t>
      </w:r>
      <w:r>
        <w:rPr>
          <w:rFonts w:ascii="Times New Roman" w:hAnsi="Times New Roman"/>
          <w:b w:val="false"/>
          <w:i w:val="false"/>
          <w:color w:val="000000"/>
          <w:sz w:val="22"/>
        </w:rPr>
        <w:t>的话</w:t>
      </w:r>
      <w:r>
        <w:rPr>
          <w:rFonts w:ascii="Times New Roman" w:hAnsi="Times New Roman"/>
          <w:b w:val="false"/>
          <w:i w:val="false"/>
          <w:color w:val="000000"/>
          <w:sz w:val="22"/>
        </w:rPr>
        <w:t>这一点这一点我的想法，就这个感情重点</w:t>
      </w:r>
      <w:r>
        <w:rPr>
          <w:rFonts w:ascii="Times New Roman" w:hAnsi="Times New Roman"/>
          <w:b w:val="false"/>
          <w:i w:val="false"/>
          <w:color w:val="000000"/>
          <w:sz w:val="22"/>
        </w:rPr>
        <w:t>就是</w:t>
      </w:r>
      <w:r>
        <w:rPr>
          <w:rFonts w:ascii="Times New Roman" w:hAnsi="Times New Roman"/>
          <w:b w:val="false"/>
          <w:i w:val="false"/>
          <w:color w:val="000000"/>
          <w:sz w:val="22"/>
        </w:rPr>
        <w:t>讲清楚</w:t>
      </w:r>
      <w:r>
        <w:rPr>
          <w:rFonts w:ascii="Times New Roman" w:hAnsi="Times New Roman"/>
          <w:b w:val="false"/>
          <w:i w:val="false"/>
          <w:color w:val="000000"/>
          <w:sz w:val="22"/>
        </w:rPr>
        <w:t>这个</w:t>
      </w:r>
      <w:r>
        <w:rPr>
          <w:rFonts w:ascii="Times New Roman" w:hAnsi="Times New Roman"/>
          <w:b w:val="false"/>
          <w:i w:val="false"/>
          <w:color w:val="000000"/>
          <w:sz w:val="22"/>
        </w:rPr>
        <w:t>改进的背景或者定位，或者说就我刚才讲为什么黄河要搞这么多？因为我们在民运会华普两个字的，</w:t>
      </w:r>
      <w:r>
        <w:rPr>
          <w:rFonts w:ascii="Times New Roman" w:hAnsi="Times New Roman"/>
          <w:b w:val="false"/>
          <w:i w:val="false"/>
          <w:color w:val="000000"/>
          <w:sz w:val="22"/>
        </w:rPr>
        <w:t>嘛</w:t>
      </w:r>
      <w:r>
        <w:rPr>
          <w:rFonts w:ascii="Times New Roman" w:hAnsi="Times New Roman"/>
          <w:b w:val="false"/>
          <w:i w:val="false"/>
          <w:color w:val="000000"/>
          <w:sz w:val="22"/>
        </w:rPr>
        <w:t>还有黄埔弯曲。</w:t>
      </w:r>
      <w:r>
        <w:rPr>
          <w:rFonts w:ascii="Times New Roman" w:hAnsi="Times New Roman"/>
          <w:b w:val="false"/>
          <w:i w:val="false"/>
          <w:color w:val="000000"/>
          <w:sz w:val="22"/>
        </w:rPr>
        <w:t>弯曲。</w:t>
      </w:r>
      <w:r>
        <w:rPr>
          <w:rFonts w:ascii="Times New Roman" w:hAnsi="Times New Roman"/>
          <w:b w:val="false"/>
          <w:i w:val="false"/>
          <w:color w:val="000000"/>
          <w:sz w:val="22"/>
        </w:rPr>
        <w:t>袁州区</w:t>
      </w:r>
      <w:r>
        <w:rPr>
          <w:rFonts w:ascii="Times New Roman" w:hAnsi="Times New Roman"/>
          <w:b w:val="false"/>
          <w:i w:val="false"/>
          <w:color w:val="000000"/>
          <w:sz w:val="22"/>
        </w:rPr>
        <w:t>那</w:t>
      </w:r>
      <w:r>
        <w:rPr>
          <w:rFonts w:ascii="Times New Roman" w:hAnsi="Times New Roman"/>
          <w:b w:val="false"/>
          <w:i w:val="false"/>
          <w:color w:val="000000"/>
          <w:sz w:val="22"/>
        </w:rPr>
        <w:t>肯定是在黄埔一起打造的人也要提？</w:t>
      </w:r>
      <w:r>
        <w:rPr>
          <w:rFonts w:ascii="Times New Roman" w:hAnsi="Times New Roman"/>
          <w:b w:val="false"/>
          <w:i w:val="false"/>
          <w:color w:val="000000"/>
          <w:sz w:val="22"/>
        </w:rPr>
        <w:t>吧</w:t>
      </w:r>
      <w:r>
        <w:rPr>
          <w:rFonts w:ascii="Times New Roman" w:hAnsi="Times New Roman"/>
          <w:b w:val="false"/>
          <w:i w:val="false"/>
          <w:color w:val="000000"/>
          <w:sz w:val="22"/>
        </w:rPr>
        <w:t>那</w:t>
      </w:r>
      <w:r>
        <w:rPr>
          <w:rFonts w:ascii="Times New Roman" w:hAnsi="Times New Roman"/>
          <w:b w:val="false"/>
          <w:i w:val="false"/>
          <w:color w:val="000000"/>
          <w:sz w:val="22"/>
        </w:rPr>
        <w:t>肯定要提一下黄埔这个缸，养黄浦它的发展的定位，所谓的三个模式，所有的三个主要处理，对吧？</w:t>
      </w:r>
      <w:r>
        <w:rPr>
          <w:rFonts w:ascii="Times New Roman" w:hAnsi="Times New Roman"/>
          <w:b w:val="false"/>
          <w:i w:val="false"/>
          <w:color w:val="000000"/>
          <w:sz w:val="22"/>
        </w:rPr>
        <w:t>然后</w:t>
      </w:r>
      <w:r>
        <w:rPr>
          <w:rFonts w:ascii="Times New Roman" w:hAnsi="Times New Roman"/>
          <w:b w:val="false"/>
          <w:i w:val="false"/>
          <w:color w:val="000000"/>
          <w:sz w:val="22"/>
        </w:rPr>
        <w:t>在家</w:t>
      </w:r>
      <w:r>
        <w:rPr>
          <w:rFonts w:ascii="Times New Roman" w:hAnsi="Times New Roman"/>
          <w:b w:val="false"/>
          <w:i w:val="false"/>
          <w:color w:val="000000"/>
          <w:sz w:val="22"/>
        </w:rPr>
        <w:t>的话</w:t>
      </w:r>
      <w:r>
        <w:rPr>
          <w:rFonts w:ascii="Times New Roman" w:hAnsi="Times New Roman"/>
          <w:b w:val="false"/>
          <w:i w:val="false"/>
          <w:color w:val="000000"/>
          <w:sz w:val="22"/>
        </w:rPr>
        <w:t>医院两个商店，对吧？</w:t>
      </w:r>
      <w:r>
        <w:rPr>
          <w:rFonts w:ascii="Times New Roman" w:hAnsi="Times New Roman"/>
          <w:b w:val="false"/>
          <w:i w:val="false"/>
          <w:color w:val="000000"/>
          <w:sz w:val="22"/>
        </w:rPr>
        <w:t>然后</w:t>
      </w:r>
      <w:r>
        <w:rPr>
          <w:rFonts w:ascii="Times New Roman" w:hAnsi="Times New Roman"/>
          <w:b w:val="false"/>
          <w:i w:val="false"/>
          <w:color w:val="000000"/>
          <w:sz w:val="22"/>
        </w:rPr>
        <w:t>原有度正好契合的，所谓的科技创新的当中，作为一个这么一个一个演员，就当前这个模式正好契合他们想干这个事儿，</w:t>
      </w:r>
      <w:r>
        <w:rPr>
          <w:rFonts w:ascii="Times New Roman" w:hAnsi="Times New Roman"/>
          <w:b w:val="false"/>
          <w:i w:val="false"/>
          <w:color w:val="000000"/>
          <w:sz w:val="22"/>
        </w:rPr>
        <w:t>然后</w:t>
      </w:r>
      <w:r>
        <w:rPr>
          <w:rFonts w:ascii="Times New Roman" w:hAnsi="Times New Roman"/>
          <w:b w:val="false"/>
          <w:i w:val="false"/>
          <w:color w:val="000000"/>
          <w:sz w:val="22"/>
        </w:rPr>
        <w:t>家中又生，又是因为什么原因来跟他们一起来共建了对吧</w:t>
      </w:r>
      <w:r>
        <w:rPr>
          <w:rFonts w:ascii="Times New Roman" w:hAnsi="Times New Roman"/>
          <w:b w:val="false"/>
          <w:i w:val="false"/>
          <w:color w:val="000000"/>
          <w:sz w:val="22"/>
        </w:rPr>
        <w:t>哎</w:t>
      </w:r>
      <w:r>
        <w:rPr>
          <w:rFonts w:ascii="Times New Roman" w:hAnsi="Times New Roman"/>
          <w:b w:val="false"/>
          <w:i w:val="false"/>
          <w:color w:val="000000"/>
          <w:sz w:val="22"/>
        </w:rPr>
        <w:t>我觉得我个人认为这个地方就是这些娇嫩了一下背景。</w:t>
      </w:r>
      <w:r>
        <w:rPr>
          <w:rFonts w:ascii="Times New Roman" w:hAnsi="Times New Roman"/>
          <w:b w:val="false"/>
          <w:i w:val="false"/>
          <w:color w:val="000000"/>
          <w:sz w:val="22"/>
        </w:rPr>
        <w:t>当然这里说的背景关你竟然在正泰开关，一定也会以便带来一些原有的感觉。</w:t>
      </w:r>
      <w:r>
        <w:rPr>
          <w:rFonts w:ascii="Times New Roman" w:hAnsi="Times New Roman"/>
          <w:b w:val="false"/>
          <w:i w:val="false"/>
          <w:color w:val="000000"/>
          <w:sz w:val="22"/>
        </w:rPr>
        <w:t>心中？对，我的想法不知道，对不对？</w:t>
      </w:r>
      <w:r>
        <w:rPr>
          <w:rFonts w:ascii="Times New Roman" w:hAnsi="Times New Roman"/>
          <w:b w:val="false"/>
          <w:i w:val="false"/>
          <w:color w:val="000000"/>
          <w:sz w:val="22"/>
        </w:rPr>
        <w:t>啊</w:t>
      </w:r>
      <w:r>
        <w:rPr>
          <w:rFonts w:ascii="Times New Roman" w:hAnsi="Times New Roman"/>
          <w:b w:val="false"/>
          <w:i w:val="false"/>
          <w:color w:val="000000"/>
          <w:sz w:val="22"/>
        </w:rPr>
        <w:t>这都是家，总得看一下。</w:t>
      </w:r>
      <w:r>
        <w:rPr>
          <w:rFonts w:ascii="Times New Roman" w:hAnsi="Times New Roman"/>
          <w:b w:val="false"/>
          <w:i w:val="false"/>
          <w:color w:val="000000"/>
          <w:sz w:val="22"/>
        </w:rPr>
        <w:t>这个地方就是交代进一步。</w:t>
      </w:r>
      <w:r>
        <w:rPr>
          <w:rFonts w:ascii="Times New Roman" w:hAnsi="Times New Roman"/>
          <w:b w:val="false"/>
          <w:i w:val="false"/>
          <w:color w:val="000000"/>
          <w:sz w:val="22"/>
        </w:rPr>
        <w:t>具体来讲讲为什么是防腐？</w:t>
      </w:r>
      <w:r>
        <w:rPr>
          <w:rFonts w:ascii="Times New Roman" w:hAnsi="Times New Roman"/>
          <w:b w:val="false"/>
          <w:i w:val="false"/>
          <w:color w:val="000000"/>
          <w:sz w:val="22"/>
        </w:rPr>
        <w:t>呢</w:t>
      </w:r>
      <w:r>
        <w:rPr>
          <w:rFonts w:ascii="Times New Roman" w:hAnsi="Times New Roman"/>
          <w:b w:val="false"/>
          <w:i w:val="false"/>
          <w:color w:val="000000"/>
          <w:sz w:val="22"/>
        </w:rPr>
        <w:t>为什么是家猫试试天合？</w:t>
      </w:r>
      <w:r>
        <w:rPr>
          <w:rFonts w:ascii="Times New Roman" w:hAnsi="Times New Roman"/>
          <w:b w:val="false"/>
          <w:i w:val="false"/>
          <w:color w:val="000000"/>
          <w:sz w:val="22"/>
        </w:rPr>
        <w:t>对吧</w:t>
      </w:r>
      <w:r>
        <w:rPr>
          <w:rFonts w:ascii="Times New Roman" w:hAnsi="Times New Roman"/>
          <w:b w:val="false"/>
          <w:i w:val="false"/>
          <w:color w:val="000000"/>
          <w:sz w:val="22"/>
        </w:rPr>
        <w:t>这个地方肯定胶带一个。</w:t>
      </w:r>
      <w:r>
        <w:rPr>
          <w:rFonts w:ascii="Times New Roman" w:hAnsi="Times New Roman"/>
          <w:b w:val="false"/>
          <w:i w:val="false"/>
          <w:color w:val="000000"/>
          <w:sz w:val="22"/>
        </w:rPr>
        <w:t>交代一个东西。</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当然既然正半静态开篇，你可能开篇的时候你可以先通过数字流动文化先出现比较震撼的画面，然后再开着都没问题的。</w:t>
      </w:r>
      <w:r>
        <w:rPr>
          <w:rFonts w:ascii="Times New Roman" w:hAnsi="Times New Roman"/>
          <w:b w:val="false"/>
          <w:i w:val="false"/>
          <w:color w:val="000000"/>
          <w:sz w:val="22"/>
        </w:rPr>
        <w:t>先评估以及刚才说的是在前厅里面交代。</w:t>
      </w:r>
      <w:r>
        <w:rPr>
          <w:rFonts w:ascii="Times New Roman" w:hAnsi="Times New Roman"/>
          <w:b w:val="false"/>
          <w:i w:val="false"/>
          <w:color w:val="000000"/>
          <w:sz w:val="22"/>
        </w:rPr>
        <w:t>这</w:t>
      </w:r>
      <w:r>
        <w:rPr>
          <w:rFonts w:ascii="Times New Roman" w:hAnsi="Times New Roman"/>
          <w:b w:val="false"/>
          <w:i w:val="false"/>
          <w:color w:val="000000"/>
          <w:sz w:val="22"/>
        </w:rPr>
        <w:t>就是这块。</w:t>
      </w:r>
      <w:r>
        <w:rPr>
          <w:rFonts w:ascii="Times New Roman" w:hAnsi="Times New Roman"/>
          <w:b w:val="false"/>
          <w:i w:val="false"/>
          <w:color w:val="000000"/>
          <w:sz w:val="22"/>
        </w:rPr>
        <w:t>就是</w:t>
      </w:r>
      <w:r>
        <w:rPr>
          <w:rFonts w:ascii="Times New Roman" w:hAnsi="Times New Roman"/>
          <w:b w:val="false"/>
          <w:i w:val="false"/>
          <w:color w:val="000000"/>
          <w:sz w:val="22"/>
        </w:rPr>
        <w:t>这个</w:t>
      </w:r>
      <w:r>
        <w:rPr>
          <w:rFonts w:ascii="Times New Roman" w:hAnsi="Times New Roman"/>
          <w:b w:val="false"/>
          <w:i w:val="false"/>
          <w:color w:val="000000"/>
          <w:sz w:val="22"/>
        </w:rPr>
        <w:t>地方前厅等候区有点像我们前台那种感觉。</w:t>
      </w:r>
      <w:r>
        <w:rPr>
          <w:rFonts w:ascii="Times New Roman" w:hAnsi="Times New Roman"/>
          <w:b w:val="false"/>
          <w:i w:val="false"/>
          <w:color w:val="000000"/>
          <w:sz w:val="22"/>
        </w:rPr>
        <w:t>所以我在这个地方我可以先以五个12分钟的这种。</w:t>
      </w:r>
      <w:r>
        <w:rPr>
          <w:rFonts w:ascii="Times New Roman" w:hAnsi="Times New Roman"/>
          <w:b w:val="false"/>
          <w:i w:val="false"/>
          <w:color w:val="000000"/>
          <w:sz w:val="22"/>
        </w:rPr>
        <w:t>L5级了，</w:t>
      </w:r>
      <w:r>
        <w:rPr>
          <w:rFonts w:ascii="Times New Roman" w:hAnsi="Times New Roman"/>
          <w:b w:val="false"/>
          <w:i w:val="false"/>
          <w:color w:val="000000"/>
          <w:sz w:val="22"/>
        </w:rPr>
        <w:t>这个</w:t>
      </w:r>
      <w:r>
        <w:rPr>
          <w:rFonts w:ascii="Times New Roman" w:hAnsi="Times New Roman"/>
          <w:b w:val="false"/>
          <w:i w:val="false"/>
          <w:color w:val="000000"/>
          <w:sz w:val="22"/>
        </w:rPr>
        <w:t>但5月份的不行，不上网，可以刷成官方网站。</w:t>
      </w:r>
      <w:r>
        <w:rPr>
          <w:rFonts w:ascii="Times New Roman" w:hAnsi="Times New Roman"/>
          <w:b w:val="false"/>
          <w:i w:val="false"/>
          <w:color w:val="000000"/>
          <w:sz w:val="22"/>
        </w:rPr>
        <w:t>首页就有段视频了，L5级的正常现象感觉到</w:t>
      </w:r>
      <w:r>
        <w:rPr>
          <w:rFonts w:ascii="Times New Roman" w:hAnsi="Times New Roman"/>
          <w:b w:val="false"/>
          <w:i w:val="false"/>
          <w:color w:val="000000"/>
          <w:sz w:val="22"/>
        </w:rPr>
        <w:t>诶</w:t>
      </w:r>
      <w:r>
        <w:rPr>
          <w:rFonts w:ascii="Times New Roman" w:hAnsi="Times New Roman"/>
          <w:b w:val="false"/>
          <w:i w:val="false"/>
          <w:color w:val="000000"/>
          <w:sz w:val="22"/>
        </w:rPr>
        <w:t>未来城市速度是这样的。</w:t>
      </w:r>
      <w:r>
        <w:rPr>
          <w:rFonts w:ascii="Times New Roman" w:hAnsi="Times New Roman"/>
          <w:b w:val="false"/>
          <w:i w:val="false"/>
          <w:color w:val="000000"/>
          <w:sz w:val="22"/>
        </w:rPr>
        <w:t>然后</w:t>
      </w:r>
      <w:r>
        <w:rPr>
          <w:rFonts w:ascii="Times New Roman" w:hAnsi="Times New Roman"/>
          <w:b w:val="false"/>
          <w:i w:val="false"/>
          <w:color w:val="000000"/>
          <w:sz w:val="22"/>
        </w:rPr>
        <w:t>我们再讲王室指标的发展定位，</w:t>
      </w:r>
      <w:r>
        <w:rPr>
          <w:rFonts w:ascii="Times New Roman" w:hAnsi="Times New Roman"/>
          <w:b w:val="false"/>
          <w:i w:val="false"/>
          <w:color w:val="000000"/>
          <w:sz w:val="22"/>
        </w:rPr>
        <w:t>然后</w:t>
      </w:r>
      <w:r>
        <w:rPr>
          <w:rFonts w:ascii="Times New Roman" w:hAnsi="Times New Roman"/>
          <w:b w:val="false"/>
          <w:i w:val="false"/>
          <w:color w:val="000000"/>
          <w:sz w:val="22"/>
        </w:rPr>
        <w:t>加1组</w:t>
      </w:r>
      <w:r>
        <w:rPr>
          <w:rFonts w:ascii="Times New Roman" w:hAnsi="Times New Roman"/>
          <w:b w:val="false"/>
          <w:i w:val="false"/>
          <w:color w:val="000000"/>
          <w:sz w:val="22"/>
        </w:rPr>
        <w:t>那个</w:t>
      </w:r>
      <w:r>
        <w:rPr>
          <w:rFonts w:ascii="Times New Roman" w:hAnsi="Times New Roman"/>
          <w:b w:val="false"/>
          <w:i w:val="false"/>
          <w:color w:val="000000"/>
          <w:sz w:val="22"/>
        </w:rPr>
        <w:t>行业地位让我们共同要打造援助模式下的，是不是这样？我们可以先翻fan</w:t>
      </w:r>
      <w:r>
        <w:rPr>
          <w:rFonts w:ascii="Times New Roman" w:hAnsi="Times New Roman"/>
          <w:b w:val="false"/>
          <w:i w:val="false"/>
          <w:color w:val="000000"/>
          <w:sz w:val="22"/>
        </w:rPr>
        <w:t>然后</w:t>
      </w:r>
      <w:r>
        <w:rPr>
          <w:rFonts w:ascii="Times New Roman" w:hAnsi="Times New Roman"/>
          <w:b w:val="false"/>
          <w:i w:val="false"/>
          <w:color w:val="000000"/>
          <w:sz w:val="22"/>
        </w:rPr>
        <w:t>最后最后再提八个时间来收拢，好不好？</w:t>
      </w:r>
      <w:r>
        <w:rPr>
          <w:rFonts w:ascii="Times New Roman" w:hAnsi="Times New Roman"/>
          <w:b w:val="false"/>
          <w:i w:val="false"/>
          <w:color w:val="000000"/>
          <w:sz w:val="22"/>
        </w:rPr>
        <w:t>嗯</w:t>
      </w:r>
      <w:r>
        <w:rPr>
          <w:rFonts w:ascii="Times New Roman" w:hAnsi="Times New Roman"/>
          <w:b w:val="false"/>
          <w:i w:val="false"/>
          <w:color w:val="000000"/>
          <w:sz w:val="22"/>
        </w:rPr>
        <w:t>对这个事情，我们看，对有一些比如说黑，大家看看一看的，大家思路上解放鞋都可以先发散发生。</w:t>
      </w:r>
    </w:p>
    <w:p>
      <w:pPr>
        <w:spacing w:after="269"/>
        <w:ind w:left="120"/>
        <w:jc w:val="left"/>
      </w:pPr>
      <w:r>
        <w:rPr>
          <w:rFonts w:ascii="Times New Roman" w:hAnsi="Times New Roman"/>
          <w:b w:val="false"/>
          <w:i w:val="false"/>
          <w:color w:val="000000"/>
          <w:sz w:val="22"/>
        </w:rPr>
        <w:t xml:space="preserve">刘佳 </w:t>
      </w:r>
    </w:p>
    <w:p>
      <w:pPr>
        <w:spacing w:after="269"/>
        <w:ind w:left="120"/>
        <w:jc w:val="left"/>
      </w:pPr>
      <w:r>
        <w:rPr>
          <w:rFonts w:ascii="Times New Roman" w:hAnsi="Times New Roman"/>
          <w:b w:val="false"/>
          <w:i w:val="false"/>
          <w:color w:val="000000"/>
          <w:sz w:val="22"/>
        </w:rPr>
        <w:t>我们争取9点半开始收拢，好不好？能不能早点？可以，</w:t>
      </w:r>
      <w:r>
        <w:rPr>
          <w:rFonts w:ascii="Times New Roman" w:hAnsi="Times New Roman"/>
          <w:b w:val="false"/>
          <w:i w:val="false"/>
          <w:color w:val="000000"/>
          <w:sz w:val="22"/>
        </w:rPr>
        <w:t>啊</w:t>
      </w:r>
      <w:r>
        <w:rPr>
          <w:rFonts w:ascii="Times New Roman" w:hAnsi="Times New Roman"/>
          <w:b w:val="false"/>
          <w:i w:val="false"/>
          <w:color w:val="000000"/>
          <w:sz w:val="22"/>
        </w:rPr>
        <w:t>你控制了。</w:t>
      </w:r>
      <w:r>
        <w:rPr>
          <w:rFonts w:ascii="Times New Roman" w:hAnsi="Times New Roman"/>
          <w:b w:val="false"/>
          <w:i w:val="false"/>
          <w:color w:val="000000"/>
          <w:sz w:val="22"/>
        </w:rPr>
        <w:t>看。</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什么是？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我没有跟上。</w:t>
      </w:r>
      <w:r>
        <w:rPr>
          <w:rFonts w:ascii="Times New Roman" w:hAnsi="Times New Roman"/>
          <w:b w:val="false"/>
          <w:i w:val="false"/>
          <w:color w:val="000000"/>
          <w:sz w:val="22"/>
        </w:rPr>
        <w:t>上海带着很多电极的。</w:t>
      </w:r>
      <w:r>
        <w:rPr>
          <w:rFonts w:ascii="Times New Roman" w:hAnsi="Times New Roman"/>
          <w:b w:val="false"/>
          <w:i w:val="false"/>
          <w:color w:val="000000"/>
          <w:sz w:val="22"/>
        </w:rPr>
        <w:t>简称，是什么网？只能用4G。</w:t>
      </w:r>
      <w:r>
        <w:rPr>
          <w:rFonts w:ascii="Times New Roman" w:hAnsi="Times New Roman"/>
          <w:b w:val="false"/>
          <w:i w:val="false"/>
          <w:color w:val="000000"/>
          <w:sz w:val="22"/>
        </w:rPr>
        <w:t>连的是工时网。</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地球克隆计划。</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他是一个创造，什么是地球克隆计划？它是一个创造真实、完整写</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不过</w:t>
      </w:r>
      <w:r>
        <w:rPr>
          <w:rFonts w:ascii="Times New Roman" w:hAnsi="Times New Roman"/>
          <w:b w:val="false"/>
          <w:i w:val="false"/>
          <w:color w:val="000000"/>
          <w:sz w:val="22"/>
        </w:rPr>
        <w:t>那</w:t>
      </w:r>
      <w:r>
        <w:rPr>
          <w:rFonts w:ascii="Times New Roman" w:hAnsi="Times New Roman"/>
          <w:b w:val="false"/>
          <w:i w:val="false"/>
          <w:color w:val="000000"/>
          <w:sz w:val="22"/>
        </w:rPr>
        <w:t>记得这个图吃多了。</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很久的数字孪生世界的计划。</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w:t>
      </w:r>
      <w:r>
        <w:rPr>
          <w:rFonts w:ascii="Times New Roman" w:hAnsi="Times New Roman"/>
          <w:b w:val="false"/>
          <w:i w:val="false"/>
          <w:color w:val="000000"/>
          <w:sz w:val="22"/>
        </w:rPr>
        <w:t>靠</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什么是</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地球克隆计划？它是一个创造真实、完整写很久的数字孪生世界的计划。</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对不对？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不行。</w:t>
      </w:r>
      <w:r>
        <w:rPr>
          <w:rFonts w:ascii="Times New Roman" w:hAnsi="Times New Roman"/>
          <w:b w:val="false"/>
          <w:i w:val="false"/>
          <w:color w:val="000000"/>
          <w:sz w:val="22"/>
        </w:rPr>
        <w:t>关键阶段你这会你先下载之上白</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高档。</w:t>
      </w:r>
      <w:r>
        <w:rPr>
          <w:rFonts w:ascii="Times New Roman" w:hAnsi="Times New Roman"/>
          <w:b w:val="false"/>
          <w:i w:val="false"/>
          <w:color w:val="000000"/>
          <w:sz w:val="22"/>
        </w:rPr>
        <w:t>看到一条白线。</w:t>
      </w:r>
      <w:r>
        <w:rPr>
          <w:rFonts w:ascii="Times New Roman" w:hAnsi="Times New Roman"/>
          <w:b w:val="false"/>
          <w:i w:val="false"/>
          <w:color w:val="000000"/>
          <w:sz w:val="22"/>
        </w:rPr>
        <w:t>是？它还是版图之后，</w:t>
      </w:r>
      <w:r>
        <w:rPr>
          <w:rFonts w:ascii="Times New Roman" w:hAnsi="Times New Roman"/>
          <w:b w:val="false"/>
          <w:i w:val="false"/>
          <w:color w:val="000000"/>
          <w:sz w:val="22"/>
        </w:rPr>
        <w:t>它</w:t>
      </w:r>
      <w:r>
        <w:rPr>
          <w:rFonts w:ascii="Times New Roman" w:hAnsi="Times New Roman"/>
          <w:b w:val="false"/>
          <w:i w:val="false"/>
          <w:color w:val="000000"/>
          <w:sz w:val="22"/>
        </w:rPr>
        <w:t>它有一个一个的分解。</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它是一种对地，</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不。</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想去哪里去？另外一个就看它的使命了。</w:t>
      </w:r>
      <w:r>
        <w:rPr>
          <w:rFonts w:ascii="Times New Roman" w:hAnsi="Times New Roman"/>
          <w:b w:val="false"/>
          <w:i w:val="false"/>
          <w:color w:val="000000"/>
          <w:sz w:val="22"/>
        </w:rPr>
        <w:t>你去哪，返回去，这公司弄的东西，去年我们就开始放，去年开工了，搞得挺好的。</w:t>
      </w:r>
      <w:r>
        <w:rPr>
          <w:rFonts w:ascii="Times New Roman" w:hAnsi="Times New Roman"/>
          <w:b w:val="false"/>
          <w:i w:val="false"/>
          <w:color w:val="000000"/>
          <w:sz w:val="22"/>
        </w:rPr>
        <w:t>哈</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她是挺会整的，挺洋气。</w:t>
      </w:r>
      <w:r>
        <w:rPr>
          <w:rFonts w:ascii="Times New Roman" w:hAnsi="Times New Roman"/>
          <w:b w:val="false"/>
          <w:i w:val="false"/>
          <w:color w:val="000000"/>
          <w:sz w:val="22"/>
        </w:rPr>
        <w:t>麻烦了。</w:t>
      </w:r>
      <w:r>
        <w:rPr>
          <w:rFonts w:ascii="Times New Roman" w:hAnsi="Times New Roman"/>
          <w:b w:val="false"/>
          <w:i w:val="false"/>
          <w:color w:val="000000"/>
          <w:sz w:val="22"/>
        </w:rPr>
        <w:t>官网是有点问题。</w:t>
      </w:r>
      <w:r>
        <w:rPr>
          <w:rFonts w:ascii="Times New Roman" w:hAnsi="Times New Roman"/>
          <w:b w:val="false"/>
          <w:i w:val="false"/>
          <w:color w:val="000000"/>
          <w:sz w:val="22"/>
        </w:rPr>
        <w:t>因为盛安那一小段视频给你2分多钟我给大家</w:t>
      </w:r>
      <w:r>
        <w:rPr>
          <w:rFonts w:ascii="Times New Roman" w:hAnsi="Times New Roman"/>
          <w:b w:val="false"/>
          <w:i w:val="false"/>
          <w:color w:val="000000"/>
          <w:sz w:val="22"/>
        </w:rPr>
        <w:t>娱乐</w:t>
      </w:r>
      <w:r>
        <w:rPr>
          <w:rFonts w:ascii="Times New Roman" w:hAnsi="Times New Roman"/>
          <w:b w:val="false"/>
          <w:i w:val="false"/>
          <w:color w:val="000000"/>
          <w:sz w:val="22"/>
        </w:rPr>
        <w:t>娱乐。</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抖音吗？抖音，我不知道能不能打开网页可以打开吗？四级别</w:t>
      </w:r>
      <w:r>
        <w:rPr>
          <w:rFonts w:ascii="Times New Roman" w:hAnsi="Times New Roman"/>
          <w:b w:val="false"/>
          <w:i w:val="false"/>
          <w:color w:val="000000"/>
          <w:sz w:val="22"/>
        </w:rPr>
        <w:t>啊</w:t>
      </w:r>
      <w:r>
        <w:rPr>
          <w:rFonts w:ascii="Times New Roman" w:hAnsi="Times New Roman"/>
          <w:b w:val="false"/>
          <w:i w:val="false"/>
          <w:color w:val="000000"/>
          <w:sz w:val="22"/>
        </w:rPr>
        <w:t>这公司的wifi 功能很好</w:t>
      </w:r>
      <w:r>
        <w:rPr>
          <w:rFonts w:ascii="Times New Roman" w:hAnsi="Times New Roman"/>
          <w:b w:val="false"/>
          <w:i w:val="false"/>
          <w:color w:val="000000"/>
          <w:sz w:val="22"/>
        </w:rPr>
        <w:t>那</w:t>
      </w:r>
      <w:r>
        <w:rPr>
          <w:rFonts w:ascii="Times New Roman" w:hAnsi="Times New Roman"/>
          <w:b w:val="false"/>
          <w:i w:val="false"/>
          <w:color w:val="000000"/>
          <w:sz w:val="22"/>
        </w:rPr>
        <w:t>就去了吗？东南亚的过热点。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进行关注。</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哇</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这个老头是上帝，他让仆人用小喷壶一喷，人类的世界顿时雷声大作，瞬间下起大雨。</w:t>
      </w:r>
      <w:r>
        <w:rPr>
          <w:rFonts w:ascii="Times New Roman" w:hAnsi="Times New Roman"/>
          <w:b w:val="false"/>
          <w:i w:val="false"/>
          <w:color w:val="000000"/>
          <w:sz w:val="22"/>
        </w:rPr>
        <w:t>他们欢呼雀跃，可仆人换个小平在一喷。</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瞬间瘟疫来临，人们纷纷嗝屁，世界在上帝眼里就是一座巨大的沙盘。</w:t>
      </w:r>
      <w:r>
        <w:rPr>
          <w:rFonts w:ascii="Times New Roman" w:hAnsi="Times New Roman"/>
          <w:b w:val="false"/>
          <w:i w:val="false"/>
          <w:color w:val="000000"/>
          <w:sz w:val="22"/>
        </w:rPr>
        <w:t>这天，人们围成一个圈，正给她搓一根小棍，而且一拖就是好几个点。</w:t>
      </w:r>
      <w:r>
        <w:rPr>
          <w:rFonts w:ascii="Times New Roman" w:hAnsi="Times New Roman"/>
          <w:b w:val="false"/>
          <w:i w:val="false"/>
          <w:color w:val="000000"/>
          <w:sz w:val="22"/>
        </w:rPr>
        <w:t>这可把上帝给乐完了。</w:t>
      </w:r>
      <w:r>
        <w:rPr>
          <w:rFonts w:ascii="Times New Roman" w:hAnsi="Times New Roman"/>
          <w:b w:val="false"/>
          <w:i w:val="false"/>
          <w:color w:val="000000"/>
          <w:sz w:val="22"/>
        </w:rPr>
        <w:t>他的仆人也过来瞅瞅，他还没等着丑，中间的小不点居然搓出了火苗，一群人高兴的手舞足蹈。</w:t>
      </w:r>
      <w:r>
        <w:rPr>
          <w:rFonts w:ascii="Times New Roman" w:hAnsi="Times New Roman"/>
          <w:b w:val="false"/>
          <w:i w:val="false"/>
          <w:color w:val="000000"/>
          <w:sz w:val="22"/>
        </w:rPr>
        <w:t>但这可惹怒了上帝，因为火种只能由他赐给人类怎么能这么轻易就让他们研究出来？上帝呵斥仆人，赶紧把火熄灭。</w:t>
      </w:r>
      <w:r>
        <w:rPr>
          <w:rFonts w:ascii="Times New Roman" w:hAnsi="Times New Roman"/>
          <w:b w:val="false"/>
          <w:i w:val="false"/>
          <w:color w:val="000000"/>
          <w:sz w:val="22"/>
        </w:rPr>
        <w:t>仆人俯身用嘴轻轻一吹，一股阴风系列的小不点手里的火苗。</w:t>
      </w:r>
      <w:r>
        <w:rPr>
          <w:rFonts w:ascii="Times New Roman" w:hAnsi="Times New Roman"/>
          <w:b w:val="false"/>
          <w:i w:val="false"/>
          <w:color w:val="000000"/>
          <w:sz w:val="22"/>
        </w:rPr>
        <w:t>他们沮丧的跪倒在地，可这个老头并没有消气，他们仆人给人类赶回洞，美国人赵总伸出手指</w:t>
      </w:r>
      <w:r>
        <w:rPr>
          <w:rFonts w:ascii="Times New Roman" w:hAnsi="Times New Roman"/>
          <w:b w:val="false"/>
          <w:i w:val="false"/>
          <w:color w:val="000000"/>
          <w:sz w:val="22"/>
        </w:rPr>
        <w:t>比</w:t>
      </w:r>
      <w:r>
        <w:rPr>
          <w:rFonts w:ascii="Times New Roman" w:hAnsi="Times New Roman"/>
          <w:b w:val="false"/>
          <w:i w:val="false"/>
          <w:color w:val="000000"/>
          <w:sz w:val="22"/>
        </w:rPr>
        <w:t>比划划原本安逸的象群开始躁动，人类被撵回了洞里。</w:t>
      </w:r>
      <w:r>
        <w:rPr>
          <w:rFonts w:ascii="Times New Roman" w:hAnsi="Times New Roman"/>
          <w:b w:val="false"/>
          <w:i w:val="false"/>
          <w:color w:val="000000"/>
          <w:sz w:val="22"/>
        </w:rPr>
        <w:t>上帝还不忘告诫仆人，不要让人类的脑子太进步，然后继续看起了小人书，可没过多久，人类再次走出山洞，他们围成个圈，嗷嗷地跳起了舞蹈。</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有的客户，</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上帝问仆人，他们又搁那干啥</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仆人说忘了关闭干旱，而他们正在求雨，这把上帝大发慈悲决定给他们降点雨。</w:t>
      </w:r>
      <w:r>
        <w:rPr>
          <w:rFonts w:ascii="Times New Roman" w:hAnsi="Times New Roman"/>
          <w:b w:val="false"/>
          <w:i w:val="false"/>
          <w:color w:val="000000"/>
          <w:sz w:val="22"/>
        </w:rPr>
        <w:t>再不降雨他们就都成人干了，无人随便用喷壶喷了几下，天空就下起大雨，但这犹如蝼蚁般的人类拥堵他一点微不足道的恩惠，而又蹦又跳。</w:t>
      </w:r>
      <w:r>
        <w:rPr>
          <w:rFonts w:ascii="Times New Roman" w:hAnsi="Times New Roman"/>
          <w:b w:val="false"/>
          <w:i w:val="false"/>
          <w:color w:val="000000"/>
          <w:sz w:val="22"/>
        </w:rPr>
        <w:t>上帝教的这群小人太好玩了，上帝命仆人再给他们整点，仆人硬是随便一喷，整片大地</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不是。</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一派绿意盎然，差点没给上帝笑抽了。</w:t>
      </w:r>
      <w:r>
        <w:rPr>
          <w:rFonts w:ascii="Times New Roman" w:hAnsi="Times New Roman"/>
          <w:b w:val="false"/>
          <w:i w:val="false"/>
          <w:color w:val="000000"/>
          <w:sz w:val="22"/>
        </w:rPr>
        <w:t>他示意仆人继续，丝毫不顾忌在喷，会不会就闹了？还好你们点赞的数量够多才让人类避免了洪灾。</w:t>
      </w:r>
      <w:r>
        <w:rPr>
          <w:rFonts w:ascii="Times New Roman" w:hAnsi="Times New Roman"/>
          <w:b w:val="false"/>
          <w:i w:val="false"/>
          <w:color w:val="000000"/>
          <w:sz w:val="22"/>
        </w:rPr>
        <w:t>此时上帝也玩够星了，他翘起二郎腿继续翻看着小人书，和这个喜怒无常的糟老头，却被仆人开始释放瘟疫。</w:t>
      </w:r>
      <w:r>
        <w:rPr>
          <w:rFonts w:ascii="Times New Roman" w:hAnsi="Times New Roman"/>
          <w:b w:val="false"/>
          <w:i w:val="false"/>
          <w:color w:val="000000"/>
          <w:sz w:val="22"/>
        </w:rPr>
        <w:t>仆人听后也是蒙的恩爱，无奈的仆人只得放下手里的喷壶，从一个小黑盒里取出一只小黑瓶，不忍的对着人类喷了一下，伴随着推他的咳嗽，人们纷纷倒地。</w:t>
      </w:r>
      <w:r>
        <w:rPr>
          <w:rFonts w:ascii="Times New Roman" w:hAnsi="Times New Roman"/>
          <w:b w:val="false"/>
          <w:i w:val="false"/>
          <w:color w:val="000000"/>
          <w:sz w:val="22"/>
        </w:rPr>
        <w:t>而上帝这个糟老头子也只是斜了</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一眼。</w:t>
      </w:r>
      <w:r>
        <w:rPr>
          <w:rFonts w:ascii="Times New Roman" w:hAnsi="Times New Roman"/>
          <w:b w:val="false"/>
          <w:i w:val="false"/>
          <w:color w:val="000000"/>
          <w:sz w:val="22"/>
        </w:rPr>
        <w:t>随后又看起了小人书。</w:t>
      </w:r>
      <w:r>
        <w:rPr>
          <w:rFonts w:ascii="Times New Roman" w:hAnsi="Times New Roman"/>
          <w:b w:val="false"/>
          <w:i w:val="false"/>
          <w:color w:val="000000"/>
          <w:sz w:val="22"/>
        </w:rPr>
        <w:t>转眼间几千年过去了，一座座高楼耸立，人类文明也进入信息时代。</w:t>
      </w:r>
      <w:r>
        <w:rPr>
          <w:rFonts w:ascii="Times New Roman" w:hAnsi="Times New Roman"/>
          <w:b w:val="false"/>
          <w:i w:val="false"/>
          <w:color w:val="000000"/>
          <w:sz w:val="22"/>
        </w:rPr>
        <w:t>此时的上帝正拿着根大牙签字思考接下来该怎么玩。</w:t>
      </w:r>
      <w:r>
        <w:rPr>
          <w:rFonts w:ascii="Times New Roman" w:hAnsi="Times New Roman"/>
          <w:b w:val="false"/>
          <w:i w:val="false"/>
          <w:color w:val="000000"/>
          <w:sz w:val="22"/>
        </w:rPr>
        <w:t>这钱助手拿着一瓶76年的老龙口说，这是撒旦送来的，还约着一起去打个高尔夫。</w:t>
      </w:r>
      <w:r>
        <w:rPr>
          <w:rFonts w:ascii="Times New Roman" w:hAnsi="Times New Roman"/>
          <w:b w:val="false"/>
          <w:i w:val="false"/>
          <w:color w:val="000000"/>
          <w:sz w:val="22"/>
        </w:rPr>
        <w:t>但这个老头对这些并没有兴趣，他只想着怎么玩好后边的游戏。</w:t>
      </w:r>
      <w:r>
        <w:rPr>
          <w:rFonts w:ascii="Times New Roman" w:hAnsi="Times New Roman"/>
          <w:b w:val="false"/>
          <w:i w:val="false"/>
          <w:color w:val="000000"/>
          <w:sz w:val="22"/>
        </w:rPr>
        <w:t>之前上帝指着1栋最高的建筑说，那楼盖的太高了，挡着我了，你把它烧了。</w:t>
      </w:r>
      <w:r>
        <w:rPr>
          <w:rFonts w:ascii="Times New Roman" w:hAnsi="Times New Roman"/>
          <w:b w:val="false"/>
          <w:i w:val="false"/>
          <w:color w:val="000000"/>
          <w:sz w:val="22"/>
        </w:rPr>
        <w:t>我看看人类能咋的。</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这是，</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夫人没好气的瞥了</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老头子一眼，好像在说，你做的恶，我背锅真坑爹。</w:t>
      </w:r>
      <w:r>
        <w:rPr>
          <w:rFonts w:ascii="Times New Roman" w:hAnsi="Times New Roman"/>
          <w:b w:val="false"/>
          <w:i w:val="false"/>
          <w:color w:val="000000"/>
          <w:sz w:val="22"/>
        </w:rPr>
        <w:t>随后将点燃的火柴轻轻一扔，伴随着爆炸声和上帝的笑声，大楼瞬间燃起了大上帝用小嘴吹了口仙气，你觉得他是在灭火吗？不，他只是想把火吹得旺点，然后烤手取暖，回头还和仆人说，真暖和。</w:t>
      </w:r>
      <w:r>
        <w:rPr>
          <w:rFonts w:ascii="Times New Roman" w:hAnsi="Times New Roman"/>
          <w:b w:val="false"/>
          <w:i w:val="false"/>
          <w:color w:val="000000"/>
          <w:sz w:val="22"/>
        </w:rPr>
        <w:t>仆人听完想干，她忍住了。</w:t>
      </w:r>
      <w:r>
        <w:rPr>
          <w:rFonts w:ascii="Times New Roman" w:hAnsi="Times New Roman"/>
          <w:b w:val="false"/>
          <w:i w:val="false"/>
          <w:color w:val="000000"/>
          <w:sz w:val="22"/>
        </w:rPr>
        <w:t>这前的消防队救援车也来了。</w:t>
      </w:r>
      <w:r>
        <w:rPr>
          <w:rFonts w:ascii="Times New Roman" w:hAnsi="Times New Roman"/>
          <w:b w:val="false"/>
          <w:i w:val="false"/>
          <w:color w:val="000000"/>
          <w:sz w:val="22"/>
        </w:rPr>
        <w:t>上帝问仆人，这钱的他们在想什么？仆人说，他们可能就会都想干你。</w:t>
      </w:r>
      <w:r>
        <w:rPr>
          <w:rFonts w:ascii="Times New Roman" w:hAnsi="Times New Roman"/>
          <w:b w:val="false"/>
          <w:i w:val="false"/>
          <w:color w:val="000000"/>
          <w:sz w:val="22"/>
        </w:rPr>
        <w:t>吧</w:t>
      </w:r>
      <w:r>
        <w:rPr>
          <w:rFonts w:ascii="Times New Roman" w:hAnsi="Times New Roman"/>
          <w:b w:val="false"/>
          <w:i w:val="false"/>
          <w:color w:val="000000"/>
          <w:sz w:val="22"/>
        </w:rPr>
        <w:t>上帝可能耳背没听着，同时让仆人给。</w:t>
      </w:r>
      <w:r>
        <w:rPr>
          <w:rFonts w:ascii="Times New Roman" w:hAnsi="Times New Roman"/>
          <w:b w:val="false"/>
          <w:i w:val="false"/>
          <w:color w:val="000000"/>
          <w:sz w:val="22"/>
        </w:rPr>
        <w:t>咱们再来点猛料。</w:t>
      </w:r>
      <w:r>
        <w:rPr>
          <w:rFonts w:ascii="Times New Roman" w:hAnsi="Times New Roman"/>
          <w:b w:val="false"/>
          <w:i w:val="false"/>
          <w:color w:val="000000"/>
          <w:sz w:val="22"/>
        </w:rPr>
        <w:t>仆人问，是不是龙卷风？上帝兴奋了。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好看。</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没错，就是那个玩意。</w:t>
      </w:r>
      <w:r>
        <w:rPr>
          <w:rFonts w:ascii="Times New Roman" w:hAnsi="Times New Roman"/>
          <w:b w:val="false"/>
          <w:i w:val="false"/>
          <w:color w:val="000000"/>
          <w:sz w:val="22"/>
        </w:rPr>
        <w:t>但仆人却说，大城市整龙卷风是不是有点玩大了？上帝却极了，这个星球都是我创造的。</w:t>
      </w:r>
      <w:r>
        <w:rPr>
          <w:rFonts w:ascii="Times New Roman" w:hAnsi="Times New Roman"/>
          <w:b w:val="false"/>
          <w:i w:val="false"/>
          <w:color w:val="000000"/>
          <w:sz w:val="22"/>
        </w:rPr>
        <w:t>这些人类给我创造快乐，他们应该感到荣幸，无奈的仆人只得挥了挥手，在楼顶形成了一股巨大的龙卷风，同时升起滚滚的黑烟。</w:t>
      </w:r>
      <w:r>
        <w:rPr>
          <w:rFonts w:ascii="Times New Roman" w:hAnsi="Times New Roman"/>
          <w:b w:val="false"/>
          <w:i w:val="false"/>
          <w:color w:val="000000"/>
          <w:sz w:val="22"/>
        </w:rPr>
        <w:t>可这</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行的上帝却让仆人灭掉龙卷风。</w:t>
      </w:r>
      <w:r>
        <w:rPr>
          <w:rFonts w:ascii="Times New Roman" w:hAnsi="Times New Roman"/>
          <w:b w:val="false"/>
          <w:i w:val="false"/>
          <w:color w:val="000000"/>
          <w:sz w:val="22"/>
        </w:rPr>
        <w:t>你以为这老头良心发现吗？不，他只是觉得这烟太呛声了。</w:t>
      </w:r>
      <w:r>
        <w:rPr>
          <w:rFonts w:ascii="Times New Roman" w:hAnsi="Times New Roman"/>
          <w:b w:val="false"/>
          <w:i w:val="false"/>
          <w:color w:val="000000"/>
          <w:sz w:val="22"/>
        </w:rPr>
        <w:t>这个老头是上帝，他让仆人用小喷壶一喷，人类的世界顿时雷声大作，瞬间，</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嗯</w:t>
      </w:r>
    </w:p>
    <w:p>
      <w:pPr>
        <w:spacing w:after="269"/>
        <w:ind w:left="120"/>
        <w:jc w:val="left"/>
      </w:pPr>
      <w:r>
        <w:rPr>
          <w:rFonts w:ascii="Times New Roman" w:hAnsi="Times New Roman"/>
          <w:b w:val="false"/>
          <w:i w:val="false"/>
          <w:color w:val="000000"/>
          <w:sz w:val="22"/>
        </w:rPr>
        <w:t xml:space="preserve">刘佳 </w:t>
      </w:r>
    </w:p>
    <w:p>
      <w:pPr>
        <w:spacing w:after="269"/>
        <w:ind w:left="120"/>
        <w:jc w:val="left"/>
      </w:pPr>
      <w:r>
        <w:rPr>
          <w:rFonts w:ascii="Times New Roman" w:hAnsi="Times New Roman"/>
          <w:b w:val="false"/>
          <w:i w:val="false"/>
          <w:color w:val="000000"/>
          <w:sz w:val="22"/>
        </w:rPr>
        <w:t>三公告。</w:t>
      </w:r>
      <w:r>
        <w:rPr>
          <w:rFonts w:ascii="Times New Roman" w:hAnsi="Times New Roman"/>
          <w:b w:val="false"/>
          <w:i w:val="false"/>
          <w:color w:val="000000"/>
          <w:sz w:val="22"/>
        </w:rPr>
        <w:t>你看他是</w:t>
      </w:r>
      <w:r>
        <w:rPr>
          <w:rFonts w:ascii="Times New Roman" w:hAnsi="Times New Roman"/>
          <w:b w:val="false"/>
          <w:i w:val="false"/>
          <w:color w:val="000000"/>
          <w:sz w:val="22"/>
        </w:rPr>
        <w:t>那个</w:t>
      </w:r>
      <w:r>
        <w:rPr>
          <w:rFonts w:ascii="Times New Roman" w:hAnsi="Times New Roman"/>
          <w:b w:val="false"/>
          <w:i w:val="false"/>
          <w:color w:val="000000"/>
          <w:sz w:val="22"/>
        </w:rPr>
        <w:t>现实世界中的一个动作，就会原宇宙里面就会发生变化，原宇宙里面的一个变化，现实世界又会有反复。</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我一般要过</w:t>
      </w:r>
      <w:r>
        <w:rPr>
          <w:rFonts w:ascii="Times New Roman" w:hAnsi="Times New Roman"/>
          <w:b w:val="false"/>
          <w:i w:val="false"/>
          <w:color w:val="000000"/>
          <w:sz w:val="22"/>
        </w:rPr>
        <w:t>一个</w:t>
      </w:r>
      <w:r>
        <w:rPr>
          <w:rFonts w:ascii="Times New Roman" w:hAnsi="Times New Roman"/>
          <w:b w:val="false"/>
          <w:i w:val="false"/>
          <w:color w:val="000000"/>
          <w:sz w:val="22"/>
        </w:rPr>
        <w:t>一个。</w:t>
      </w:r>
      <w:r>
        <w:rPr>
          <w:rFonts w:ascii="Times New Roman" w:hAnsi="Times New Roman"/>
          <w:b w:val="false"/>
          <w:i w:val="false"/>
          <w:color w:val="000000"/>
          <w:sz w:val="22"/>
        </w:rPr>
        <w:t>一个一个区域，可以聊一聊。</w:t>
      </w:r>
      <w:r>
        <w:rPr>
          <w:rFonts w:ascii="Times New Roman" w:hAnsi="Times New Roman"/>
          <w:b w:val="false"/>
          <w:i w:val="false"/>
          <w:color w:val="000000"/>
          <w:sz w:val="22"/>
        </w:rPr>
        <w:t>云南之前你们不是也成立了一个</w:t>
      </w:r>
      <w:r>
        <w:rPr>
          <w:rFonts w:ascii="Times New Roman" w:hAnsi="Times New Roman"/>
          <w:b w:val="false"/>
          <w:i w:val="false"/>
          <w:color w:val="000000"/>
          <w:sz w:val="22"/>
        </w:rPr>
        <w:t>那个</w:t>
      </w:r>
      <w:r>
        <w:rPr>
          <w:rFonts w:ascii="Times New Roman" w:hAnsi="Times New Roman"/>
          <w:b w:val="false"/>
          <w:i w:val="false"/>
          <w:color w:val="000000"/>
          <w:sz w:val="22"/>
        </w:rPr>
        <w:t>每一块的内容。</w:t>
      </w:r>
      <w:r>
        <w:rPr>
          <w:rFonts w:ascii="Times New Roman" w:hAnsi="Times New Roman"/>
          <w:b w:val="false"/>
          <w:i w:val="false"/>
          <w:color w:val="000000"/>
          <w:sz w:val="22"/>
        </w:rPr>
        <w:t>啊</w:t>
      </w:r>
      <w:r>
        <w:rPr>
          <w:rFonts w:ascii="Times New Roman" w:hAnsi="Times New Roman"/>
          <w:b w:val="false"/>
          <w:i w:val="false"/>
          <w:color w:val="000000"/>
          <w:sz w:val="22"/>
        </w:rPr>
        <w:t>对，</w:t>
      </w:r>
      <w:r>
        <w:rPr>
          <w:rFonts w:ascii="Times New Roman" w:hAnsi="Times New Roman"/>
          <w:b w:val="false"/>
          <w:i w:val="false"/>
          <w:color w:val="000000"/>
          <w:sz w:val="22"/>
        </w:rPr>
        <w:t>那</w:t>
      </w:r>
      <w:r>
        <w:rPr>
          <w:rFonts w:ascii="Times New Roman" w:hAnsi="Times New Roman"/>
          <w:b w:val="false"/>
          <w:i w:val="false"/>
          <w:color w:val="000000"/>
          <w:sz w:val="22"/>
        </w:rPr>
        <w:t>我先说一下</w:t>
      </w:r>
      <w:r>
        <w:rPr>
          <w:rFonts w:ascii="Times New Roman" w:hAnsi="Times New Roman"/>
          <w:b w:val="false"/>
          <w:i w:val="false"/>
          <w:color w:val="000000"/>
          <w:sz w:val="22"/>
        </w:rPr>
        <w:t>那个</w:t>
      </w:r>
      <w:r>
        <w:rPr>
          <w:rFonts w:ascii="Times New Roman" w:hAnsi="Times New Roman"/>
          <w:b w:val="false"/>
          <w:i w:val="false"/>
          <w:color w:val="000000"/>
          <w:sz w:val="22"/>
        </w:rPr>
        <w:t>吧</w:t>
      </w:r>
      <w:r>
        <w:rPr>
          <w:rFonts w:ascii="Times New Roman" w:hAnsi="Times New Roman"/>
          <w:b w:val="false"/>
          <w:i w:val="false"/>
          <w:color w:val="000000"/>
          <w:sz w:val="22"/>
        </w:rPr>
        <w:t>就是</w:t>
      </w:r>
      <w:r>
        <w:rPr>
          <w:rFonts w:ascii="Times New Roman" w:hAnsi="Times New Roman"/>
          <w:b w:val="false"/>
          <w:i w:val="false"/>
          <w:color w:val="000000"/>
          <w:sz w:val="22"/>
        </w:rPr>
        <w:t>讲讲得先发散，最后是因为正好</w:t>
      </w:r>
      <w:r>
        <w:rPr>
          <w:rFonts w:ascii="Times New Roman" w:hAnsi="Times New Roman"/>
          <w:b w:val="false"/>
          <w:i w:val="false"/>
          <w:color w:val="000000"/>
          <w:sz w:val="22"/>
        </w:rPr>
        <w:t>呢</w:t>
      </w:r>
      <w:r>
        <w:rPr>
          <w:rFonts w:ascii="Times New Roman" w:hAnsi="Times New Roman"/>
          <w:b w:val="false"/>
          <w:i w:val="false"/>
          <w:color w:val="000000"/>
          <w:sz w:val="22"/>
        </w:rPr>
        <w:t>我们现在</w:t>
      </w:r>
      <w:r>
        <w:rPr>
          <w:rFonts w:ascii="Times New Roman" w:hAnsi="Times New Roman"/>
          <w:b w:val="false"/>
          <w:i w:val="false"/>
          <w:color w:val="000000"/>
          <w:sz w:val="22"/>
        </w:rPr>
        <w:t>呢</w:t>
      </w:r>
      <w:r>
        <w:rPr>
          <w:rFonts w:ascii="Times New Roman" w:hAnsi="Times New Roman"/>
          <w:b w:val="false"/>
          <w:i w:val="false"/>
          <w:color w:val="000000"/>
          <w:sz w:val="22"/>
        </w:rPr>
        <w:t>这个</w:t>
      </w:r>
      <w:r>
        <w:rPr>
          <w:rFonts w:ascii="Times New Roman" w:hAnsi="Times New Roman"/>
          <w:b w:val="false"/>
          <w:i w:val="false"/>
          <w:color w:val="000000"/>
          <w:sz w:val="22"/>
        </w:rPr>
        <w:t>也是在城市完成了应用在弄</w:t>
      </w:r>
      <w:r>
        <w:rPr>
          <w:rFonts w:ascii="Times New Roman" w:hAnsi="Times New Roman"/>
          <w:b w:val="false"/>
          <w:i w:val="false"/>
          <w:color w:val="000000"/>
          <w:sz w:val="22"/>
        </w:rPr>
        <w:t>嘛</w:t>
      </w:r>
      <w:r>
        <w:rPr>
          <w:rFonts w:ascii="Times New Roman" w:hAnsi="Times New Roman"/>
          <w:b w:val="false"/>
          <w:i w:val="false"/>
          <w:color w:val="000000"/>
          <w:sz w:val="22"/>
        </w:rPr>
        <w:t>所以</w:t>
      </w:r>
      <w:r>
        <w:rPr>
          <w:rFonts w:ascii="Times New Roman" w:hAnsi="Times New Roman"/>
          <w:b w:val="false"/>
          <w:i w:val="false"/>
          <w:color w:val="000000"/>
          <w:sz w:val="22"/>
        </w:rPr>
        <w:t>呢</w:t>
      </w:r>
      <w:r>
        <w:rPr>
          <w:rFonts w:ascii="Times New Roman" w:hAnsi="Times New Roman"/>
          <w:b w:val="false"/>
          <w:i w:val="false"/>
          <w:color w:val="000000"/>
          <w:sz w:val="22"/>
        </w:rPr>
        <w:t>我就我就看了下，就</w:t>
      </w:r>
      <w:r>
        <w:rPr>
          <w:rFonts w:ascii="Times New Roman" w:hAnsi="Times New Roman"/>
          <w:b w:val="false"/>
          <w:i w:val="false"/>
          <w:color w:val="000000"/>
          <w:sz w:val="22"/>
        </w:rPr>
        <w:t>说</w:t>
      </w:r>
      <w:r>
        <w:rPr>
          <w:rFonts w:ascii="Times New Roman" w:hAnsi="Times New Roman"/>
          <w:b w:val="false"/>
          <w:i w:val="false"/>
          <w:color w:val="000000"/>
          <w:sz w:val="22"/>
        </w:rPr>
        <w:t>我们这边的业务场景，</w:t>
      </w:r>
      <w:r>
        <w:rPr>
          <w:rFonts w:ascii="Times New Roman" w:hAnsi="Times New Roman"/>
          <w:b w:val="false"/>
          <w:i w:val="false"/>
          <w:color w:val="000000"/>
          <w:sz w:val="22"/>
        </w:rPr>
        <w:t>的话</w:t>
      </w:r>
      <w:r>
        <w:rPr>
          <w:rFonts w:ascii="Times New Roman" w:hAnsi="Times New Roman"/>
          <w:b w:val="false"/>
          <w:i w:val="false"/>
          <w:color w:val="000000"/>
          <w:sz w:val="22"/>
        </w:rPr>
        <w:t>其实</w:t>
      </w:r>
      <w:r>
        <w:rPr>
          <w:rFonts w:ascii="Times New Roman" w:hAnsi="Times New Roman"/>
          <w:b w:val="false"/>
          <w:i w:val="false"/>
          <w:color w:val="000000"/>
          <w:sz w:val="22"/>
        </w:rPr>
        <w:t>呢</w:t>
      </w:r>
      <w:r>
        <w:rPr>
          <w:rFonts w:ascii="Times New Roman" w:hAnsi="Times New Roman"/>
          <w:b w:val="false"/>
          <w:i w:val="false"/>
          <w:color w:val="000000"/>
          <w:sz w:val="22"/>
        </w:rPr>
        <w:t>跟见面总他就因为我没商量，</w:t>
      </w:r>
      <w:r>
        <w:rPr>
          <w:rFonts w:ascii="Times New Roman" w:hAnsi="Times New Roman"/>
          <w:b w:val="false"/>
          <w:i w:val="false"/>
          <w:color w:val="000000"/>
          <w:sz w:val="22"/>
        </w:rPr>
        <w:t>啊</w:t>
      </w:r>
      <w:r>
        <w:rPr>
          <w:rFonts w:ascii="Times New Roman" w:hAnsi="Times New Roman"/>
          <w:b w:val="false"/>
          <w:i w:val="false"/>
          <w:color w:val="000000"/>
          <w:sz w:val="22"/>
        </w:rPr>
        <w:t>但是我感觉他跟我们比较像，</w:t>
      </w:r>
      <w:r>
        <w:rPr>
          <w:rFonts w:ascii="Times New Roman" w:hAnsi="Times New Roman"/>
          <w:b w:val="false"/>
          <w:i w:val="false"/>
          <w:color w:val="000000"/>
          <w:sz w:val="22"/>
        </w:rPr>
        <w:t>就是</w:t>
      </w:r>
      <w:r>
        <w:rPr>
          <w:rFonts w:ascii="Times New Roman" w:hAnsi="Times New Roman"/>
          <w:b w:val="false"/>
          <w:i w:val="false"/>
          <w:color w:val="000000"/>
          <w:sz w:val="22"/>
        </w:rPr>
        <w:t>一个</w:t>
      </w:r>
      <w:r>
        <w:rPr>
          <w:rFonts w:ascii="Times New Roman" w:hAnsi="Times New Roman"/>
          <w:b w:val="false"/>
          <w:i w:val="false"/>
          <w:color w:val="000000"/>
          <w:sz w:val="22"/>
        </w:rPr>
        <w:t>呢</w:t>
      </w:r>
      <w:r>
        <w:rPr>
          <w:rFonts w:ascii="Times New Roman" w:hAnsi="Times New Roman"/>
          <w:b w:val="false"/>
          <w:i w:val="false"/>
          <w:color w:val="000000"/>
          <w:sz w:val="22"/>
        </w:rPr>
        <w:t>是整个化工园区这块的整个的管理上</w:t>
      </w:r>
      <w:r>
        <w:rPr>
          <w:rFonts w:ascii="Times New Roman" w:hAnsi="Times New Roman"/>
          <w:b w:val="false"/>
          <w:i w:val="false"/>
          <w:color w:val="000000"/>
          <w:sz w:val="22"/>
        </w:rPr>
        <w:t>就是</w:t>
      </w:r>
      <w:r>
        <w:rPr>
          <w:rFonts w:ascii="Times New Roman" w:hAnsi="Times New Roman"/>
          <w:b w:val="false"/>
          <w:i w:val="false"/>
          <w:color w:val="000000"/>
          <w:sz w:val="22"/>
        </w:rPr>
        <w:t>站在管理者的视角，他有些业务我们可以做，无非</w:t>
      </w:r>
      <w:r>
        <w:rPr>
          <w:rFonts w:ascii="Times New Roman" w:hAnsi="Times New Roman"/>
          <w:b w:val="false"/>
          <w:i w:val="false"/>
          <w:color w:val="000000"/>
          <w:sz w:val="22"/>
        </w:rPr>
        <w:t>就是</w:t>
      </w:r>
      <w:r>
        <w:rPr>
          <w:rFonts w:ascii="Times New Roman" w:hAnsi="Times New Roman"/>
          <w:b w:val="false"/>
          <w:i w:val="false"/>
          <w:color w:val="000000"/>
          <w:sz w:val="22"/>
        </w:rPr>
        <w:t>但是</w:t>
      </w:r>
      <w:r>
        <w:rPr>
          <w:rFonts w:ascii="Times New Roman" w:hAnsi="Times New Roman"/>
          <w:b w:val="false"/>
          <w:i w:val="false"/>
          <w:color w:val="000000"/>
          <w:sz w:val="22"/>
        </w:rPr>
        <w:t>呢</w:t>
      </w:r>
      <w:r>
        <w:rPr>
          <w:rFonts w:ascii="Times New Roman" w:hAnsi="Times New Roman"/>
          <w:b w:val="false"/>
          <w:i w:val="false"/>
          <w:color w:val="000000"/>
          <w:sz w:val="22"/>
        </w:rPr>
        <w:t>确实到了系统展示阶段，我个人觉得可能</w:t>
      </w:r>
      <w:r>
        <w:rPr>
          <w:rFonts w:ascii="Times New Roman" w:hAnsi="Times New Roman"/>
          <w:b w:val="false"/>
          <w:i w:val="false"/>
          <w:color w:val="000000"/>
          <w:sz w:val="22"/>
        </w:rPr>
        <w:t>呃</w:t>
      </w:r>
      <w:r>
        <w:rPr>
          <w:rFonts w:ascii="Times New Roman" w:hAnsi="Times New Roman"/>
          <w:b w:val="false"/>
          <w:i w:val="false"/>
          <w:color w:val="000000"/>
          <w:sz w:val="22"/>
        </w:rPr>
        <w:t>最多就是一个业务系统。</w:t>
      </w:r>
      <w:r>
        <w:rPr>
          <w:rFonts w:ascii="Times New Roman" w:hAnsi="Times New Roman"/>
          <w:b w:val="false"/>
          <w:i w:val="false"/>
          <w:color w:val="000000"/>
          <w:sz w:val="22"/>
        </w:rPr>
        <w:t>嗯</w:t>
      </w:r>
      <w:r>
        <w:rPr>
          <w:rFonts w:ascii="Times New Roman" w:hAnsi="Times New Roman"/>
          <w:b w:val="false"/>
          <w:i w:val="false"/>
          <w:color w:val="000000"/>
          <w:sz w:val="22"/>
        </w:rPr>
        <w:t>淡淡，但是肯定是我们</w:t>
      </w:r>
      <w:r>
        <w:rPr>
          <w:rFonts w:ascii="Times New Roman" w:hAnsi="Times New Roman"/>
          <w:b w:val="false"/>
          <w:i w:val="false"/>
          <w:color w:val="000000"/>
          <w:sz w:val="22"/>
        </w:rPr>
        <w:t>教</w:t>
      </w:r>
      <w:r>
        <w:rPr>
          <w:rFonts w:ascii="Times New Roman" w:hAnsi="Times New Roman"/>
          <w:b w:val="false"/>
          <w:i w:val="false"/>
          <w:color w:val="000000"/>
          <w:sz w:val="22"/>
        </w:rPr>
        <w:t>教教三维实景的那种，那就去做</w:t>
      </w:r>
      <w:r>
        <w:rPr>
          <w:rFonts w:ascii="Times New Roman" w:hAnsi="Times New Roman"/>
          <w:b w:val="false"/>
          <w:i w:val="false"/>
          <w:color w:val="000000"/>
          <w:sz w:val="22"/>
        </w:rPr>
        <w:t>吧</w:t>
      </w:r>
      <w:r>
        <w:rPr>
          <w:rFonts w:ascii="Times New Roman" w:hAnsi="Times New Roman"/>
          <w:b w:val="false"/>
          <w:i w:val="false"/>
          <w:color w:val="000000"/>
          <w:sz w:val="22"/>
        </w:rPr>
        <w:t>啊</w:t>
      </w:r>
      <w:r>
        <w:rPr>
          <w:rFonts w:ascii="Times New Roman" w:hAnsi="Times New Roman"/>
          <w:b w:val="false"/>
          <w:i w:val="false"/>
          <w:color w:val="000000"/>
          <w:sz w:val="22"/>
        </w:rPr>
        <w:t>但是交互的我感觉可能就</w:t>
      </w:r>
      <w:r>
        <w:rPr>
          <w:rFonts w:ascii="Times New Roman" w:hAnsi="Times New Roman"/>
          <w:b w:val="false"/>
          <w:i w:val="false"/>
          <w:color w:val="000000"/>
          <w:sz w:val="22"/>
        </w:rPr>
        <w:t>就</w:t>
      </w:r>
      <w:r>
        <w:rPr>
          <w:rFonts w:ascii="Times New Roman" w:hAnsi="Times New Roman"/>
          <w:b w:val="false"/>
          <w:i w:val="false"/>
          <w:color w:val="000000"/>
          <w:sz w:val="22"/>
        </w:rPr>
        <w:t>就</w:t>
      </w:r>
      <w:r>
        <w:rPr>
          <w:rFonts w:ascii="Times New Roman" w:hAnsi="Times New Roman"/>
          <w:b w:val="false"/>
          <w:i w:val="false"/>
          <w:color w:val="000000"/>
          <w:sz w:val="22"/>
        </w:rPr>
        <w:t>就不是因为毕竟你作为管理者</w:t>
      </w:r>
      <w:r>
        <w:rPr>
          <w:rFonts w:ascii="Times New Roman" w:hAnsi="Times New Roman"/>
          <w:b w:val="false"/>
          <w:i w:val="false"/>
          <w:color w:val="000000"/>
          <w:sz w:val="22"/>
        </w:rPr>
        <w:t>的话</w:t>
      </w:r>
      <w:r>
        <w:rPr>
          <w:rFonts w:ascii="Times New Roman" w:hAnsi="Times New Roman"/>
          <w:b w:val="false"/>
          <w:i w:val="false"/>
          <w:color w:val="000000"/>
          <w:sz w:val="22"/>
        </w:rPr>
        <w:t>你这种教会你去搞，</w:t>
      </w:r>
      <w:r>
        <w:rPr>
          <w:rFonts w:ascii="Times New Roman" w:hAnsi="Times New Roman"/>
          <w:b w:val="false"/>
          <w:i w:val="false"/>
          <w:color w:val="000000"/>
          <w:sz w:val="22"/>
        </w:rPr>
        <w:t>的话</w:t>
      </w:r>
      <w:r>
        <w:rPr>
          <w:rFonts w:ascii="Times New Roman" w:hAnsi="Times New Roman"/>
          <w:b w:val="false"/>
          <w:i w:val="false"/>
          <w:color w:val="000000"/>
          <w:sz w:val="22"/>
        </w:rPr>
        <w:t>除非是你那个屏它可能会有一些比如葱花</w:t>
      </w:r>
      <w:r>
        <w:rPr>
          <w:rFonts w:ascii="Times New Roman" w:hAnsi="Times New Roman"/>
          <w:b w:val="false"/>
          <w:i w:val="false"/>
          <w:color w:val="000000"/>
          <w:sz w:val="22"/>
        </w:rPr>
        <w:t>啊</w:t>
      </w:r>
      <w:r>
        <w:rPr>
          <w:rFonts w:ascii="Times New Roman" w:hAnsi="Times New Roman"/>
          <w:b w:val="false"/>
          <w:i w:val="false"/>
          <w:color w:val="000000"/>
          <w:sz w:val="22"/>
        </w:rPr>
        <w:t>什么的。</w:t>
      </w:r>
      <w:r>
        <w:rPr>
          <w:rFonts w:ascii="Times New Roman" w:hAnsi="Times New Roman"/>
          <w:b w:val="false"/>
          <w:i w:val="false"/>
          <w:color w:val="000000"/>
          <w:sz w:val="22"/>
        </w:rPr>
        <w:t>然后</w:t>
      </w:r>
      <w:r>
        <w:rPr>
          <w:rFonts w:ascii="Times New Roman" w:hAnsi="Times New Roman"/>
          <w:b w:val="false"/>
          <w:i w:val="false"/>
          <w:color w:val="000000"/>
          <w:sz w:val="22"/>
        </w:rPr>
        <w:t>然后</w:t>
      </w:r>
      <w:r>
        <w:rPr>
          <w:rFonts w:ascii="Times New Roman" w:hAnsi="Times New Roman"/>
          <w:b w:val="false"/>
          <w:i w:val="false"/>
          <w:color w:val="000000"/>
          <w:sz w:val="22"/>
        </w:rPr>
        <w:t>我们就说这个是</w:t>
      </w:r>
      <w:r>
        <w:rPr>
          <w:rFonts w:ascii="Times New Roman" w:hAnsi="Times New Roman"/>
          <w:b w:val="false"/>
          <w:i w:val="false"/>
          <w:color w:val="000000"/>
          <w:sz w:val="22"/>
        </w:rPr>
        <w:t>呃</w:t>
      </w:r>
      <w:r>
        <w:rPr>
          <w:rFonts w:ascii="Times New Roman" w:hAnsi="Times New Roman"/>
          <w:b w:val="false"/>
          <w:i w:val="false"/>
          <w:color w:val="000000"/>
          <w:sz w:val="22"/>
        </w:rPr>
        <w:t>展示</w:t>
      </w:r>
      <w:r>
        <w:rPr>
          <w:rFonts w:ascii="Times New Roman" w:hAnsi="Times New Roman"/>
          <w:b w:val="false"/>
          <w:i w:val="false"/>
          <w:color w:val="000000"/>
          <w:sz w:val="22"/>
        </w:rPr>
        <w:t>的话</w:t>
      </w:r>
      <w:r>
        <w:rPr>
          <w:rFonts w:ascii="Times New Roman" w:hAnsi="Times New Roman"/>
          <w:b w:val="false"/>
          <w:i w:val="false"/>
          <w:color w:val="000000"/>
          <w:sz w:val="22"/>
        </w:rPr>
        <w:t>一般正常的</w:t>
      </w:r>
      <w:r>
        <w:rPr>
          <w:rFonts w:ascii="Times New Roman" w:hAnsi="Times New Roman"/>
          <w:b w:val="false"/>
          <w:i w:val="false"/>
          <w:color w:val="000000"/>
          <w:sz w:val="22"/>
        </w:rPr>
        <w:t>就是</w:t>
      </w:r>
      <w:r>
        <w:rPr>
          <w:rFonts w:ascii="Times New Roman" w:hAnsi="Times New Roman"/>
          <w:b w:val="false"/>
          <w:i w:val="false"/>
          <w:color w:val="000000"/>
          <w:sz w:val="22"/>
        </w:rPr>
        <w:t>我们会准备系统，</w:t>
      </w:r>
      <w:r>
        <w:rPr>
          <w:rFonts w:ascii="Times New Roman" w:hAnsi="Times New Roman"/>
          <w:b w:val="false"/>
          <w:i w:val="false"/>
          <w:color w:val="000000"/>
          <w:sz w:val="22"/>
        </w:rPr>
        <w:t>啊</w:t>
      </w:r>
      <w:r>
        <w:rPr>
          <w:rFonts w:ascii="Times New Roman" w:hAnsi="Times New Roman"/>
          <w:b w:val="false"/>
          <w:i w:val="false"/>
          <w:color w:val="000000"/>
          <w:sz w:val="22"/>
        </w:rPr>
        <w:t>也</w:t>
      </w:r>
      <w:r>
        <w:rPr>
          <w:rFonts w:ascii="Times New Roman" w:hAnsi="Times New Roman"/>
          <w:b w:val="false"/>
          <w:i w:val="false"/>
          <w:color w:val="000000"/>
          <w:sz w:val="22"/>
        </w:rPr>
        <w:t>也</w:t>
      </w:r>
      <w:r>
        <w:rPr>
          <w:rFonts w:ascii="Times New Roman" w:hAnsi="Times New Roman"/>
          <w:b w:val="false"/>
          <w:i w:val="false"/>
          <w:color w:val="000000"/>
          <w:sz w:val="22"/>
        </w:rPr>
        <w:t>也有视频，</w:t>
      </w:r>
      <w:r>
        <w:rPr>
          <w:rFonts w:ascii="Times New Roman" w:hAnsi="Times New Roman"/>
          <w:b w:val="false"/>
          <w:i w:val="false"/>
          <w:color w:val="000000"/>
          <w:sz w:val="22"/>
        </w:rPr>
        <w:t>就是</w:t>
      </w:r>
      <w:r>
        <w:rPr>
          <w:rFonts w:ascii="Times New Roman" w:hAnsi="Times New Roman"/>
          <w:b w:val="false"/>
          <w:i w:val="false"/>
          <w:color w:val="000000"/>
          <w:sz w:val="22"/>
        </w:rPr>
        <w:t>看你不同的</w:t>
      </w:r>
      <w:r>
        <w:rPr>
          <w:rFonts w:ascii="Times New Roman" w:hAnsi="Times New Roman"/>
          <w:b w:val="false"/>
          <w:i w:val="false"/>
          <w:color w:val="000000"/>
          <w:sz w:val="22"/>
        </w:rPr>
        <w:t>这个</w:t>
      </w:r>
      <w:r>
        <w:rPr>
          <w:rFonts w:ascii="Times New Roman" w:hAnsi="Times New Roman"/>
          <w:b w:val="false"/>
          <w:i w:val="false"/>
          <w:color w:val="000000"/>
          <w:sz w:val="22"/>
        </w:rPr>
        <w:t>领导出行</w:t>
      </w:r>
      <w:r>
        <w:rPr>
          <w:rFonts w:ascii="Times New Roman" w:hAnsi="Times New Roman"/>
          <w:b w:val="false"/>
          <w:i w:val="false"/>
          <w:color w:val="000000"/>
          <w:sz w:val="22"/>
        </w:rPr>
        <w:t>嘛</w:t>
      </w:r>
      <w:r>
        <w:rPr>
          <w:rFonts w:ascii="Times New Roman" w:hAnsi="Times New Roman"/>
          <w:b w:val="false"/>
          <w:i w:val="false"/>
          <w:color w:val="000000"/>
          <w:sz w:val="22"/>
        </w:rPr>
        <w:t>然后</w:t>
      </w:r>
      <w:r>
        <w:rPr>
          <w:rFonts w:ascii="Times New Roman" w:hAnsi="Times New Roman"/>
          <w:b w:val="false"/>
          <w:i w:val="false"/>
          <w:color w:val="000000"/>
          <w:sz w:val="22"/>
        </w:rPr>
        <w:t>第二个就是</w:t>
      </w:r>
      <w:r>
        <w:rPr>
          <w:rFonts w:ascii="Times New Roman" w:hAnsi="Times New Roman"/>
          <w:b w:val="false"/>
          <w:i w:val="false"/>
          <w:color w:val="000000"/>
          <w:sz w:val="22"/>
        </w:rPr>
        <w:t>呃</w:t>
      </w:r>
      <w:r>
        <w:rPr>
          <w:rFonts w:ascii="Times New Roman" w:hAnsi="Times New Roman"/>
          <w:b w:val="false"/>
          <w:i w:val="false"/>
          <w:color w:val="000000"/>
          <w:sz w:val="22"/>
        </w:rPr>
        <w:t>刚才就是结合农场。</w:t>
      </w:r>
      <w:r>
        <w:rPr>
          <w:rFonts w:ascii="Times New Roman" w:hAnsi="Times New Roman"/>
          <w:b w:val="false"/>
          <w:i w:val="false"/>
          <w:color w:val="000000"/>
          <w:sz w:val="22"/>
        </w:rPr>
        <w:t>其实我是这么想的，化工园</w:t>
      </w:r>
      <w:r>
        <w:rPr>
          <w:rFonts w:ascii="Times New Roman" w:hAnsi="Times New Roman"/>
          <w:b w:val="false"/>
          <w:i w:val="false"/>
          <w:color w:val="000000"/>
          <w:sz w:val="22"/>
        </w:rPr>
        <w:t>就是</w:t>
      </w:r>
      <w:r>
        <w:rPr>
          <w:rFonts w:ascii="Times New Roman" w:hAnsi="Times New Roman"/>
          <w:b w:val="false"/>
          <w:i w:val="false"/>
          <w:color w:val="000000"/>
          <w:sz w:val="22"/>
        </w:rPr>
        <w:t>在企业测的数字孪生的话，我们就把广石化、</w:t>
      </w:r>
      <w:r>
        <w:rPr>
          <w:rFonts w:ascii="Times New Roman" w:hAnsi="Times New Roman"/>
          <w:b w:val="false"/>
          <w:i w:val="false"/>
          <w:color w:val="000000"/>
          <w:sz w:val="22"/>
        </w:rPr>
        <w:t>啊</w:t>
      </w:r>
      <w:r>
        <w:rPr>
          <w:rFonts w:ascii="Times New Roman" w:hAnsi="Times New Roman"/>
          <w:b w:val="false"/>
          <w:i w:val="false"/>
          <w:color w:val="000000"/>
          <w:sz w:val="22"/>
        </w:rPr>
        <w:t>在黄埔的，</w:t>
      </w:r>
      <w:r>
        <w:rPr>
          <w:rFonts w:ascii="Times New Roman" w:hAnsi="Times New Roman"/>
          <w:b w:val="false"/>
          <w:i w:val="false"/>
          <w:color w:val="000000"/>
          <w:sz w:val="22"/>
        </w:rPr>
        <w:t>嘛</w:t>
      </w:r>
      <w:r>
        <w:rPr>
          <w:rFonts w:ascii="Times New Roman" w:hAnsi="Times New Roman"/>
          <w:b w:val="false"/>
          <w:i w:val="false"/>
          <w:color w:val="000000"/>
          <w:sz w:val="22"/>
        </w:rPr>
        <w:t>广石化这个化工厂，我地图本身我也有，我的想法在上面去做一些</w:t>
      </w:r>
      <w:r>
        <w:rPr>
          <w:rFonts w:ascii="Times New Roman" w:hAnsi="Times New Roman"/>
          <w:b w:val="false"/>
          <w:i w:val="false"/>
          <w:color w:val="000000"/>
          <w:sz w:val="22"/>
        </w:rPr>
        <w:t>这个</w:t>
      </w:r>
      <w:r>
        <w:rPr>
          <w:rFonts w:ascii="Times New Roman" w:hAnsi="Times New Roman"/>
          <w:b w:val="false"/>
          <w:i w:val="false"/>
          <w:color w:val="000000"/>
          <w:sz w:val="22"/>
        </w:rPr>
        <w:t>呃</w:t>
      </w:r>
      <w:r>
        <w:rPr>
          <w:rFonts w:ascii="Times New Roman" w:hAnsi="Times New Roman"/>
          <w:b w:val="false"/>
          <w:i w:val="false"/>
          <w:color w:val="000000"/>
          <w:sz w:val="22"/>
        </w:rPr>
        <w:t>安全生产的</w:t>
      </w:r>
      <w:r>
        <w:rPr>
          <w:rFonts w:ascii="Times New Roman" w:hAnsi="Times New Roman"/>
          <w:b w:val="false"/>
          <w:i w:val="false"/>
          <w:color w:val="000000"/>
          <w:sz w:val="22"/>
        </w:rPr>
        <w:t>这个</w:t>
      </w:r>
      <w:r>
        <w:rPr>
          <w:rFonts w:ascii="Times New Roman" w:hAnsi="Times New Roman"/>
          <w:b w:val="false"/>
          <w:i w:val="false"/>
          <w:color w:val="000000"/>
          <w:sz w:val="22"/>
        </w:rPr>
        <w:t>监管层的应用。</w:t>
      </w:r>
      <w:r>
        <w:rPr>
          <w:rFonts w:ascii="Times New Roman" w:hAnsi="Times New Roman"/>
          <w:b w:val="false"/>
          <w:i w:val="false"/>
          <w:color w:val="000000"/>
          <w:sz w:val="22"/>
        </w:rPr>
        <w:t>啊</w:t>
      </w:r>
      <w:r>
        <w:rPr>
          <w:rFonts w:ascii="Times New Roman" w:hAnsi="Times New Roman"/>
          <w:b w:val="false"/>
          <w:i w:val="false"/>
          <w:color w:val="000000"/>
          <w:sz w:val="22"/>
        </w:rPr>
        <w:t>说白了就是政府</w:t>
      </w:r>
      <w:r>
        <w:rPr>
          <w:rFonts w:ascii="Times New Roman" w:hAnsi="Times New Roman"/>
          <w:b w:val="false"/>
          <w:i w:val="false"/>
          <w:color w:val="000000"/>
          <w:sz w:val="22"/>
        </w:rPr>
        <w:t>呢</w:t>
      </w:r>
      <w:r>
        <w:rPr>
          <w:rFonts w:ascii="Times New Roman" w:hAnsi="Times New Roman"/>
          <w:b w:val="false"/>
          <w:i w:val="false"/>
          <w:color w:val="000000"/>
          <w:sz w:val="22"/>
        </w:rPr>
        <w:t>他因为他也关心</w:t>
      </w:r>
      <w:r>
        <w:rPr>
          <w:rFonts w:ascii="Times New Roman" w:hAnsi="Times New Roman"/>
          <w:b w:val="false"/>
          <w:i w:val="false"/>
          <w:color w:val="000000"/>
          <w:sz w:val="22"/>
        </w:rPr>
        <w:t>这个</w:t>
      </w:r>
      <w:r>
        <w:rPr>
          <w:rFonts w:ascii="Times New Roman" w:hAnsi="Times New Roman"/>
          <w:b w:val="false"/>
          <w:i w:val="false"/>
          <w:color w:val="000000"/>
          <w:sz w:val="22"/>
        </w:rPr>
        <w:t>广州的地方，我们正好又解决方案，</w:t>
      </w:r>
      <w:r>
        <w:rPr>
          <w:rFonts w:ascii="Times New Roman" w:hAnsi="Times New Roman"/>
          <w:b w:val="false"/>
          <w:i w:val="false"/>
          <w:color w:val="000000"/>
          <w:sz w:val="22"/>
        </w:rPr>
        <w:t>然后</w:t>
      </w:r>
      <w:r>
        <w:rPr>
          <w:rFonts w:ascii="Times New Roman" w:hAnsi="Times New Roman"/>
          <w:b w:val="false"/>
          <w:i w:val="false"/>
          <w:color w:val="000000"/>
          <w:sz w:val="22"/>
        </w:rPr>
        <w:t>对应上它的</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相关的男生的比如说失误模拟，就发生事故以后你能看到它的整个情况和未来</w:t>
      </w:r>
      <w:r>
        <w:rPr>
          <w:rFonts w:ascii="Times New Roman" w:hAnsi="Times New Roman"/>
          <w:b w:val="false"/>
          <w:i w:val="false"/>
          <w:color w:val="000000"/>
          <w:sz w:val="22"/>
        </w:rPr>
        <w:t>这个</w:t>
      </w:r>
      <w:r>
        <w:rPr>
          <w:rFonts w:ascii="Times New Roman" w:hAnsi="Times New Roman"/>
          <w:b w:val="false"/>
          <w:i w:val="false"/>
          <w:color w:val="000000"/>
          <w:sz w:val="22"/>
        </w:rPr>
        <w:t>几</w:t>
      </w:r>
      <w:r>
        <w:rPr>
          <w:rFonts w:ascii="Times New Roman" w:hAnsi="Times New Roman"/>
          <w:b w:val="false"/>
          <w:i w:val="false"/>
          <w:color w:val="000000"/>
          <w:sz w:val="22"/>
        </w:rPr>
        <w:t>几个小时的，</w:t>
      </w:r>
      <w:r>
        <w:rPr>
          <w:rFonts w:ascii="Times New Roman" w:hAnsi="Times New Roman"/>
          <w:b w:val="false"/>
          <w:i w:val="false"/>
          <w:color w:val="000000"/>
          <w:sz w:val="22"/>
        </w:rPr>
        <w:t>这个</w:t>
      </w:r>
      <w:r>
        <w:rPr>
          <w:rFonts w:ascii="Times New Roman" w:hAnsi="Times New Roman"/>
          <w:b w:val="false"/>
          <w:i w:val="false"/>
          <w:color w:val="000000"/>
          <w:sz w:val="22"/>
        </w:rPr>
        <w:t>影响范围。</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然后</w:t>
      </w:r>
      <w:r>
        <w:rPr>
          <w:rFonts w:ascii="Times New Roman" w:hAnsi="Times New Roman"/>
          <w:b w:val="false"/>
          <w:i w:val="false"/>
          <w:color w:val="000000"/>
          <w:sz w:val="22"/>
        </w:rPr>
        <w:t>另外</w:t>
      </w:r>
      <w:r>
        <w:rPr>
          <w:rFonts w:ascii="Times New Roman" w:hAnsi="Times New Roman"/>
          <w:b w:val="false"/>
          <w:i w:val="false"/>
          <w:color w:val="000000"/>
          <w:sz w:val="22"/>
        </w:rPr>
        <w:t>呢</w:t>
      </w:r>
      <w:r>
        <w:rPr>
          <w:rFonts w:ascii="Times New Roman" w:hAnsi="Times New Roman"/>
          <w:b w:val="false"/>
          <w:i w:val="false"/>
          <w:color w:val="000000"/>
          <w:sz w:val="22"/>
        </w:rPr>
        <w:t>还有他日常情况下，中班威胁人的风险的一个透视。</w:t>
      </w:r>
      <w:r>
        <w:rPr>
          <w:rFonts w:ascii="Times New Roman" w:hAnsi="Times New Roman"/>
          <w:b w:val="false"/>
          <w:i w:val="false"/>
          <w:color w:val="000000"/>
          <w:sz w:val="22"/>
        </w:rPr>
        <w:t>这个学科，比如说</w:t>
      </w:r>
      <w:r>
        <w:rPr>
          <w:rFonts w:ascii="Times New Roman" w:hAnsi="Times New Roman"/>
          <w:b w:val="false"/>
          <w:i w:val="false"/>
          <w:color w:val="000000"/>
          <w:sz w:val="22"/>
        </w:rPr>
        <w:t>它</w:t>
      </w:r>
      <w:r>
        <w:rPr>
          <w:rFonts w:ascii="Times New Roman" w:hAnsi="Times New Roman"/>
          <w:b w:val="false"/>
          <w:i w:val="false"/>
          <w:color w:val="000000"/>
          <w:sz w:val="22"/>
        </w:rPr>
        <w:t>它有很多罐子，还有装置</w:t>
      </w:r>
      <w:r>
        <w:rPr>
          <w:rFonts w:ascii="Times New Roman" w:hAnsi="Times New Roman"/>
          <w:b w:val="false"/>
          <w:i w:val="false"/>
          <w:color w:val="000000"/>
          <w:sz w:val="22"/>
        </w:rPr>
        <w:t>啊</w:t>
      </w:r>
      <w:r>
        <w:rPr>
          <w:rFonts w:ascii="Times New Roman" w:hAnsi="Times New Roman"/>
          <w:b w:val="false"/>
          <w:i w:val="false"/>
          <w:color w:val="000000"/>
          <w:sz w:val="22"/>
        </w:rPr>
        <w:t>这些</w:t>
      </w:r>
      <w:r>
        <w:rPr>
          <w:rFonts w:ascii="Times New Roman" w:hAnsi="Times New Roman"/>
          <w:b w:val="false"/>
          <w:i w:val="false"/>
          <w:color w:val="000000"/>
          <w:sz w:val="22"/>
        </w:rPr>
        <w:t>的话</w:t>
      </w:r>
      <w:r>
        <w:rPr>
          <w:rFonts w:ascii="Times New Roman" w:hAnsi="Times New Roman"/>
          <w:b w:val="false"/>
          <w:i w:val="false"/>
          <w:color w:val="000000"/>
          <w:sz w:val="22"/>
        </w:rPr>
        <w:t>我们都是按照</w:t>
      </w:r>
      <w:r>
        <w:rPr>
          <w:rFonts w:ascii="Times New Roman" w:hAnsi="Times New Roman"/>
          <w:b w:val="false"/>
          <w:i w:val="false"/>
          <w:color w:val="000000"/>
          <w:sz w:val="22"/>
        </w:rPr>
        <w:t>这个</w:t>
      </w:r>
      <w:r>
        <w:rPr>
          <w:rFonts w:ascii="Times New Roman" w:hAnsi="Times New Roman"/>
          <w:b w:val="false"/>
          <w:i w:val="false"/>
          <w:color w:val="000000"/>
          <w:sz w:val="22"/>
        </w:rPr>
        <w:t>风险源的</w:t>
      </w:r>
      <w:r>
        <w:rPr>
          <w:rFonts w:ascii="Times New Roman" w:hAnsi="Times New Roman"/>
          <w:b w:val="false"/>
          <w:i w:val="false"/>
          <w:color w:val="000000"/>
          <w:sz w:val="22"/>
        </w:rPr>
        <w:t>这个</w:t>
      </w:r>
      <w:r>
        <w:rPr>
          <w:rFonts w:ascii="Times New Roman" w:hAnsi="Times New Roman"/>
          <w:b w:val="false"/>
          <w:i w:val="false"/>
          <w:color w:val="000000"/>
          <w:sz w:val="22"/>
        </w:rPr>
        <w:t>等级，就是要叫危险程度，比如说红、橙黄、蓝，</w:t>
      </w:r>
      <w:r>
        <w:rPr>
          <w:rFonts w:ascii="Times New Roman" w:hAnsi="Times New Roman"/>
          <w:b w:val="false"/>
          <w:i w:val="false"/>
          <w:color w:val="000000"/>
          <w:sz w:val="22"/>
        </w:rPr>
        <w:t>然后</w:t>
      </w:r>
      <w:r>
        <w:rPr>
          <w:rFonts w:ascii="Times New Roman" w:hAnsi="Times New Roman"/>
          <w:b w:val="false"/>
          <w:i w:val="false"/>
          <w:color w:val="000000"/>
          <w:sz w:val="22"/>
        </w:rPr>
        <w:t>呢</w:t>
      </w:r>
      <w:r>
        <w:rPr>
          <w:rFonts w:ascii="Times New Roman" w:hAnsi="Times New Roman"/>
          <w:b w:val="false"/>
          <w:i w:val="false"/>
          <w:color w:val="000000"/>
          <w:sz w:val="22"/>
        </w:rPr>
        <w:t>动态的有一些</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这个类似于这种显示，</w:t>
      </w:r>
      <w:r>
        <w:rPr>
          <w:rFonts w:ascii="Times New Roman" w:hAnsi="Times New Roman"/>
          <w:b w:val="false"/>
          <w:i w:val="false"/>
          <w:color w:val="000000"/>
          <w:sz w:val="22"/>
        </w:rPr>
        <w:t>嘛</w:t>
      </w:r>
      <w:r>
        <w:rPr>
          <w:rFonts w:ascii="Times New Roman" w:hAnsi="Times New Roman"/>
          <w:b w:val="false"/>
          <w:i w:val="false"/>
          <w:color w:val="000000"/>
          <w:sz w:val="22"/>
        </w:rPr>
        <w:t>说白了就是提醒他可能装置一些风险</w:t>
      </w:r>
      <w:r>
        <w:rPr>
          <w:rFonts w:ascii="Times New Roman" w:hAnsi="Times New Roman"/>
          <w:b w:val="false"/>
          <w:i w:val="false"/>
          <w:color w:val="000000"/>
          <w:sz w:val="22"/>
        </w:rPr>
        <w:t>啊</w:t>
      </w:r>
      <w:r>
        <w:rPr>
          <w:rFonts w:ascii="Times New Roman" w:hAnsi="Times New Roman"/>
          <w:b w:val="false"/>
          <w:i w:val="false"/>
          <w:color w:val="000000"/>
          <w:sz w:val="22"/>
        </w:rPr>
        <w:t>就是说</w:t>
      </w:r>
      <w:r>
        <w:rPr>
          <w:rFonts w:ascii="Times New Roman" w:hAnsi="Times New Roman"/>
          <w:b w:val="false"/>
          <w:i w:val="false"/>
          <w:color w:val="000000"/>
          <w:sz w:val="22"/>
        </w:rPr>
        <w:t>它的有些故障</w:t>
      </w:r>
      <w:r>
        <w:rPr>
          <w:rFonts w:ascii="Times New Roman" w:hAnsi="Times New Roman"/>
          <w:b w:val="false"/>
          <w:i w:val="false"/>
          <w:color w:val="000000"/>
          <w:sz w:val="22"/>
        </w:rPr>
        <w:t>啊</w:t>
      </w:r>
      <w:r>
        <w:rPr>
          <w:rFonts w:ascii="Times New Roman" w:hAnsi="Times New Roman"/>
          <w:b w:val="false"/>
          <w:i w:val="false"/>
          <w:color w:val="000000"/>
          <w:sz w:val="22"/>
        </w:rPr>
        <w:t>然后</w:t>
      </w:r>
      <w:r>
        <w:rPr>
          <w:rFonts w:ascii="Times New Roman" w:hAnsi="Times New Roman"/>
          <w:b w:val="false"/>
          <w:i w:val="false"/>
          <w:color w:val="000000"/>
          <w:sz w:val="22"/>
        </w:rPr>
        <w:t>呢</w:t>
      </w:r>
      <w:r>
        <w:rPr>
          <w:rFonts w:ascii="Times New Roman" w:hAnsi="Times New Roman"/>
          <w:b w:val="false"/>
          <w:i w:val="false"/>
          <w:color w:val="000000"/>
          <w:sz w:val="22"/>
        </w:rPr>
        <w:t>你要去做，就像这飞哥讲的，我去做的时候</w:t>
      </w:r>
      <w:r>
        <w:rPr>
          <w:rFonts w:ascii="Times New Roman" w:hAnsi="Times New Roman"/>
          <w:b w:val="false"/>
          <w:i w:val="false"/>
          <w:color w:val="000000"/>
          <w:sz w:val="22"/>
        </w:rPr>
        <w:t>那</w:t>
      </w:r>
      <w:r>
        <w:rPr>
          <w:rFonts w:ascii="Times New Roman" w:hAnsi="Times New Roman"/>
          <w:b w:val="false"/>
          <w:i w:val="false"/>
          <w:color w:val="000000"/>
          <w:sz w:val="22"/>
        </w:rPr>
        <w:t>我就类似于检查，</w:t>
      </w:r>
      <w:r>
        <w:rPr>
          <w:rFonts w:ascii="Times New Roman" w:hAnsi="Times New Roman"/>
          <w:b w:val="false"/>
          <w:i w:val="false"/>
          <w:color w:val="000000"/>
          <w:sz w:val="22"/>
        </w:rPr>
        <w:t>嘛</w:t>
      </w:r>
      <w:r>
        <w:rPr>
          <w:rFonts w:ascii="Times New Roman" w:hAnsi="Times New Roman"/>
          <w:b w:val="false"/>
          <w:i w:val="false"/>
          <w:color w:val="000000"/>
          <w:sz w:val="22"/>
        </w:rPr>
        <w:t>我就可以跟原生的应用对接起来。</w:t>
      </w:r>
      <w:r>
        <w:rPr>
          <w:rFonts w:ascii="Times New Roman" w:hAnsi="Times New Roman"/>
          <w:b w:val="false"/>
          <w:i w:val="false"/>
          <w:color w:val="000000"/>
          <w:sz w:val="22"/>
        </w:rPr>
        <w:t>这是</w:t>
      </w:r>
      <w:r>
        <w:rPr>
          <w:rFonts w:ascii="Times New Roman" w:hAnsi="Times New Roman"/>
          <w:b w:val="false"/>
          <w:i w:val="false"/>
          <w:color w:val="000000"/>
          <w:sz w:val="22"/>
        </w:rPr>
        <w:t>就是</w:t>
      </w:r>
      <w:r>
        <w:rPr>
          <w:rFonts w:ascii="Times New Roman" w:hAnsi="Times New Roman"/>
          <w:b w:val="false"/>
          <w:i w:val="false"/>
          <w:color w:val="000000"/>
          <w:sz w:val="22"/>
        </w:rPr>
        <w:t>这两个往下，</w:t>
      </w:r>
      <w:r>
        <w:rPr>
          <w:rFonts w:ascii="Times New Roman" w:hAnsi="Times New Roman"/>
          <w:b w:val="false"/>
          <w:i w:val="false"/>
          <w:color w:val="000000"/>
          <w:sz w:val="22"/>
        </w:rPr>
        <w:t>的话</w:t>
      </w:r>
      <w:r>
        <w:rPr>
          <w:rFonts w:ascii="Times New Roman" w:hAnsi="Times New Roman"/>
          <w:b w:val="false"/>
          <w:i w:val="false"/>
          <w:color w:val="000000"/>
          <w:sz w:val="22"/>
        </w:rPr>
        <w:t>啊</w:t>
      </w:r>
      <w:r>
        <w:rPr>
          <w:rFonts w:ascii="Times New Roman" w:hAnsi="Times New Roman"/>
          <w:b w:val="false"/>
          <w:i w:val="false"/>
          <w:color w:val="000000"/>
          <w:sz w:val="22"/>
        </w:rPr>
        <w:t>然后</w:t>
      </w:r>
      <w:r>
        <w:rPr>
          <w:rFonts w:ascii="Times New Roman" w:hAnsi="Times New Roman"/>
          <w:b w:val="false"/>
          <w:i w:val="false"/>
          <w:color w:val="000000"/>
          <w:sz w:val="22"/>
        </w:rPr>
        <w:t>然后</w:t>
      </w:r>
      <w:r>
        <w:rPr>
          <w:rFonts w:ascii="Times New Roman" w:hAnsi="Times New Roman"/>
          <w:b w:val="false"/>
          <w:i w:val="false"/>
          <w:color w:val="000000"/>
          <w:sz w:val="22"/>
        </w:rPr>
        <w:t>往下</w:t>
      </w:r>
      <w:r>
        <w:rPr>
          <w:rFonts w:ascii="Times New Roman" w:hAnsi="Times New Roman"/>
          <w:b w:val="false"/>
          <w:i w:val="false"/>
          <w:color w:val="000000"/>
          <w:sz w:val="22"/>
        </w:rPr>
        <w:t>的话</w:t>
      </w:r>
      <w:r>
        <w:rPr>
          <w:rFonts w:ascii="Times New Roman" w:hAnsi="Times New Roman"/>
          <w:b w:val="false"/>
          <w:i w:val="false"/>
          <w:color w:val="000000"/>
          <w:sz w:val="22"/>
        </w:rPr>
        <w:t>就是</w:t>
      </w:r>
      <w:r>
        <w:rPr>
          <w:rFonts w:ascii="Times New Roman" w:hAnsi="Times New Roman"/>
          <w:b w:val="false"/>
          <w:i w:val="false"/>
          <w:color w:val="000000"/>
          <w:sz w:val="22"/>
        </w:rPr>
        <w:t>我们讲的就是在那个因为我刚才看了你</w:t>
      </w:r>
      <w:r>
        <w:rPr>
          <w:rFonts w:ascii="Times New Roman" w:hAnsi="Times New Roman"/>
          <w:b w:val="false"/>
          <w:i w:val="false"/>
          <w:color w:val="000000"/>
          <w:sz w:val="22"/>
        </w:rPr>
        <w:t>那个</w:t>
      </w:r>
      <w:r>
        <w:rPr>
          <w:rFonts w:ascii="Times New Roman" w:hAnsi="Times New Roman"/>
          <w:b w:val="false"/>
          <w:i w:val="false"/>
          <w:color w:val="000000"/>
          <w:sz w:val="22"/>
        </w:rPr>
        <w:t>也就是那个区域，</w:t>
      </w:r>
      <w:r>
        <w:rPr>
          <w:rFonts w:ascii="Times New Roman" w:hAnsi="Times New Roman"/>
          <w:b w:val="false"/>
          <w:i w:val="false"/>
          <w:color w:val="000000"/>
          <w:sz w:val="22"/>
        </w:rPr>
        <w:t>的话</w:t>
      </w:r>
      <w:r>
        <w:rPr>
          <w:rFonts w:ascii="Times New Roman" w:hAnsi="Times New Roman"/>
          <w:b w:val="false"/>
          <w:i w:val="false"/>
          <w:color w:val="000000"/>
          <w:sz w:val="22"/>
        </w:rPr>
        <w:t>那个</w:t>
      </w:r>
      <w:r>
        <w:rPr>
          <w:rFonts w:ascii="Times New Roman" w:hAnsi="Times New Roman"/>
          <w:b w:val="false"/>
          <w:i w:val="false"/>
          <w:color w:val="000000"/>
          <w:sz w:val="22"/>
        </w:rPr>
        <w:t>大屏上</w:t>
      </w:r>
      <w:r>
        <w:rPr>
          <w:rFonts w:ascii="Times New Roman" w:hAnsi="Times New Roman"/>
          <w:b w:val="false"/>
          <w:i w:val="false"/>
          <w:color w:val="000000"/>
          <w:sz w:val="22"/>
        </w:rPr>
        <w:t>呢</w:t>
      </w:r>
      <w:r>
        <w:rPr>
          <w:rFonts w:ascii="Times New Roman" w:hAnsi="Times New Roman"/>
          <w:b w:val="false"/>
          <w:i w:val="false"/>
          <w:color w:val="000000"/>
          <w:sz w:val="22"/>
        </w:rPr>
        <w:t>实际上</w:t>
      </w:r>
      <w:r>
        <w:rPr>
          <w:rFonts w:ascii="Times New Roman" w:hAnsi="Times New Roman"/>
          <w:b w:val="false"/>
          <w:i w:val="false"/>
          <w:color w:val="000000"/>
          <w:sz w:val="22"/>
        </w:rPr>
        <w:t>就是</w:t>
      </w:r>
      <w:r>
        <w:rPr>
          <w:rFonts w:ascii="Times New Roman" w:hAnsi="Times New Roman"/>
          <w:b w:val="false"/>
          <w:i w:val="false"/>
          <w:color w:val="000000"/>
          <w:sz w:val="22"/>
        </w:rPr>
        <w:t>我们整个对城市风险的综合的</w:t>
      </w:r>
      <w:r>
        <w:rPr>
          <w:rFonts w:ascii="Times New Roman" w:hAnsi="Times New Roman"/>
          <w:b w:val="false"/>
          <w:i w:val="false"/>
          <w:color w:val="000000"/>
          <w:sz w:val="22"/>
        </w:rPr>
        <w:t>这个</w:t>
      </w:r>
      <w:r>
        <w:rPr>
          <w:rFonts w:ascii="Times New Roman" w:hAnsi="Times New Roman"/>
          <w:b w:val="false"/>
          <w:i w:val="false"/>
          <w:color w:val="000000"/>
          <w:sz w:val="22"/>
        </w:rPr>
        <w:t>就是</w:t>
      </w:r>
      <w:r>
        <w:rPr>
          <w:rFonts w:ascii="Times New Roman" w:hAnsi="Times New Roman"/>
          <w:b w:val="false"/>
          <w:i w:val="false"/>
          <w:color w:val="000000"/>
          <w:sz w:val="22"/>
        </w:rPr>
        <w:t>比如说我们会有几个场景，所有综合的展示的</w:t>
      </w:r>
      <w:r>
        <w:rPr>
          <w:rFonts w:ascii="Times New Roman" w:hAnsi="Times New Roman"/>
          <w:b w:val="false"/>
          <w:i w:val="false"/>
          <w:color w:val="000000"/>
          <w:sz w:val="22"/>
        </w:rPr>
        <w:t>就是</w:t>
      </w:r>
      <w:r>
        <w:rPr>
          <w:rFonts w:ascii="Times New Roman" w:hAnsi="Times New Roman"/>
          <w:b w:val="false"/>
          <w:i w:val="false"/>
          <w:color w:val="000000"/>
          <w:sz w:val="22"/>
        </w:rPr>
        <w:t>类似于系统那种，但是</w:t>
      </w:r>
      <w:r>
        <w:rPr>
          <w:rFonts w:ascii="Times New Roman" w:hAnsi="Times New Roman"/>
          <w:b w:val="false"/>
          <w:i w:val="false"/>
          <w:color w:val="000000"/>
          <w:sz w:val="22"/>
        </w:rPr>
        <w:t>呢</w:t>
      </w:r>
      <w:r>
        <w:rPr>
          <w:rFonts w:ascii="Times New Roman" w:hAnsi="Times New Roman"/>
          <w:b w:val="false"/>
          <w:i w:val="false"/>
          <w:color w:val="000000"/>
          <w:sz w:val="22"/>
        </w:rPr>
        <w:t>我们也会有具体的场景，比如说台风洪涝下的</w:t>
      </w:r>
      <w:r>
        <w:rPr>
          <w:rFonts w:ascii="Times New Roman" w:hAnsi="Times New Roman"/>
          <w:b w:val="false"/>
          <w:i w:val="false"/>
          <w:color w:val="000000"/>
          <w:sz w:val="22"/>
        </w:rPr>
        <w:t>这个</w:t>
      </w:r>
      <w:r>
        <w:rPr>
          <w:rFonts w:ascii="Times New Roman" w:hAnsi="Times New Roman"/>
          <w:b w:val="false"/>
          <w:i w:val="false"/>
          <w:color w:val="000000"/>
          <w:sz w:val="22"/>
        </w:rPr>
        <w:t>苏南声</w:t>
      </w:r>
      <w:r>
        <w:rPr>
          <w:rFonts w:ascii="Times New Roman" w:hAnsi="Times New Roman"/>
          <w:b w:val="false"/>
          <w:i w:val="false"/>
          <w:color w:val="000000"/>
          <w:sz w:val="22"/>
        </w:rPr>
        <w:t>呢</w:t>
      </w:r>
      <w:r>
        <w:rPr>
          <w:rFonts w:ascii="Times New Roman" w:hAnsi="Times New Roman"/>
          <w:b w:val="false"/>
          <w:i w:val="false"/>
          <w:color w:val="000000"/>
          <w:sz w:val="22"/>
        </w:rPr>
        <w:t>就是等于桨。</w:t>
      </w:r>
      <w:r>
        <w:rPr>
          <w:rFonts w:ascii="Times New Roman" w:hAnsi="Times New Roman"/>
          <w:b w:val="false"/>
          <w:i w:val="false"/>
          <w:color w:val="000000"/>
          <w:sz w:val="22"/>
        </w:rPr>
        <w:t>我们</w:t>
      </w:r>
      <w:r>
        <w:rPr>
          <w:rFonts w:ascii="Times New Roman" w:hAnsi="Times New Roman"/>
          <w:b w:val="false"/>
          <w:i w:val="false"/>
          <w:color w:val="000000"/>
          <w:sz w:val="22"/>
        </w:rPr>
        <w:t>我们正好</w:t>
      </w:r>
      <w:r>
        <w:rPr>
          <w:rFonts w:ascii="Times New Roman" w:hAnsi="Times New Roman"/>
          <w:b w:val="false"/>
          <w:i w:val="false"/>
          <w:color w:val="000000"/>
          <w:sz w:val="22"/>
        </w:rPr>
        <w:t>呢</w:t>
      </w:r>
      <w:r>
        <w:rPr>
          <w:rFonts w:ascii="Times New Roman" w:hAnsi="Times New Roman"/>
          <w:b w:val="false"/>
          <w:i w:val="false"/>
          <w:color w:val="000000"/>
          <w:sz w:val="22"/>
        </w:rPr>
        <w:t>黄浦那边，今天我们也是对一个水库建的模型，未来</w:t>
      </w:r>
      <w:r>
        <w:rPr>
          <w:rFonts w:ascii="Times New Roman" w:hAnsi="Times New Roman"/>
          <w:b w:val="false"/>
          <w:i w:val="false"/>
          <w:color w:val="000000"/>
          <w:sz w:val="22"/>
        </w:rPr>
        <w:t>的话</w:t>
      </w:r>
      <w:r>
        <w:rPr>
          <w:rFonts w:ascii="Times New Roman" w:hAnsi="Times New Roman"/>
          <w:b w:val="false"/>
          <w:i w:val="false"/>
          <w:color w:val="000000"/>
          <w:sz w:val="22"/>
        </w:rPr>
        <w:t>我们那个系统可以</w:t>
      </w:r>
      <w:r>
        <w:rPr>
          <w:rFonts w:ascii="Times New Roman" w:hAnsi="Times New Roman"/>
          <w:b w:val="false"/>
          <w:i w:val="false"/>
          <w:color w:val="000000"/>
          <w:sz w:val="22"/>
        </w:rPr>
        <w:t>就是</w:t>
      </w:r>
      <w:r>
        <w:rPr>
          <w:rFonts w:ascii="Times New Roman" w:hAnsi="Times New Roman"/>
          <w:b w:val="false"/>
          <w:i w:val="false"/>
          <w:color w:val="000000"/>
          <w:sz w:val="22"/>
        </w:rPr>
        <w:t>叫就像飞哥讲的，按照时间轴你去操作它，</w:t>
      </w:r>
      <w:r>
        <w:rPr>
          <w:rFonts w:ascii="Times New Roman" w:hAnsi="Times New Roman"/>
          <w:b w:val="false"/>
          <w:i w:val="false"/>
          <w:color w:val="000000"/>
          <w:sz w:val="22"/>
        </w:rPr>
        <w:t>然后</w:t>
      </w:r>
      <w:r>
        <w:rPr>
          <w:rFonts w:ascii="Times New Roman" w:hAnsi="Times New Roman"/>
          <w:b w:val="false"/>
          <w:i w:val="false"/>
          <w:color w:val="000000"/>
          <w:sz w:val="22"/>
        </w:rPr>
        <w:t>你能看到</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它那个水库的水上涨，然后蔓延，</w:t>
      </w:r>
      <w:r>
        <w:rPr>
          <w:rFonts w:ascii="Times New Roman" w:hAnsi="Times New Roman"/>
          <w:b w:val="false"/>
          <w:i w:val="false"/>
          <w:color w:val="000000"/>
          <w:sz w:val="22"/>
        </w:rPr>
        <w:t>然后</w:t>
      </w:r>
      <w:r>
        <w:rPr>
          <w:rFonts w:ascii="Times New Roman" w:hAnsi="Times New Roman"/>
          <w:b w:val="false"/>
          <w:i w:val="false"/>
          <w:color w:val="000000"/>
          <w:sz w:val="22"/>
        </w:rPr>
        <w:t>咽了范围，你往回拉的范围就缩小，往往往时间往前走，他就蔓延就越来越多。</w:t>
      </w:r>
      <w:r>
        <w:rPr>
          <w:rFonts w:ascii="Times New Roman" w:hAnsi="Times New Roman"/>
          <w:b w:val="false"/>
          <w:i w:val="false"/>
          <w:color w:val="000000"/>
          <w:sz w:val="22"/>
        </w:rPr>
        <w:t>就说白了</w:t>
      </w:r>
      <w:r>
        <w:rPr>
          <w:rFonts w:ascii="Times New Roman" w:hAnsi="Times New Roman"/>
          <w:b w:val="false"/>
          <w:i w:val="false"/>
          <w:color w:val="000000"/>
          <w:sz w:val="22"/>
        </w:rPr>
        <w:t>就是</w:t>
      </w:r>
      <w:r>
        <w:rPr>
          <w:rFonts w:ascii="Times New Roman" w:hAnsi="Times New Roman"/>
          <w:b w:val="false"/>
          <w:i w:val="false"/>
          <w:color w:val="000000"/>
          <w:sz w:val="22"/>
        </w:rPr>
        <w:t>那</w:t>
      </w:r>
      <w:r>
        <w:rPr>
          <w:rFonts w:ascii="Times New Roman" w:hAnsi="Times New Roman"/>
          <w:b w:val="false"/>
          <w:i w:val="false"/>
          <w:color w:val="000000"/>
          <w:sz w:val="22"/>
        </w:rPr>
        <w:t>你</w:t>
      </w:r>
      <w:r>
        <w:rPr>
          <w:rFonts w:ascii="Times New Roman" w:hAnsi="Times New Roman"/>
          <w:b w:val="false"/>
          <w:i w:val="false"/>
          <w:color w:val="000000"/>
          <w:sz w:val="22"/>
        </w:rPr>
        <w:t>你这种将言语中枢</w:t>
      </w:r>
      <w:r>
        <w:rPr>
          <w:rFonts w:ascii="Times New Roman" w:hAnsi="Times New Roman"/>
          <w:b w:val="false"/>
          <w:i w:val="false"/>
          <w:color w:val="000000"/>
          <w:sz w:val="22"/>
        </w:rPr>
        <w:t>呢</w:t>
      </w:r>
      <w:r>
        <w:rPr>
          <w:rFonts w:ascii="Times New Roman" w:hAnsi="Times New Roman"/>
          <w:b w:val="false"/>
          <w:i w:val="false"/>
          <w:color w:val="000000"/>
          <w:sz w:val="22"/>
        </w:rPr>
        <w:t>那</w:t>
      </w:r>
      <w:r>
        <w:rPr>
          <w:rFonts w:ascii="Times New Roman" w:hAnsi="Times New Roman"/>
          <w:b w:val="false"/>
          <w:i w:val="false"/>
          <w:color w:val="000000"/>
          <w:sz w:val="22"/>
        </w:rPr>
        <w:t>用。</w:t>
      </w:r>
      <w:r>
        <w:rPr>
          <w:rFonts w:ascii="Times New Roman" w:hAnsi="Times New Roman"/>
          <w:b w:val="false"/>
          <w:i w:val="false"/>
          <w:color w:val="000000"/>
          <w:sz w:val="22"/>
        </w:rPr>
        <w:t>就一个预测，</w:t>
      </w:r>
      <w:r>
        <w:rPr>
          <w:rFonts w:ascii="Times New Roman" w:hAnsi="Times New Roman"/>
          <w:b w:val="false"/>
          <w:i w:val="false"/>
          <w:color w:val="000000"/>
          <w:sz w:val="22"/>
        </w:rPr>
        <w:t>吧</w:t>
      </w:r>
      <w:r>
        <w:rPr>
          <w:rFonts w:ascii="Times New Roman" w:hAnsi="Times New Roman"/>
          <w:b w:val="false"/>
          <w:i w:val="false"/>
          <w:color w:val="000000"/>
          <w:sz w:val="22"/>
        </w:rPr>
        <w:t>对吧</w:t>
      </w:r>
      <w:r>
        <w:rPr>
          <w:rFonts w:ascii="Times New Roman" w:hAnsi="Times New Roman"/>
          <w:b w:val="false"/>
          <w:i w:val="false"/>
          <w:color w:val="000000"/>
          <w:sz w:val="22"/>
        </w:rPr>
        <w:t>就是</w:t>
      </w:r>
      <w:r>
        <w:rPr>
          <w:rFonts w:ascii="Times New Roman" w:hAnsi="Times New Roman"/>
          <w:b w:val="false"/>
          <w:i w:val="false"/>
          <w:color w:val="000000"/>
          <w:sz w:val="22"/>
        </w:rPr>
        <w:t>你是可以看到未来任意时间内的</w:t>
      </w:r>
      <w:r>
        <w:rPr>
          <w:rFonts w:ascii="Times New Roman" w:hAnsi="Times New Roman"/>
          <w:b w:val="false"/>
          <w:i w:val="false"/>
          <w:color w:val="000000"/>
          <w:sz w:val="22"/>
        </w:rPr>
        <w:t>这个</w:t>
      </w:r>
      <w:r>
        <w:rPr>
          <w:rFonts w:ascii="Times New Roman" w:hAnsi="Times New Roman"/>
          <w:b w:val="false"/>
          <w:i w:val="false"/>
          <w:color w:val="000000"/>
          <w:sz w:val="22"/>
        </w:rPr>
        <w:t>是洪涝的雨情的变化。</w:t>
      </w:r>
      <w:r>
        <w:rPr>
          <w:rFonts w:ascii="Times New Roman" w:hAnsi="Times New Roman"/>
          <w:b w:val="false"/>
          <w:i w:val="false"/>
          <w:color w:val="000000"/>
          <w:sz w:val="22"/>
        </w:rPr>
        <w:t>啊</w:t>
      </w:r>
      <w:r>
        <w:rPr>
          <w:rFonts w:ascii="Times New Roman" w:hAnsi="Times New Roman"/>
          <w:b w:val="false"/>
          <w:i w:val="false"/>
          <w:color w:val="000000"/>
          <w:sz w:val="22"/>
        </w:rPr>
        <w:t>然后</w:t>
      </w:r>
      <w:r>
        <w:rPr>
          <w:rFonts w:ascii="Times New Roman" w:hAnsi="Times New Roman"/>
          <w:b w:val="false"/>
          <w:i w:val="false"/>
          <w:color w:val="000000"/>
          <w:sz w:val="22"/>
        </w:rPr>
        <w:t>呢</w:t>
      </w:r>
      <w:r>
        <w:rPr>
          <w:rFonts w:ascii="Times New Roman" w:hAnsi="Times New Roman"/>
          <w:b w:val="false"/>
          <w:i w:val="false"/>
          <w:color w:val="000000"/>
          <w:sz w:val="22"/>
        </w:rPr>
        <w:t>那</w:t>
      </w:r>
      <w:r>
        <w:rPr>
          <w:rFonts w:ascii="Times New Roman" w:hAnsi="Times New Roman"/>
          <w:b w:val="false"/>
          <w:i w:val="false"/>
          <w:color w:val="000000"/>
          <w:sz w:val="22"/>
        </w:rPr>
        <w:t>同时</w:t>
      </w:r>
      <w:r>
        <w:rPr>
          <w:rFonts w:ascii="Times New Roman" w:hAnsi="Times New Roman"/>
          <w:b w:val="false"/>
          <w:i w:val="false"/>
          <w:color w:val="000000"/>
          <w:sz w:val="22"/>
        </w:rPr>
        <w:t>呢</w:t>
      </w:r>
      <w:r>
        <w:rPr>
          <w:rFonts w:ascii="Times New Roman" w:hAnsi="Times New Roman"/>
          <w:b w:val="false"/>
          <w:i w:val="false"/>
          <w:color w:val="000000"/>
          <w:sz w:val="22"/>
        </w:rPr>
        <w:t>也会把周边比如说你要撤离到哪里去</w:t>
      </w:r>
      <w:r>
        <w:rPr>
          <w:rFonts w:ascii="Times New Roman" w:hAnsi="Times New Roman"/>
          <w:b w:val="false"/>
          <w:i w:val="false"/>
          <w:color w:val="000000"/>
          <w:sz w:val="22"/>
        </w:rPr>
        <w:t>啊</w:t>
      </w:r>
      <w:r>
        <w:rPr>
          <w:rFonts w:ascii="Times New Roman" w:hAnsi="Times New Roman"/>
          <w:b w:val="false"/>
          <w:i w:val="false"/>
          <w:color w:val="000000"/>
          <w:sz w:val="22"/>
        </w:rPr>
        <w:t>什么</w:t>
      </w:r>
      <w:r>
        <w:rPr>
          <w:rFonts w:ascii="Times New Roman" w:hAnsi="Times New Roman"/>
          <w:b w:val="false"/>
          <w:i w:val="false"/>
          <w:color w:val="000000"/>
          <w:sz w:val="22"/>
        </w:rPr>
        <w:t>这都有。</w:t>
      </w:r>
      <w:r>
        <w:rPr>
          <w:rFonts w:ascii="Times New Roman" w:hAnsi="Times New Roman"/>
          <w:b w:val="false"/>
          <w:i w:val="false"/>
          <w:color w:val="000000"/>
          <w:sz w:val="22"/>
        </w:rPr>
        <w:t>然后</w:t>
      </w:r>
      <w:r>
        <w:rPr>
          <w:rFonts w:ascii="Times New Roman" w:hAnsi="Times New Roman"/>
          <w:b w:val="false"/>
          <w:i w:val="false"/>
          <w:color w:val="000000"/>
          <w:sz w:val="22"/>
        </w:rPr>
        <w:t>呢</w:t>
      </w:r>
      <w:r>
        <w:rPr>
          <w:rFonts w:ascii="Times New Roman" w:hAnsi="Times New Roman"/>
          <w:b w:val="false"/>
          <w:i w:val="false"/>
          <w:color w:val="000000"/>
          <w:sz w:val="22"/>
        </w:rPr>
        <w:t>这样</w:t>
      </w:r>
      <w:r>
        <w:rPr>
          <w:rFonts w:ascii="Times New Roman" w:hAnsi="Times New Roman"/>
          <w:b w:val="false"/>
          <w:i w:val="false"/>
          <w:color w:val="000000"/>
          <w:sz w:val="22"/>
        </w:rPr>
        <w:t>的话</w:t>
      </w:r>
      <w:r>
        <w:rPr>
          <w:rFonts w:ascii="Times New Roman" w:hAnsi="Times New Roman"/>
          <w:b w:val="false"/>
          <w:i w:val="false"/>
          <w:color w:val="000000"/>
          <w:sz w:val="22"/>
        </w:rPr>
        <w:t>就说白了，你作为管理者应急管理也好，还是整个</w:t>
      </w:r>
      <w:r>
        <w:rPr>
          <w:rFonts w:ascii="Times New Roman" w:hAnsi="Times New Roman"/>
          <w:b w:val="false"/>
          <w:i w:val="false"/>
          <w:color w:val="000000"/>
          <w:sz w:val="22"/>
        </w:rPr>
        <w:t>这个</w:t>
      </w:r>
      <w:r>
        <w:rPr>
          <w:rFonts w:ascii="Times New Roman" w:hAnsi="Times New Roman"/>
          <w:b w:val="false"/>
          <w:i w:val="false"/>
          <w:color w:val="000000"/>
          <w:sz w:val="22"/>
        </w:rPr>
        <w:t>领导的</w:t>
      </w:r>
      <w:r>
        <w:rPr>
          <w:rFonts w:ascii="Times New Roman" w:hAnsi="Times New Roman"/>
          <w:b w:val="false"/>
          <w:i w:val="false"/>
          <w:color w:val="000000"/>
          <w:sz w:val="22"/>
        </w:rPr>
        <w:t>这个</w:t>
      </w:r>
      <w:r>
        <w:rPr>
          <w:rFonts w:ascii="Times New Roman" w:hAnsi="Times New Roman"/>
          <w:b w:val="false"/>
          <w:i w:val="false"/>
          <w:color w:val="000000"/>
          <w:sz w:val="22"/>
        </w:rPr>
        <w:t>指挥，</w:t>
      </w:r>
      <w:r>
        <w:rPr>
          <w:rFonts w:ascii="Times New Roman" w:hAnsi="Times New Roman"/>
          <w:b w:val="false"/>
          <w:i w:val="false"/>
          <w:color w:val="000000"/>
          <w:sz w:val="22"/>
        </w:rPr>
        <w:t>嘛</w:t>
      </w:r>
      <w:r>
        <w:rPr>
          <w:rFonts w:ascii="Times New Roman" w:hAnsi="Times New Roman"/>
          <w:b w:val="false"/>
          <w:i w:val="false"/>
          <w:color w:val="000000"/>
          <w:sz w:val="22"/>
        </w:rPr>
        <w:t>然后</w:t>
      </w:r>
      <w:r>
        <w:rPr>
          <w:rFonts w:ascii="Times New Roman" w:hAnsi="Times New Roman"/>
          <w:b w:val="false"/>
          <w:i w:val="false"/>
          <w:color w:val="000000"/>
          <w:sz w:val="22"/>
        </w:rPr>
        <w:t>这是一个产品，</w:t>
      </w:r>
      <w:r>
        <w:rPr>
          <w:rFonts w:ascii="Times New Roman" w:hAnsi="Times New Roman"/>
          <w:b w:val="false"/>
          <w:i w:val="false"/>
          <w:color w:val="000000"/>
          <w:sz w:val="22"/>
        </w:rPr>
        <w:t>然后</w:t>
      </w:r>
      <w:r>
        <w:rPr>
          <w:rFonts w:ascii="Times New Roman" w:hAnsi="Times New Roman"/>
          <w:b w:val="false"/>
          <w:i w:val="false"/>
          <w:color w:val="000000"/>
          <w:sz w:val="22"/>
        </w:rPr>
        <w:t>往下。</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然后</w:t>
      </w:r>
      <w:r>
        <w:rPr>
          <w:rFonts w:ascii="Times New Roman" w:hAnsi="Times New Roman"/>
          <w:b w:val="false"/>
          <w:i w:val="false"/>
          <w:color w:val="000000"/>
          <w:sz w:val="22"/>
        </w:rPr>
        <w:t>第二个就是森林防火的，其实也类似就类似于说但是不同它的不同场景下的，</w:t>
      </w:r>
      <w:r>
        <w:rPr>
          <w:rFonts w:ascii="Times New Roman" w:hAnsi="Times New Roman"/>
          <w:b w:val="false"/>
          <w:i w:val="false"/>
          <w:color w:val="000000"/>
          <w:sz w:val="22"/>
        </w:rPr>
        <w:t>嘛</w:t>
      </w:r>
      <w:r>
        <w:rPr>
          <w:rFonts w:ascii="Times New Roman" w:hAnsi="Times New Roman"/>
          <w:b w:val="false"/>
          <w:i w:val="false"/>
          <w:color w:val="000000"/>
          <w:sz w:val="22"/>
        </w:rPr>
        <w:t>对吧比如说着火或者说我们要模拟它</w:t>
      </w:r>
      <w:r>
        <w:rPr>
          <w:rFonts w:ascii="Times New Roman" w:hAnsi="Times New Roman"/>
          <w:b w:val="false"/>
          <w:i w:val="false"/>
          <w:color w:val="000000"/>
          <w:sz w:val="22"/>
        </w:rPr>
        <w:t>呃</w:t>
      </w:r>
      <w:r>
        <w:rPr>
          <w:rFonts w:ascii="Times New Roman" w:hAnsi="Times New Roman"/>
          <w:b w:val="false"/>
          <w:i w:val="false"/>
          <w:color w:val="000000"/>
          <w:sz w:val="22"/>
        </w:rPr>
        <w:t>这个</w:t>
      </w:r>
      <w:r>
        <w:rPr>
          <w:rFonts w:ascii="Times New Roman" w:hAnsi="Times New Roman"/>
          <w:b w:val="false"/>
          <w:i w:val="false"/>
          <w:color w:val="000000"/>
          <w:sz w:val="22"/>
        </w:rPr>
        <w:t>火点。</w:t>
      </w:r>
      <w:r>
        <w:rPr>
          <w:rFonts w:ascii="Times New Roman" w:hAnsi="Times New Roman"/>
          <w:b w:val="false"/>
          <w:i w:val="false"/>
          <w:color w:val="000000"/>
          <w:sz w:val="22"/>
        </w:rPr>
        <w:t>啊</w:t>
      </w:r>
      <w:r>
        <w:rPr>
          <w:rFonts w:ascii="Times New Roman" w:hAnsi="Times New Roman"/>
          <w:b w:val="false"/>
          <w:i w:val="false"/>
          <w:color w:val="000000"/>
          <w:sz w:val="22"/>
        </w:rPr>
        <w:t>整个比如说端午节的时候就类似于这种场景。</w:t>
      </w:r>
      <w:r>
        <w:rPr>
          <w:rFonts w:ascii="Times New Roman" w:hAnsi="Times New Roman"/>
          <w:b w:val="false"/>
          <w:i w:val="false"/>
          <w:color w:val="000000"/>
          <w:sz w:val="22"/>
        </w:rPr>
        <w:t>然后</w:t>
      </w:r>
      <w:r>
        <w:rPr>
          <w:rFonts w:ascii="Times New Roman" w:hAnsi="Times New Roman"/>
          <w:b w:val="false"/>
          <w:i w:val="false"/>
          <w:color w:val="000000"/>
          <w:sz w:val="22"/>
        </w:rPr>
        <w:t>第三个</w:t>
      </w:r>
      <w:r>
        <w:rPr>
          <w:rFonts w:ascii="Times New Roman" w:hAnsi="Times New Roman"/>
          <w:b w:val="false"/>
          <w:i w:val="false"/>
          <w:color w:val="000000"/>
          <w:sz w:val="22"/>
        </w:rPr>
        <w:t>呢</w:t>
      </w:r>
      <w:r>
        <w:rPr>
          <w:rFonts w:ascii="Times New Roman" w:hAnsi="Times New Roman"/>
          <w:b w:val="false"/>
          <w:i w:val="false"/>
          <w:color w:val="000000"/>
          <w:sz w:val="22"/>
        </w:rPr>
        <w:t>就是整个城市其实我们这里，就最后这个是整个城市化，我们想想的生产更多的是比如说它的地下的、地上的桥梁的。</w:t>
      </w:r>
      <w:r>
        <w:rPr>
          <w:rFonts w:ascii="Times New Roman" w:hAnsi="Times New Roman"/>
          <w:b w:val="false"/>
          <w:i w:val="false"/>
          <w:color w:val="000000"/>
          <w:sz w:val="22"/>
        </w:rPr>
        <w:t>因为这些</w:t>
      </w:r>
      <w:r>
        <w:rPr>
          <w:rFonts w:ascii="Times New Roman" w:hAnsi="Times New Roman"/>
          <w:b w:val="false"/>
          <w:i w:val="false"/>
          <w:color w:val="000000"/>
          <w:sz w:val="22"/>
        </w:rPr>
        <w:t>的话</w:t>
      </w:r>
      <w:r>
        <w:rPr>
          <w:rFonts w:ascii="Times New Roman" w:hAnsi="Times New Roman"/>
          <w:b w:val="false"/>
          <w:i w:val="false"/>
          <w:color w:val="000000"/>
          <w:sz w:val="22"/>
        </w:rPr>
        <w:t>都是记黄埔的类似，我们可以采集黄埔的这些数据，</w:t>
      </w:r>
      <w:r>
        <w:rPr>
          <w:rFonts w:ascii="Times New Roman" w:hAnsi="Times New Roman"/>
          <w:b w:val="false"/>
          <w:i w:val="false"/>
          <w:color w:val="000000"/>
          <w:sz w:val="22"/>
        </w:rPr>
        <w:t>吧</w:t>
      </w:r>
      <w:r>
        <w:rPr>
          <w:rFonts w:ascii="Times New Roman" w:hAnsi="Times New Roman"/>
          <w:b w:val="false"/>
          <w:i w:val="false"/>
          <w:color w:val="000000"/>
          <w:sz w:val="22"/>
        </w:rPr>
        <w:t>这样</w:t>
      </w:r>
      <w:r>
        <w:rPr>
          <w:rFonts w:ascii="Times New Roman" w:hAnsi="Times New Roman"/>
          <w:b w:val="false"/>
          <w:i w:val="false"/>
          <w:color w:val="000000"/>
          <w:sz w:val="22"/>
        </w:rPr>
        <w:t>的话</w:t>
      </w:r>
      <w:r>
        <w:rPr>
          <w:rFonts w:ascii="Times New Roman" w:hAnsi="Times New Roman"/>
          <w:b w:val="false"/>
          <w:i w:val="false"/>
          <w:color w:val="000000"/>
          <w:sz w:val="22"/>
        </w:rPr>
        <w:t>你看到的就是比较立体的一个城市，</w:t>
      </w:r>
      <w:r>
        <w:rPr>
          <w:rFonts w:ascii="Times New Roman" w:hAnsi="Times New Roman"/>
          <w:b w:val="false"/>
          <w:i w:val="false"/>
          <w:color w:val="000000"/>
          <w:sz w:val="22"/>
        </w:rPr>
        <w:t>嘛</w:t>
      </w:r>
      <w:r>
        <w:rPr>
          <w:rFonts w:ascii="Times New Roman" w:hAnsi="Times New Roman"/>
          <w:b w:val="false"/>
          <w:i w:val="false"/>
          <w:color w:val="000000"/>
          <w:sz w:val="22"/>
        </w:rPr>
        <w:t>就之前一开始可能你展示的都是比如说建筑物</w:t>
      </w:r>
      <w:r>
        <w:rPr>
          <w:rFonts w:ascii="Times New Roman" w:hAnsi="Times New Roman"/>
          <w:b w:val="false"/>
          <w:i w:val="false"/>
          <w:color w:val="000000"/>
          <w:sz w:val="22"/>
        </w:rPr>
        <w:t>对吧</w:t>
      </w:r>
      <w:r>
        <w:rPr>
          <w:rFonts w:ascii="Times New Roman" w:hAnsi="Times New Roman"/>
          <w:b w:val="false"/>
          <w:i w:val="false"/>
          <w:color w:val="000000"/>
          <w:sz w:val="22"/>
        </w:rPr>
        <w:t>三五干什么。</w:t>
      </w:r>
      <w:r>
        <w:rPr>
          <w:rFonts w:ascii="Times New Roman" w:hAnsi="Times New Roman"/>
          <w:b w:val="false"/>
          <w:i w:val="false"/>
          <w:color w:val="000000"/>
          <w:sz w:val="22"/>
        </w:rPr>
        <w:t>但我在这里</w:t>
      </w:r>
      <w:r>
        <w:rPr>
          <w:rFonts w:ascii="Times New Roman" w:hAnsi="Times New Roman"/>
          <w:b w:val="false"/>
          <w:i w:val="false"/>
          <w:color w:val="000000"/>
          <w:sz w:val="22"/>
        </w:rPr>
        <w:t>呢</w:t>
      </w:r>
      <w:r>
        <w:rPr>
          <w:rFonts w:ascii="Times New Roman" w:hAnsi="Times New Roman"/>
          <w:b w:val="false"/>
          <w:i w:val="false"/>
          <w:color w:val="000000"/>
          <w:sz w:val="22"/>
        </w:rPr>
        <w:t>可能就有地下的，</w:t>
      </w:r>
      <w:r>
        <w:rPr>
          <w:rFonts w:ascii="Times New Roman" w:hAnsi="Times New Roman"/>
          <w:b w:val="false"/>
          <w:i w:val="false"/>
          <w:color w:val="000000"/>
          <w:sz w:val="22"/>
        </w:rPr>
        <w:t>啊</w:t>
      </w:r>
      <w:r>
        <w:rPr>
          <w:rFonts w:ascii="Times New Roman" w:hAnsi="Times New Roman"/>
          <w:b w:val="false"/>
          <w:i w:val="false"/>
          <w:color w:val="000000"/>
          <w:sz w:val="22"/>
        </w:rPr>
        <w:t>加地上的，类似于</w:t>
      </w:r>
      <w:r>
        <w:rPr>
          <w:rFonts w:ascii="Times New Roman" w:hAnsi="Times New Roman"/>
          <w:b w:val="false"/>
          <w:i w:val="false"/>
          <w:color w:val="000000"/>
          <w:sz w:val="22"/>
        </w:rPr>
        <w:t>就是</w:t>
      </w:r>
      <w:r>
        <w:rPr>
          <w:rFonts w:ascii="Times New Roman" w:hAnsi="Times New Roman"/>
          <w:b w:val="false"/>
          <w:i w:val="false"/>
          <w:color w:val="000000"/>
          <w:sz w:val="22"/>
        </w:rPr>
        <w:t>呃</w:t>
      </w:r>
      <w:r>
        <w:rPr>
          <w:rFonts w:ascii="Times New Roman" w:hAnsi="Times New Roman"/>
          <w:b w:val="false"/>
          <w:i w:val="false"/>
          <w:color w:val="000000"/>
          <w:sz w:val="22"/>
        </w:rPr>
        <w:t>前面的可能是一些灾害事件</w:t>
      </w:r>
      <w:r>
        <w:rPr>
          <w:rFonts w:ascii="Times New Roman" w:hAnsi="Times New Roman"/>
          <w:b w:val="false"/>
          <w:i w:val="false"/>
          <w:color w:val="000000"/>
          <w:sz w:val="22"/>
        </w:rPr>
        <w:t>呀</w:t>
      </w:r>
      <w:r>
        <w:rPr>
          <w:rFonts w:ascii="Times New Roman" w:hAnsi="Times New Roman"/>
          <w:b w:val="false"/>
          <w:i w:val="false"/>
          <w:color w:val="000000"/>
          <w:sz w:val="22"/>
        </w:rPr>
        <w:t>然后</w:t>
      </w:r>
      <w:r>
        <w:rPr>
          <w:rFonts w:ascii="Times New Roman" w:hAnsi="Times New Roman"/>
          <w:b w:val="false"/>
          <w:i w:val="false"/>
          <w:color w:val="000000"/>
          <w:sz w:val="22"/>
        </w:rPr>
        <w:t>还有</w:t>
      </w:r>
      <w:r>
        <w:rPr>
          <w:rFonts w:ascii="Times New Roman" w:hAnsi="Times New Roman"/>
          <w:b w:val="false"/>
          <w:i w:val="false"/>
          <w:color w:val="000000"/>
          <w:sz w:val="22"/>
        </w:rPr>
        <w:t>这个</w:t>
      </w:r>
      <w:r>
        <w:rPr>
          <w:rFonts w:ascii="Times New Roman" w:hAnsi="Times New Roman"/>
          <w:b w:val="false"/>
          <w:i w:val="false"/>
          <w:color w:val="000000"/>
          <w:sz w:val="22"/>
        </w:rPr>
        <w:t>叫企业相关安全生产。</w:t>
      </w:r>
      <w:r>
        <w:rPr>
          <w:rFonts w:ascii="Times New Roman" w:hAnsi="Times New Roman"/>
          <w:b w:val="false"/>
          <w:i w:val="false"/>
          <w:color w:val="000000"/>
          <w:sz w:val="22"/>
        </w:rPr>
        <w:t>但是最后</w:t>
      </w:r>
      <w:r>
        <w:rPr>
          <w:rFonts w:ascii="Times New Roman" w:hAnsi="Times New Roman"/>
          <w:b w:val="false"/>
          <w:i w:val="false"/>
          <w:color w:val="000000"/>
          <w:sz w:val="22"/>
        </w:rPr>
        <w:t>呢</w:t>
      </w:r>
      <w:r>
        <w:rPr>
          <w:rFonts w:ascii="Times New Roman" w:hAnsi="Times New Roman"/>
          <w:b w:val="false"/>
          <w:i w:val="false"/>
          <w:color w:val="000000"/>
          <w:sz w:val="22"/>
        </w:rPr>
        <w:t>就是</w:t>
      </w:r>
      <w:r>
        <w:rPr>
          <w:rFonts w:ascii="Times New Roman" w:hAnsi="Times New Roman"/>
          <w:b w:val="false"/>
          <w:i w:val="false"/>
          <w:color w:val="000000"/>
          <w:sz w:val="22"/>
        </w:rPr>
        <w:t>整个城市的基础设施，</w:t>
      </w:r>
      <w:r>
        <w:rPr>
          <w:rFonts w:ascii="Times New Roman" w:hAnsi="Times New Roman"/>
          <w:b w:val="false"/>
          <w:i w:val="false"/>
          <w:color w:val="000000"/>
          <w:sz w:val="22"/>
        </w:rPr>
        <w:t>啊</w:t>
      </w:r>
      <w:r>
        <w:rPr>
          <w:rFonts w:ascii="Times New Roman" w:hAnsi="Times New Roman"/>
          <w:b w:val="false"/>
          <w:i w:val="false"/>
          <w:color w:val="000000"/>
          <w:sz w:val="22"/>
        </w:rPr>
        <w:t>九设施的</w:t>
      </w:r>
      <w:r>
        <w:rPr>
          <w:rFonts w:ascii="Times New Roman" w:hAnsi="Times New Roman"/>
          <w:b w:val="false"/>
          <w:i w:val="false"/>
          <w:color w:val="000000"/>
          <w:sz w:val="22"/>
        </w:rPr>
        <w:t>这个</w:t>
      </w:r>
      <w:r>
        <w:rPr>
          <w:rFonts w:ascii="Times New Roman" w:hAnsi="Times New Roman"/>
          <w:b w:val="false"/>
          <w:i w:val="false"/>
          <w:color w:val="000000"/>
          <w:sz w:val="22"/>
        </w:rPr>
        <w:t>呃</w:t>
      </w:r>
      <w:r>
        <w:rPr>
          <w:rFonts w:ascii="Times New Roman" w:hAnsi="Times New Roman"/>
          <w:b w:val="false"/>
          <w:i w:val="false"/>
          <w:color w:val="000000"/>
          <w:sz w:val="22"/>
        </w:rPr>
        <w:t>叫风险。</w:t>
      </w:r>
      <w:r>
        <w:rPr>
          <w:rFonts w:ascii="Times New Roman" w:hAnsi="Times New Roman"/>
          <w:b w:val="false"/>
          <w:i w:val="false"/>
          <w:color w:val="000000"/>
          <w:sz w:val="22"/>
        </w:rPr>
        <w:t>嘛</w:t>
      </w:r>
      <w:r>
        <w:rPr>
          <w:rFonts w:ascii="Times New Roman" w:hAnsi="Times New Roman"/>
          <w:b w:val="false"/>
          <w:i w:val="false"/>
          <w:color w:val="000000"/>
          <w:sz w:val="22"/>
        </w:rPr>
        <w:t>对吧</w:t>
      </w:r>
      <w:r>
        <w:rPr>
          <w:rFonts w:ascii="Times New Roman" w:hAnsi="Times New Roman"/>
          <w:b w:val="false"/>
          <w:i w:val="false"/>
          <w:color w:val="000000"/>
          <w:sz w:val="22"/>
        </w:rPr>
        <w:t>然后</w:t>
      </w:r>
      <w:r>
        <w:rPr>
          <w:rFonts w:ascii="Times New Roman" w:hAnsi="Times New Roman"/>
          <w:b w:val="false"/>
          <w:i w:val="false"/>
          <w:color w:val="000000"/>
          <w:sz w:val="22"/>
        </w:rPr>
        <w:t>整个就这个然后另外标黄的这个</w:t>
      </w:r>
      <w:r>
        <w:rPr>
          <w:rFonts w:ascii="Times New Roman" w:hAnsi="Times New Roman"/>
          <w:b w:val="false"/>
          <w:i w:val="false"/>
          <w:color w:val="000000"/>
          <w:sz w:val="22"/>
        </w:rPr>
        <w:t>呢</w:t>
      </w:r>
      <w:r>
        <w:rPr>
          <w:rFonts w:ascii="Times New Roman" w:hAnsi="Times New Roman"/>
          <w:b w:val="false"/>
          <w:i w:val="false"/>
          <w:color w:val="000000"/>
          <w:sz w:val="22"/>
        </w:rPr>
        <w:t>我们是根据实际情况看后面要不要加上这个。</w:t>
      </w:r>
      <w:r>
        <w:rPr>
          <w:rFonts w:ascii="Times New Roman" w:hAnsi="Times New Roman"/>
          <w:b w:val="false"/>
          <w:i w:val="false"/>
          <w:color w:val="000000"/>
          <w:sz w:val="22"/>
        </w:rPr>
        <w:t>我们因为现在</w:t>
      </w:r>
      <w:r>
        <w:rPr>
          <w:rFonts w:ascii="Times New Roman" w:hAnsi="Times New Roman"/>
          <w:b w:val="false"/>
          <w:i w:val="false"/>
          <w:color w:val="000000"/>
          <w:sz w:val="22"/>
        </w:rPr>
        <w:t>那个</w:t>
      </w:r>
      <w:r>
        <w:rPr>
          <w:rFonts w:ascii="Times New Roman" w:hAnsi="Times New Roman"/>
          <w:b w:val="false"/>
          <w:i w:val="false"/>
          <w:color w:val="000000"/>
          <w:sz w:val="22"/>
        </w:rPr>
        <w:t>我们刚才说的广大医院，</w:t>
      </w:r>
      <w:r>
        <w:rPr>
          <w:rFonts w:ascii="Times New Roman" w:hAnsi="Times New Roman"/>
          <w:b w:val="false"/>
          <w:i w:val="false"/>
          <w:color w:val="000000"/>
          <w:sz w:val="22"/>
        </w:rPr>
        <w:t>嘛</w:t>
      </w:r>
      <w:r>
        <w:rPr>
          <w:rFonts w:ascii="Times New Roman" w:hAnsi="Times New Roman"/>
          <w:b w:val="false"/>
          <w:i w:val="false"/>
          <w:color w:val="000000"/>
          <w:sz w:val="22"/>
        </w:rPr>
        <w:t>你还有对接。</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他们有</w:t>
      </w:r>
      <w:r>
        <w:rPr>
          <w:rFonts w:ascii="Times New Roman" w:hAnsi="Times New Roman"/>
          <w:b w:val="false"/>
          <w:i w:val="false"/>
          <w:color w:val="000000"/>
          <w:sz w:val="22"/>
        </w:rPr>
        <w:t>那个</w:t>
      </w:r>
      <w:r>
        <w:rPr>
          <w:rFonts w:ascii="Times New Roman" w:hAnsi="Times New Roman"/>
          <w:b w:val="false"/>
          <w:i w:val="false"/>
          <w:color w:val="000000"/>
          <w:sz w:val="22"/>
        </w:rPr>
        <w:t>M2</w:t>
      </w:r>
      <w:r>
        <w:rPr>
          <w:rFonts w:ascii="Times New Roman" w:hAnsi="Times New Roman"/>
          <w:b w:val="false"/>
          <w:i w:val="false"/>
          <w:color w:val="000000"/>
          <w:sz w:val="22"/>
        </w:rPr>
        <w:t>那个</w:t>
      </w:r>
      <w:r>
        <w:rPr>
          <w:rFonts w:ascii="Times New Roman" w:hAnsi="Times New Roman"/>
          <w:b w:val="false"/>
          <w:i w:val="false"/>
          <w:color w:val="000000"/>
          <w:sz w:val="22"/>
        </w:rPr>
        <w:t>穿戴设备，就说要不要搞一下，</w:t>
      </w:r>
      <w:r>
        <w:rPr>
          <w:rFonts w:ascii="Times New Roman" w:hAnsi="Times New Roman"/>
          <w:b w:val="false"/>
          <w:i w:val="false"/>
          <w:color w:val="000000"/>
          <w:sz w:val="22"/>
        </w:rPr>
        <w:t>然后</w:t>
      </w:r>
      <w:r>
        <w:rPr>
          <w:rFonts w:ascii="Times New Roman" w:hAnsi="Times New Roman"/>
          <w:b w:val="false"/>
          <w:i w:val="false"/>
          <w:color w:val="000000"/>
          <w:sz w:val="22"/>
        </w:rPr>
        <w:t>在这里面</w:t>
      </w:r>
      <w:r>
        <w:rPr>
          <w:rFonts w:ascii="Times New Roman" w:hAnsi="Times New Roman"/>
          <w:b w:val="false"/>
          <w:i w:val="false"/>
          <w:color w:val="000000"/>
          <w:sz w:val="22"/>
        </w:rPr>
        <w:t>呢</w:t>
      </w:r>
      <w:r>
        <w:rPr>
          <w:rFonts w:ascii="Times New Roman" w:hAnsi="Times New Roman"/>
          <w:b w:val="false"/>
          <w:i w:val="false"/>
          <w:color w:val="000000"/>
          <w:sz w:val="22"/>
        </w:rPr>
        <w:t>可能有培训经费和讲的说</w:t>
      </w:r>
      <w:r>
        <w:rPr>
          <w:rFonts w:ascii="Times New Roman" w:hAnsi="Times New Roman"/>
          <w:b w:val="false"/>
          <w:i w:val="false"/>
          <w:color w:val="000000"/>
          <w:sz w:val="22"/>
        </w:rPr>
        <w:t>唉</w:t>
      </w:r>
      <w:r>
        <w:rPr>
          <w:rFonts w:ascii="Times New Roman" w:hAnsi="Times New Roman"/>
          <w:b w:val="false"/>
          <w:i w:val="false"/>
          <w:color w:val="000000"/>
          <w:sz w:val="22"/>
        </w:rPr>
        <w:t>我作业的时候，我的</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这个系统的一些联动，就交互，就是真正的</w:t>
      </w:r>
      <w:r>
        <w:rPr>
          <w:rFonts w:ascii="Times New Roman" w:hAnsi="Times New Roman"/>
          <w:b w:val="false"/>
          <w:i w:val="false"/>
          <w:color w:val="000000"/>
          <w:sz w:val="22"/>
        </w:rPr>
        <w:t>这个</w:t>
      </w:r>
      <w:r>
        <w:rPr>
          <w:rFonts w:ascii="Times New Roman" w:hAnsi="Times New Roman"/>
          <w:b w:val="false"/>
          <w:i w:val="false"/>
          <w:color w:val="000000"/>
          <w:sz w:val="22"/>
        </w:rPr>
        <w:t>M2和或者压力交互。</w:t>
      </w:r>
      <w:r>
        <w:rPr>
          <w:rFonts w:ascii="Times New Roman" w:hAnsi="Times New Roman"/>
          <w:b w:val="false"/>
          <w:i w:val="false"/>
          <w:color w:val="000000"/>
          <w:sz w:val="22"/>
        </w:rPr>
        <w:t>就这个你们考虑，</w:t>
      </w:r>
      <w:r>
        <w:rPr>
          <w:rFonts w:ascii="Times New Roman" w:hAnsi="Times New Roman"/>
          <w:b w:val="false"/>
          <w:i w:val="false"/>
          <w:color w:val="000000"/>
          <w:sz w:val="22"/>
        </w:rPr>
        <w:t>因为</w:t>
      </w:r>
      <w:r>
        <w:rPr>
          <w:rFonts w:ascii="Times New Roman" w:hAnsi="Times New Roman"/>
          <w:b w:val="false"/>
          <w:i w:val="false"/>
          <w:color w:val="000000"/>
          <w:sz w:val="22"/>
        </w:rPr>
        <w:t>因为这个到时候搞，</w:t>
      </w:r>
      <w:r>
        <w:rPr>
          <w:rFonts w:ascii="Times New Roman" w:hAnsi="Times New Roman"/>
          <w:b w:val="false"/>
          <w:i w:val="false"/>
          <w:color w:val="000000"/>
          <w:sz w:val="22"/>
        </w:rPr>
        <w:t>的话</w:t>
      </w:r>
      <w:r>
        <w:rPr>
          <w:rFonts w:ascii="Times New Roman" w:hAnsi="Times New Roman"/>
          <w:b w:val="false"/>
          <w:i w:val="false"/>
          <w:color w:val="000000"/>
          <w:sz w:val="22"/>
        </w:rPr>
        <w:t>系统可能时间上会</w:t>
      </w:r>
      <w:r>
        <w:rPr>
          <w:rFonts w:ascii="Times New Roman" w:hAnsi="Times New Roman"/>
          <w:b w:val="false"/>
          <w:i w:val="false"/>
          <w:color w:val="000000"/>
          <w:sz w:val="22"/>
        </w:rPr>
        <w:t>会</w:t>
      </w:r>
      <w:r>
        <w:rPr>
          <w:rFonts w:ascii="Times New Roman" w:hAnsi="Times New Roman"/>
          <w:b w:val="false"/>
          <w:i w:val="false"/>
          <w:color w:val="000000"/>
          <w:sz w:val="22"/>
        </w:rPr>
        <w:t>会</w:t>
      </w:r>
      <w:r>
        <w:rPr>
          <w:rFonts w:ascii="Times New Roman" w:hAnsi="Times New Roman"/>
          <w:b w:val="false"/>
          <w:i w:val="false"/>
          <w:color w:val="000000"/>
          <w:sz w:val="22"/>
        </w:rPr>
        <w:t>会</w:t>
      </w:r>
      <w:r>
        <w:rPr>
          <w:rFonts w:ascii="Times New Roman" w:hAnsi="Times New Roman"/>
          <w:b w:val="false"/>
          <w:i w:val="false"/>
          <w:color w:val="000000"/>
          <w:sz w:val="22"/>
        </w:rPr>
        <w:t>那个</w:t>
      </w:r>
      <w:r>
        <w:rPr>
          <w:rFonts w:ascii="Times New Roman" w:hAnsi="Times New Roman"/>
          <w:b w:val="false"/>
          <w:i w:val="false"/>
          <w:color w:val="000000"/>
          <w:sz w:val="22"/>
        </w:rPr>
        <w:t>然后</w:t>
      </w:r>
      <w:r>
        <w:rPr>
          <w:rFonts w:ascii="Times New Roman" w:hAnsi="Times New Roman"/>
          <w:b w:val="false"/>
          <w:i w:val="false"/>
          <w:color w:val="000000"/>
          <w:sz w:val="22"/>
        </w:rPr>
        <w:t>前面这些</w:t>
      </w:r>
      <w:r>
        <w:rPr>
          <w:rFonts w:ascii="Times New Roman" w:hAnsi="Times New Roman"/>
          <w:b w:val="false"/>
          <w:i w:val="false"/>
          <w:color w:val="000000"/>
          <w:sz w:val="22"/>
        </w:rPr>
        <w:t>的话</w:t>
      </w:r>
      <w:r>
        <w:rPr>
          <w:rFonts w:ascii="Times New Roman" w:hAnsi="Times New Roman"/>
          <w:b w:val="false"/>
          <w:i w:val="false"/>
          <w:color w:val="000000"/>
          <w:sz w:val="22"/>
        </w:rPr>
        <w:t>我们都是采用视频加系统，</w:t>
      </w:r>
      <w:r>
        <w:rPr>
          <w:rFonts w:ascii="Times New Roman" w:hAnsi="Times New Roman"/>
          <w:b w:val="false"/>
          <w:i w:val="false"/>
          <w:color w:val="000000"/>
          <w:sz w:val="22"/>
        </w:rPr>
        <w:t>就是</w:t>
      </w:r>
      <w:r>
        <w:rPr>
          <w:rFonts w:ascii="Times New Roman" w:hAnsi="Times New Roman"/>
          <w:b w:val="false"/>
          <w:i w:val="false"/>
          <w:color w:val="000000"/>
          <w:sz w:val="22"/>
        </w:rPr>
        <w:t>如果你着急</w:t>
      </w:r>
      <w:r>
        <w:rPr>
          <w:rFonts w:ascii="Times New Roman" w:hAnsi="Times New Roman"/>
          <w:b w:val="false"/>
          <w:i w:val="false"/>
          <w:color w:val="000000"/>
          <w:sz w:val="22"/>
        </w:rPr>
        <w:t>的话</w:t>
      </w:r>
      <w:r>
        <w:rPr>
          <w:rFonts w:ascii="Times New Roman" w:hAnsi="Times New Roman"/>
          <w:b w:val="false"/>
          <w:i w:val="false"/>
          <w:color w:val="000000"/>
          <w:sz w:val="22"/>
        </w:rPr>
        <w:t>我们可以先想办法搞一个视频。</w:t>
      </w:r>
      <w:r>
        <w:rPr>
          <w:rFonts w:ascii="Times New Roman" w:hAnsi="Times New Roman"/>
          <w:b w:val="false"/>
          <w:i w:val="false"/>
          <w:color w:val="000000"/>
          <w:sz w:val="22"/>
        </w:rPr>
        <w:t>就是说</w:t>
      </w:r>
      <w:r>
        <w:rPr>
          <w:rFonts w:ascii="Times New Roman" w:hAnsi="Times New Roman"/>
          <w:b w:val="false"/>
          <w:i w:val="false"/>
          <w:color w:val="000000"/>
          <w:sz w:val="22"/>
        </w:rPr>
        <w:t>先</w:t>
      </w:r>
      <w:r>
        <w:rPr>
          <w:rFonts w:ascii="Times New Roman" w:hAnsi="Times New Roman"/>
          <w:b w:val="false"/>
          <w:i w:val="false"/>
          <w:color w:val="000000"/>
          <w:sz w:val="22"/>
        </w:rPr>
        <w:t>先让他</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有东西看。</w:t>
      </w:r>
      <w:r>
        <w:rPr>
          <w:rFonts w:ascii="Times New Roman" w:hAnsi="Times New Roman"/>
          <w:b w:val="false"/>
          <w:i w:val="false"/>
          <w:color w:val="000000"/>
          <w:sz w:val="22"/>
        </w:rPr>
        <w:t>然后</w:t>
      </w:r>
      <w:r>
        <w:rPr>
          <w:rFonts w:ascii="Times New Roman" w:hAnsi="Times New Roman"/>
          <w:b w:val="false"/>
          <w:i w:val="false"/>
          <w:color w:val="000000"/>
          <w:sz w:val="22"/>
        </w:rPr>
        <w:t>系统</w:t>
      </w:r>
      <w:r>
        <w:rPr>
          <w:rFonts w:ascii="Times New Roman" w:hAnsi="Times New Roman"/>
          <w:b w:val="false"/>
          <w:i w:val="false"/>
          <w:color w:val="000000"/>
          <w:sz w:val="22"/>
        </w:rPr>
        <w:t>呢</w:t>
      </w:r>
      <w:r>
        <w:rPr>
          <w:rFonts w:ascii="Times New Roman" w:hAnsi="Times New Roman"/>
          <w:b w:val="false"/>
          <w:i w:val="false"/>
          <w:color w:val="000000"/>
          <w:sz w:val="22"/>
        </w:rPr>
        <w:t>我们</w:t>
      </w:r>
      <w:r>
        <w:rPr>
          <w:rFonts w:ascii="Times New Roman" w:hAnsi="Times New Roman"/>
          <w:b w:val="false"/>
          <w:i w:val="false"/>
          <w:color w:val="000000"/>
          <w:sz w:val="22"/>
        </w:rPr>
        <w:t>再</w:t>
      </w:r>
      <w:r>
        <w:rPr>
          <w:rFonts w:ascii="Times New Roman" w:hAnsi="Times New Roman"/>
          <w:b w:val="false"/>
          <w:i w:val="false"/>
          <w:color w:val="000000"/>
          <w:sz w:val="22"/>
        </w:rPr>
        <w:t>再接下来再上。</w:t>
      </w:r>
      <w:r>
        <w:rPr>
          <w:rFonts w:ascii="Times New Roman" w:hAnsi="Times New Roman"/>
          <w:b w:val="false"/>
          <w:i w:val="false"/>
          <w:color w:val="000000"/>
          <w:sz w:val="22"/>
        </w:rPr>
        <w:t>另外</w:t>
      </w:r>
      <w:r>
        <w:rPr>
          <w:rFonts w:ascii="Times New Roman" w:hAnsi="Times New Roman"/>
          <w:b w:val="false"/>
          <w:i w:val="false"/>
          <w:color w:val="000000"/>
          <w:sz w:val="22"/>
        </w:rPr>
        <w:t>呢</w:t>
      </w:r>
      <w:r>
        <w:rPr>
          <w:rFonts w:ascii="Times New Roman" w:hAnsi="Times New Roman"/>
          <w:b w:val="false"/>
          <w:i w:val="false"/>
          <w:color w:val="000000"/>
          <w:sz w:val="22"/>
        </w:rPr>
        <w:t>我们找产品那边开发的都评估过，基本上都可以绑。</w:t>
      </w:r>
      <w:r>
        <w:rPr>
          <w:rFonts w:ascii="Times New Roman" w:hAnsi="Times New Roman"/>
          <w:b w:val="false"/>
          <w:i w:val="false"/>
          <w:color w:val="000000"/>
          <w:sz w:val="22"/>
        </w:rPr>
        <w:t>啊</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这</w:t>
      </w:r>
      <w:r>
        <w:rPr>
          <w:rFonts w:ascii="Times New Roman" w:hAnsi="Times New Roman"/>
          <w:b w:val="false"/>
          <w:i w:val="false"/>
          <w:color w:val="000000"/>
          <w:sz w:val="22"/>
        </w:rPr>
        <w:t>这就是我们业务相关的</w:t>
      </w:r>
      <w:r>
        <w:rPr>
          <w:rFonts w:ascii="Times New Roman" w:hAnsi="Times New Roman"/>
          <w:b w:val="false"/>
          <w:i w:val="false"/>
          <w:color w:val="000000"/>
          <w:sz w:val="22"/>
        </w:rPr>
        <w:t>嘛</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然后</w:t>
      </w:r>
      <w:r>
        <w:rPr>
          <w:rFonts w:ascii="Times New Roman" w:hAnsi="Times New Roman"/>
          <w:b w:val="false"/>
          <w:i w:val="false"/>
          <w:color w:val="000000"/>
          <w:sz w:val="22"/>
        </w:rPr>
        <w:t>但是</w:t>
      </w:r>
      <w:r>
        <w:rPr>
          <w:rFonts w:ascii="Times New Roman" w:hAnsi="Times New Roman"/>
          <w:b w:val="false"/>
          <w:i w:val="false"/>
          <w:color w:val="000000"/>
          <w:sz w:val="22"/>
        </w:rPr>
        <w:t>呢</w:t>
      </w:r>
      <w:r>
        <w:rPr>
          <w:rFonts w:ascii="Times New Roman" w:hAnsi="Times New Roman"/>
          <w:b w:val="false"/>
          <w:i w:val="false"/>
          <w:color w:val="000000"/>
          <w:sz w:val="22"/>
        </w:rPr>
        <w:t>这个</w:t>
      </w:r>
      <w:r>
        <w:rPr>
          <w:rFonts w:ascii="Times New Roman" w:hAnsi="Times New Roman"/>
          <w:b w:val="false"/>
          <w:i w:val="false"/>
          <w:color w:val="000000"/>
          <w:sz w:val="22"/>
        </w:rPr>
        <w:t>眼镜交付的</w:t>
      </w:r>
      <w:r>
        <w:rPr>
          <w:rFonts w:ascii="Times New Roman" w:hAnsi="Times New Roman"/>
          <w:b w:val="false"/>
          <w:i w:val="false"/>
          <w:color w:val="000000"/>
          <w:sz w:val="22"/>
        </w:rPr>
        <w:t>那个</w:t>
      </w:r>
      <w:r>
        <w:rPr>
          <w:rFonts w:ascii="Times New Roman" w:hAnsi="Times New Roman"/>
          <w:b w:val="false"/>
          <w:i w:val="false"/>
          <w:color w:val="000000"/>
          <w:sz w:val="22"/>
        </w:rPr>
        <w:t>这个</w:t>
      </w:r>
      <w:r>
        <w:rPr>
          <w:rFonts w:ascii="Times New Roman" w:hAnsi="Times New Roman"/>
          <w:b w:val="false"/>
          <w:i w:val="false"/>
          <w:color w:val="000000"/>
          <w:sz w:val="22"/>
        </w:rPr>
        <w:t>可能就时间就比较久了，因为现在</w:t>
      </w:r>
      <w:r>
        <w:rPr>
          <w:rFonts w:ascii="Times New Roman" w:hAnsi="Times New Roman"/>
          <w:b w:val="false"/>
          <w:i w:val="false"/>
          <w:color w:val="000000"/>
          <w:sz w:val="22"/>
        </w:rPr>
        <w:t>这个</w:t>
      </w:r>
      <w:r>
        <w:rPr>
          <w:rFonts w:ascii="Times New Roman" w:hAnsi="Times New Roman"/>
          <w:b w:val="false"/>
          <w:i w:val="false"/>
          <w:color w:val="000000"/>
          <w:sz w:val="22"/>
        </w:rPr>
        <w:t>产品那边他们</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核心的没流量这种配置，记得之前中石化的片子里面有1段是带</w:t>
      </w:r>
      <w:r>
        <w:rPr>
          <w:rFonts w:ascii="Times New Roman" w:hAnsi="Times New Roman"/>
          <w:b w:val="false"/>
          <w:i w:val="false"/>
          <w:color w:val="000000"/>
          <w:sz w:val="22"/>
        </w:rPr>
        <w:t>那个</w:t>
      </w:r>
      <w:r>
        <w:rPr>
          <w:rFonts w:ascii="Times New Roman" w:hAnsi="Times New Roman"/>
          <w:b w:val="false"/>
          <w:i w:val="false"/>
          <w:color w:val="000000"/>
          <w:sz w:val="22"/>
        </w:rPr>
        <w:t>AI 眼镜，但是那个应该是概念还没有落实。</w:t>
      </w:r>
      <w:r>
        <w:rPr>
          <w:rFonts w:ascii="Times New Roman" w:hAnsi="Times New Roman"/>
          <w:b w:val="false"/>
          <w:i w:val="false"/>
          <w:color w:val="000000"/>
          <w:sz w:val="22"/>
        </w:rPr>
        <w:t>吧</w:t>
      </w:r>
      <w:r>
        <w:rPr>
          <w:rFonts w:ascii="Times New Roman" w:hAnsi="Times New Roman"/>
          <w:b w:val="false"/>
          <w:i w:val="false"/>
          <w:color w:val="000000"/>
          <w:sz w:val="22"/>
        </w:rPr>
        <w:t>当时是概念。</w:t>
      </w:r>
      <w:r>
        <w:rPr>
          <w:rFonts w:ascii="Times New Roman" w:hAnsi="Times New Roman"/>
          <w:b w:val="false"/>
          <w:i w:val="false"/>
          <w:color w:val="000000"/>
          <w:sz w:val="22"/>
        </w:rPr>
        <w:t>现在我们就可以说把它落地，但是现在落地</w:t>
      </w:r>
      <w:r>
        <w:rPr>
          <w:rFonts w:ascii="Times New Roman" w:hAnsi="Times New Roman"/>
          <w:b w:val="false"/>
          <w:i w:val="false"/>
          <w:color w:val="000000"/>
          <w:sz w:val="22"/>
        </w:rPr>
        <w:t>的话</w:t>
      </w:r>
      <w:r>
        <w:rPr>
          <w:rFonts w:ascii="Times New Roman" w:hAnsi="Times New Roman"/>
          <w:b w:val="false"/>
          <w:i w:val="false"/>
          <w:color w:val="000000"/>
          <w:sz w:val="22"/>
        </w:rPr>
        <w:t>因为眼镜也好，调试系统也好，它需要时间对，</w:t>
      </w:r>
      <w:r>
        <w:rPr>
          <w:rFonts w:ascii="Times New Roman" w:hAnsi="Times New Roman"/>
          <w:b w:val="false"/>
          <w:i w:val="false"/>
          <w:color w:val="000000"/>
          <w:sz w:val="22"/>
        </w:rPr>
        <w:t>就是</w:t>
      </w:r>
      <w:r>
        <w:rPr>
          <w:rFonts w:ascii="Times New Roman" w:hAnsi="Times New Roman"/>
          <w:b w:val="false"/>
          <w:i w:val="false"/>
          <w:color w:val="000000"/>
          <w:sz w:val="22"/>
        </w:rPr>
        <w:t>如果我所以说你要你要着急的话，我不禁说马上能给你。</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但是前面讲的几个产品的基本都应该差不多。</w:t>
      </w:r>
      <w:r>
        <w:rPr>
          <w:rFonts w:ascii="Times New Roman" w:hAnsi="Times New Roman"/>
          <w:b w:val="false"/>
          <w:i w:val="false"/>
          <w:color w:val="000000"/>
          <w:sz w:val="22"/>
        </w:rPr>
        <w:t>也云7月十几号，无说7月19号</w:t>
      </w:r>
      <w:r>
        <w:rPr>
          <w:rFonts w:ascii="Times New Roman" w:hAnsi="Times New Roman"/>
          <w:b w:val="false"/>
          <w:i w:val="false"/>
          <w:color w:val="000000"/>
          <w:sz w:val="22"/>
        </w:rPr>
        <w:t>吧</w:t>
      </w:r>
      <w:r>
        <w:rPr>
          <w:rFonts w:ascii="Times New Roman" w:hAnsi="Times New Roman"/>
          <w:b w:val="false"/>
          <w:i w:val="false"/>
          <w:color w:val="000000"/>
          <w:sz w:val="22"/>
        </w:rPr>
        <w:t>7月底应该都问题不大。</w:t>
      </w:r>
      <w:r>
        <w:rPr>
          <w:rFonts w:ascii="Times New Roman" w:hAnsi="Times New Roman"/>
          <w:b w:val="false"/>
          <w:i w:val="false"/>
          <w:color w:val="000000"/>
          <w:sz w:val="22"/>
        </w:rPr>
        <w:t>啊</w:t>
      </w:r>
      <w:r>
        <w:rPr>
          <w:rFonts w:ascii="Times New Roman" w:hAnsi="Times New Roman"/>
          <w:b w:val="false"/>
          <w:i w:val="false"/>
          <w:color w:val="000000"/>
          <w:sz w:val="22"/>
        </w:rPr>
        <w:t>差不多。</w:t>
      </w:r>
      <w:r>
        <w:rPr>
          <w:rFonts w:ascii="Times New Roman" w:hAnsi="Times New Roman"/>
          <w:b w:val="false"/>
          <w:i w:val="false"/>
          <w:color w:val="000000"/>
          <w:sz w:val="22"/>
        </w:rPr>
        <w:t>这块地方</w:t>
      </w:r>
      <w:r>
        <w:rPr>
          <w:rFonts w:ascii="Times New Roman" w:hAnsi="Times New Roman"/>
          <w:b w:val="false"/>
          <w:i w:val="false"/>
          <w:color w:val="000000"/>
          <w:sz w:val="22"/>
        </w:rPr>
        <w:t>哦</w:t>
      </w:r>
      <w:r>
        <w:rPr>
          <w:rFonts w:ascii="Times New Roman" w:hAnsi="Times New Roman"/>
          <w:b w:val="false"/>
          <w:i w:val="false"/>
          <w:color w:val="000000"/>
          <w:sz w:val="22"/>
        </w:rPr>
        <w:t>刚才讲到的比如说</w:t>
      </w:r>
      <w:r>
        <w:rPr>
          <w:rFonts w:ascii="Times New Roman" w:hAnsi="Times New Roman"/>
          <w:b w:val="false"/>
          <w:i w:val="false"/>
          <w:color w:val="000000"/>
          <w:sz w:val="22"/>
        </w:rPr>
        <w:t>这个</w:t>
      </w:r>
      <w:r>
        <w:rPr>
          <w:rFonts w:ascii="Times New Roman" w:hAnsi="Times New Roman"/>
          <w:b w:val="false"/>
          <w:i w:val="false"/>
          <w:color w:val="000000"/>
          <w:sz w:val="22"/>
        </w:rPr>
        <w:t>呃</w:t>
      </w:r>
      <w:r>
        <w:rPr>
          <w:rFonts w:ascii="Times New Roman" w:hAnsi="Times New Roman"/>
          <w:b w:val="false"/>
          <w:i w:val="false"/>
          <w:color w:val="000000"/>
          <w:sz w:val="22"/>
        </w:rPr>
        <w:t>那个</w:t>
      </w:r>
      <w:r>
        <w:rPr>
          <w:rFonts w:ascii="Times New Roman" w:hAnsi="Times New Roman"/>
          <w:b w:val="false"/>
          <w:i w:val="false"/>
          <w:color w:val="000000"/>
          <w:sz w:val="22"/>
        </w:rPr>
        <w:t>轻易把那放在另一个态度，就像化工园区这种，是不是因为我们现在是分了几大部分</w:t>
      </w:r>
      <w:r>
        <w:rPr>
          <w:rFonts w:ascii="Times New Roman" w:hAnsi="Times New Roman"/>
          <w:b w:val="false"/>
          <w:i w:val="false"/>
          <w:color w:val="000000"/>
          <w:sz w:val="22"/>
        </w:rPr>
        <w:t>嘛</w:t>
      </w:r>
      <w:r>
        <w:rPr>
          <w:rFonts w:ascii="Times New Roman" w:hAnsi="Times New Roman"/>
          <w:b w:val="false"/>
          <w:i w:val="false"/>
          <w:color w:val="000000"/>
          <w:sz w:val="22"/>
        </w:rPr>
        <w:t>那个</w:t>
      </w:r>
      <w:r>
        <w:rPr>
          <w:rFonts w:ascii="Times New Roman" w:hAnsi="Times New Roman"/>
          <w:b w:val="false"/>
          <w:i w:val="false"/>
          <w:color w:val="000000"/>
          <w:sz w:val="22"/>
        </w:rPr>
        <w:t>城市原宇宙里面肯定会有一些，比如说刚才讲到的水库</w:t>
      </w:r>
      <w:r>
        <w:rPr>
          <w:rFonts w:ascii="Times New Roman" w:hAnsi="Times New Roman"/>
          <w:b w:val="false"/>
          <w:i w:val="false"/>
          <w:color w:val="000000"/>
          <w:sz w:val="22"/>
        </w:rPr>
        <w:t>啊</w:t>
      </w:r>
      <w:r>
        <w:rPr>
          <w:rFonts w:ascii="Times New Roman" w:hAnsi="Times New Roman"/>
          <w:b w:val="false"/>
          <w:i w:val="false"/>
          <w:color w:val="000000"/>
          <w:sz w:val="22"/>
        </w:rPr>
        <w:t>什么</w:t>
      </w:r>
      <w:r>
        <w:rPr>
          <w:rFonts w:ascii="Times New Roman" w:hAnsi="Times New Roman"/>
          <w:b w:val="false"/>
          <w:i w:val="false"/>
          <w:color w:val="000000"/>
          <w:sz w:val="22"/>
        </w:rPr>
        <w:t>桥梁</w:t>
      </w:r>
      <w:r>
        <w:rPr>
          <w:rFonts w:ascii="Times New Roman" w:hAnsi="Times New Roman"/>
          <w:b w:val="false"/>
          <w:i w:val="false"/>
          <w:color w:val="000000"/>
          <w:sz w:val="22"/>
        </w:rPr>
        <w:t>啊</w:t>
      </w:r>
      <w:r>
        <w:rPr>
          <w:rFonts w:ascii="Times New Roman" w:hAnsi="Times New Roman"/>
          <w:b w:val="false"/>
          <w:i w:val="false"/>
          <w:color w:val="000000"/>
          <w:sz w:val="22"/>
        </w:rPr>
        <w:t>那</w:t>
      </w:r>
      <w:r>
        <w:rPr>
          <w:rFonts w:ascii="Times New Roman" w:hAnsi="Times New Roman"/>
          <w:b w:val="false"/>
          <w:i w:val="false"/>
          <w:color w:val="000000"/>
          <w:sz w:val="22"/>
        </w:rPr>
        <w:t>你是不是要放在城市园林中？</w:t>
      </w:r>
      <w:r>
        <w:rPr>
          <w:rFonts w:ascii="Times New Roman" w:hAnsi="Times New Roman"/>
          <w:b w:val="false"/>
          <w:i w:val="false"/>
          <w:color w:val="000000"/>
          <w:sz w:val="22"/>
        </w:rPr>
        <w:t>然后</w:t>
      </w:r>
      <w:r>
        <w:rPr>
          <w:rFonts w:ascii="Times New Roman" w:hAnsi="Times New Roman"/>
          <w:b w:val="false"/>
          <w:i w:val="false"/>
          <w:color w:val="000000"/>
          <w:sz w:val="22"/>
        </w:rPr>
        <w:t>园区这种是不是就放在后面应急的砖块？因为我们后面还有一些分场景，我们不是后面专门给订机票的场景再放那些。</w:t>
      </w:r>
      <w:r>
        <w:rPr>
          <w:rFonts w:ascii="Times New Roman" w:hAnsi="Times New Roman"/>
          <w:b w:val="false"/>
          <w:i w:val="false"/>
          <w:color w:val="000000"/>
          <w:sz w:val="22"/>
        </w:rPr>
        <w:t>对，我现在是想到底是往哪里放？</w:t>
      </w:r>
      <w:r>
        <w:rPr>
          <w:rFonts w:ascii="Times New Roman" w:hAnsi="Times New Roman"/>
          <w:b w:val="false"/>
          <w:i w:val="false"/>
          <w:color w:val="000000"/>
          <w:sz w:val="22"/>
        </w:rPr>
        <w:t>那</w:t>
      </w:r>
      <w:r>
        <w:rPr>
          <w:rFonts w:ascii="Times New Roman" w:hAnsi="Times New Roman"/>
          <w:b w:val="false"/>
          <w:i w:val="false"/>
          <w:color w:val="000000"/>
          <w:sz w:val="22"/>
        </w:rPr>
        <w:t>我</w:t>
      </w:r>
      <w:r>
        <w:rPr>
          <w:rFonts w:ascii="Times New Roman" w:hAnsi="Times New Roman"/>
          <w:b w:val="false"/>
          <w:i w:val="false"/>
          <w:color w:val="000000"/>
          <w:sz w:val="22"/>
        </w:rPr>
        <w:t>我心里要有数</w:t>
      </w:r>
      <w:r>
        <w:rPr>
          <w:rFonts w:ascii="Times New Roman" w:hAnsi="Times New Roman"/>
          <w:b w:val="false"/>
          <w:i w:val="false"/>
          <w:color w:val="000000"/>
          <w:sz w:val="22"/>
        </w:rPr>
        <w:t>嘛</w:t>
      </w:r>
      <w:r>
        <w:rPr>
          <w:rFonts w:ascii="Times New Roman" w:hAnsi="Times New Roman"/>
          <w:b w:val="false"/>
          <w:i w:val="false"/>
          <w:color w:val="000000"/>
          <w:sz w:val="22"/>
        </w:rPr>
        <w:t>就是</w:t>
      </w:r>
      <w:r>
        <w:rPr>
          <w:rFonts w:ascii="Times New Roman" w:hAnsi="Times New Roman"/>
          <w:b w:val="false"/>
          <w:i w:val="false"/>
          <w:color w:val="000000"/>
          <w:sz w:val="22"/>
        </w:rPr>
        <w:t>我就会后面的路由有一个表示，他现在有没有上台。</w:t>
      </w:r>
      <w:r>
        <w:rPr>
          <w:rFonts w:ascii="Times New Roman" w:hAnsi="Times New Roman"/>
          <w:b w:val="false"/>
          <w:i w:val="false"/>
          <w:color w:val="000000"/>
          <w:sz w:val="22"/>
        </w:rPr>
        <w:t>他原来上面就是准备我看了三个屏。</w:t>
      </w:r>
      <w:r>
        <w:rPr>
          <w:rFonts w:ascii="Times New Roman" w:hAnsi="Times New Roman"/>
          <w:b w:val="false"/>
          <w:i w:val="false"/>
          <w:color w:val="000000"/>
          <w:sz w:val="22"/>
        </w:rPr>
        <w:t>吧</w:t>
      </w:r>
      <w:r>
        <w:rPr>
          <w:rFonts w:ascii="Times New Roman" w:hAnsi="Times New Roman"/>
          <w:b w:val="false"/>
          <w:i w:val="false"/>
          <w:color w:val="000000"/>
          <w:sz w:val="22"/>
        </w:rPr>
        <w:t>然后</w:t>
      </w:r>
      <w:r>
        <w:rPr>
          <w:rFonts w:ascii="Times New Roman" w:hAnsi="Times New Roman"/>
          <w:b w:val="false"/>
          <w:i w:val="false"/>
          <w:color w:val="000000"/>
          <w:sz w:val="22"/>
        </w:rPr>
        <w:t>然后</w:t>
      </w:r>
      <w:r>
        <w:rPr>
          <w:rFonts w:ascii="Times New Roman" w:hAnsi="Times New Roman"/>
          <w:b w:val="false"/>
          <w:i w:val="false"/>
          <w:color w:val="000000"/>
          <w:sz w:val="22"/>
        </w:rPr>
        <w:t>然后</w:t>
      </w:r>
      <w:r>
        <w:rPr>
          <w:rFonts w:ascii="Times New Roman" w:hAnsi="Times New Roman"/>
          <w:b w:val="false"/>
          <w:i w:val="false"/>
          <w:color w:val="000000"/>
          <w:sz w:val="22"/>
        </w:rPr>
        <w:t>你</w:t>
      </w:r>
      <w:r>
        <w:rPr>
          <w:rFonts w:ascii="Times New Roman" w:hAnsi="Times New Roman"/>
          <w:b w:val="false"/>
          <w:i w:val="false"/>
          <w:color w:val="000000"/>
          <w:sz w:val="22"/>
        </w:rPr>
        <w:t>你</w:t>
      </w:r>
      <w:r>
        <w:rPr>
          <w:rFonts w:ascii="Times New Roman" w:hAnsi="Times New Roman"/>
          <w:b w:val="false"/>
          <w:i w:val="false"/>
          <w:color w:val="000000"/>
          <w:sz w:val="22"/>
        </w:rPr>
        <w:t>你是拐角吗？这里三个屏，这边的话是一个大屏吗？是。</w:t>
      </w:r>
      <w:r>
        <w:rPr>
          <w:rFonts w:ascii="Times New Roman" w:hAnsi="Times New Roman"/>
          <w:b w:val="false"/>
          <w:i w:val="false"/>
          <w:color w:val="000000"/>
          <w:sz w:val="22"/>
        </w:rPr>
        <w:t>你也可以改</w:t>
      </w:r>
      <w:r>
        <w:rPr>
          <w:rFonts w:ascii="Times New Roman" w:hAnsi="Times New Roman"/>
          <w:b w:val="false"/>
          <w:i w:val="false"/>
          <w:color w:val="000000"/>
          <w:sz w:val="22"/>
        </w:rPr>
        <w:t>啊</w:t>
      </w:r>
      <w:r>
        <w:rPr>
          <w:rFonts w:ascii="Times New Roman" w:hAnsi="Times New Roman"/>
          <w:b w:val="false"/>
          <w:i w:val="false"/>
          <w:color w:val="000000"/>
          <w:sz w:val="22"/>
        </w:rPr>
        <w:t>可以改，现在都还可以</w:t>
      </w:r>
      <w:r>
        <w:rPr>
          <w:rFonts w:ascii="Times New Roman" w:hAnsi="Times New Roman"/>
          <w:b w:val="false"/>
          <w:i w:val="false"/>
          <w:color w:val="000000"/>
          <w:sz w:val="22"/>
        </w:rPr>
        <w:t>啊</w:t>
      </w:r>
      <w:r>
        <w:rPr>
          <w:rFonts w:ascii="Times New Roman" w:hAnsi="Times New Roman"/>
          <w:b w:val="false"/>
          <w:i w:val="false"/>
          <w:color w:val="000000"/>
          <w:sz w:val="22"/>
        </w:rPr>
        <w:t>定一下</w:t>
      </w:r>
      <w:r>
        <w:rPr>
          <w:rFonts w:ascii="Times New Roman" w:hAnsi="Times New Roman"/>
          <w:b w:val="false"/>
          <w:i w:val="false"/>
          <w:color w:val="000000"/>
          <w:sz w:val="22"/>
        </w:rPr>
        <w:t>就是</w:t>
      </w:r>
      <w:r>
        <w:rPr>
          <w:rFonts w:ascii="Times New Roman" w:hAnsi="Times New Roman"/>
          <w:b w:val="false"/>
          <w:i w:val="false"/>
          <w:color w:val="000000"/>
          <w:sz w:val="22"/>
        </w:rPr>
        <w:t>刚才讲到的，比如说我刚才你说那个水库</w:t>
      </w:r>
      <w:r>
        <w:rPr>
          <w:rFonts w:ascii="Times New Roman" w:hAnsi="Times New Roman"/>
          <w:b w:val="false"/>
          <w:i w:val="false"/>
          <w:color w:val="000000"/>
          <w:sz w:val="22"/>
        </w:rPr>
        <w:t>那个</w:t>
      </w:r>
      <w:r>
        <w:rPr>
          <w:rFonts w:ascii="Times New Roman" w:hAnsi="Times New Roman"/>
          <w:b w:val="false"/>
          <w:i w:val="false"/>
          <w:color w:val="000000"/>
          <w:sz w:val="22"/>
        </w:rPr>
        <w:t>是不是也要在城市里面装那里体现一下？因为那个可以体现。</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可以，因为</w:t>
      </w:r>
      <w:r>
        <w:rPr>
          <w:rFonts w:ascii="Times New Roman" w:hAnsi="Times New Roman"/>
          <w:b w:val="false"/>
          <w:i w:val="false"/>
          <w:color w:val="000000"/>
          <w:sz w:val="22"/>
        </w:rPr>
        <w:t>这个</w:t>
      </w:r>
      <w:r>
        <w:rPr>
          <w:rFonts w:ascii="Times New Roman" w:hAnsi="Times New Roman"/>
          <w:b w:val="false"/>
          <w:i w:val="false"/>
          <w:color w:val="000000"/>
          <w:sz w:val="22"/>
        </w:rPr>
        <w:t>背景流水什么都有。</w:t>
      </w:r>
      <w:r>
        <w:rPr>
          <w:rFonts w:ascii="Times New Roman" w:hAnsi="Times New Roman"/>
          <w:b w:val="false"/>
          <w:i w:val="false"/>
          <w:color w:val="000000"/>
          <w:sz w:val="22"/>
        </w:rPr>
        <w:t>交通。</w:t>
      </w:r>
      <w:r>
        <w:rPr>
          <w:rFonts w:ascii="Times New Roman" w:hAnsi="Times New Roman"/>
          <w:b w:val="false"/>
          <w:i w:val="false"/>
          <w:color w:val="000000"/>
          <w:sz w:val="22"/>
        </w:rPr>
        <w:t>交通不是说还有转换角色吗？比如说我按一个按钮就变成一个对，</w:t>
      </w:r>
      <w:r>
        <w:rPr>
          <w:rFonts w:ascii="Times New Roman" w:hAnsi="Times New Roman"/>
          <w:b w:val="false"/>
          <w:i w:val="false"/>
          <w:color w:val="000000"/>
          <w:sz w:val="22"/>
        </w:rPr>
        <w:t>啊</w:t>
      </w:r>
      <w:r>
        <w:rPr>
          <w:rFonts w:ascii="Times New Roman" w:hAnsi="Times New Roman"/>
          <w:b w:val="false"/>
          <w:i w:val="false"/>
          <w:color w:val="000000"/>
          <w:sz w:val="22"/>
        </w:rPr>
        <w:t>我就想去切断</w:t>
      </w:r>
      <w:r>
        <w:rPr>
          <w:rFonts w:ascii="Times New Roman" w:hAnsi="Times New Roman"/>
          <w:b w:val="false"/>
          <w:i w:val="false"/>
          <w:color w:val="000000"/>
          <w:sz w:val="22"/>
        </w:rPr>
        <w:t>这个</w:t>
      </w:r>
      <w:r>
        <w:rPr>
          <w:rFonts w:ascii="Times New Roman" w:hAnsi="Times New Roman"/>
          <w:b w:val="false"/>
          <w:i w:val="false"/>
          <w:color w:val="000000"/>
          <w:sz w:val="22"/>
        </w:rPr>
        <w:t>交通，到市区了都可以</w:t>
      </w:r>
      <w:r>
        <w:rPr>
          <w:rFonts w:ascii="Times New Roman" w:hAnsi="Times New Roman"/>
          <w:b w:val="false"/>
          <w:i w:val="false"/>
          <w:color w:val="000000"/>
          <w:sz w:val="22"/>
        </w:rPr>
        <w:t>啊</w:t>
      </w:r>
      <w:r>
        <w:rPr>
          <w:rFonts w:ascii="Times New Roman" w:hAnsi="Times New Roman"/>
          <w:b w:val="false"/>
          <w:i w:val="false"/>
          <w:color w:val="000000"/>
          <w:sz w:val="22"/>
        </w:rPr>
        <w:t>其实。</w:t>
      </w:r>
      <w:r>
        <w:rPr>
          <w:rFonts w:ascii="Times New Roman" w:hAnsi="Times New Roman"/>
          <w:b w:val="false"/>
          <w:i w:val="false"/>
          <w:color w:val="000000"/>
          <w:sz w:val="22"/>
        </w:rPr>
        <w:t>对，</w:t>
      </w:r>
      <w:r>
        <w:rPr>
          <w:rFonts w:ascii="Times New Roman" w:hAnsi="Times New Roman"/>
          <w:b w:val="false"/>
          <w:i w:val="false"/>
          <w:color w:val="000000"/>
          <w:sz w:val="22"/>
        </w:rPr>
        <w:t>就</w:t>
      </w:r>
      <w:r>
        <w:rPr>
          <w:rFonts w:ascii="Times New Roman" w:hAnsi="Times New Roman"/>
          <w:b w:val="false"/>
          <w:i w:val="false"/>
          <w:color w:val="000000"/>
          <w:sz w:val="22"/>
        </w:rPr>
        <w:t>就因为因为我想是比如说因为我们到了这一块</w:t>
      </w:r>
      <w:r>
        <w:rPr>
          <w:rFonts w:ascii="Times New Roman" w:hAnsi="Times New Roman"/>
          <w:b w:val="false"/>
          <w:i w:val="false"/>
          <w:color w:val="000000"/>
          <w:sz w:val="22"/>
        </w:rPr>
        <w:t>就是</w:t>
      </w:r>
      <w:r>
        <w:rPr>
          <w:rFonts w:ascii="Times New Roman" w:hAnsi="Times New Roman"/>
          <w:b w:val="false"/>
          <w:i w:val="false"/>
          <w:color w:val="000000"/>
          <w:sz w:val="22"/>
        </w:rPr>
        <w:t>我们展示自己东西</w:t>
      </w:r>
      <w:r>
        <w:rPr>
          <w:rFonts w:ascii="Times New Roman" w:hAnsi="Times New Roman"/>
          <w:b w:val="false"/>
          <w:i w:val="false"/>
          <w:color w:val="000000"/>
          <w:sz w:val="22"/>
        </w:rPr>
        <w:t>的话</w:t>
      </w:r>
      <w:r>
        <w:rPr>
          <w:rFonts w:ascii="Times New Roman" w:hAnsi="Times New Roman"/>
          <w:b w:val="false"/>
          <w:i w:val="false"/>
          <w:color w:val="000000"/>
          <w:sz w:val="22"/>
        </w:rPr>
        <w:t>就是</w:t>
      </w:r>
      <w:r>
        <w:rPr>
          <w:rFonts w:ascii="Times New Roman" w:hAnsi="Times New Roman"/>
          <w:b w:val="false"/>
          <w:i w:val="false"/>
          <w:color w:val="000000"/>
          <w:sz w:val="22"/>
        </w:rPr>
        <w:t>真正给用户要介绍业务，</w:t>
      </w:r>
      <w:r>
        <w:rPr>
          <w:rFonts w:ascii="Times New Roman" w:hAnsi="Times New Roman"/>
          <w:b w:val="false"/>
          <w:i w:val="false"/>
          <w:color w:val="000000"/>
          <w:sz w:val="22"/>
        </w:rPr>
        <w:t>嘛</w:t>
      </w:r>
      <w:r>
        <w:rPr>
          <w:rFonts w:ascii="Times New Roman" w:hAnsi="Times New Roman"/>
          <w:b w:val="false"/>
          <w:i w:val="false"/>
          <w:color w:val="000000"/>
          <w:sz w:val="22"/>
        </w:rPr>
        <w:t>然后结合数量运营。</w:t>
      </w:r>
      <w:r>
        <w:rPr>
          <w:rFonts w:ascii="Times New Roman" w:hAnsi="Times New Roman"/>
          <w:b w:val="false"/>
          <w:i w:val="false"/>
          <w:color w:val="000000"/>
          <w:sz w:val="22"/>
        </w:rPr>
        <w:t>所以</w:t>
      </w:r>
      <w:r>
        <w:rPr>
          <w:rFonts w:ascii="Times New Roman" w:hAnsi="Times New Roman"/>
          <w:b w:val="false"/>
          <w:i w:val="false"/>
          <w:color w:val="000000"/>
          <w:sz w:val="22"/>
        </w:rPr>
        <w:t>呢</w:t>
      </w:r>
      <w:r>
        <w:rPr>
          <w:rFonts w:ascii="Times New Roman" w:hAnsi="Times New Roman"/>
          <w:b w:val="false"/>
          <w:i w:val="false"/>
          <w:color w:val="000000"/>
          <w:sz w:val="22"/>
        </w:rPr>
        <w:t>这一块比如说我们一开始视频后面</w:t>
      </w:r>
      <w:r>
        <w:rPr>
          <w:rFonts w:ascii="Times New Roman" w:hAnsi="Times New Roman"/>
          <w:b w:val="false"/>
          <w:i w:val="false"/>
          <w:color w:val="000000"/>
          <w:sz w:val="22"/>
        </w:rPr>
        <w:t>的话</w:t>
      </w:r>
      <w:r>
        <w:rPr>
          <w:rFonts w:ascii="Times New Roman" w:hAnsi="Times New Roman"/>
          <w:b w:val="false"/>
          <w:i w:val="false"/>
          <w:color w:val="000000"/>
          <w:sz w:val="22"/>
        </w:rPr>
        <w:t>用系统，</w:t>
      </w:r>
      <w:r>
        <w:rPr>
          <w:rFonts w:ascii="Times New Roman" w:hAnsi="Times New Roman"/>
          <w:b w:val="false"/>
          <w:i w:val="false"/>
          <w:color w:val="000000"/>
          <w:sz w:val="22"/>
        </w:rPr>
        <w:t>那么</w:t>
      </w:r>
      <w:r>
        <w:rPr>
          <w:rFonts w:ascii="Times New Roman" w:hAnsi="Times New Roman"/>
          <w:b w:val="false"/>
          <w:i w:val="false"/>
          <w:color w:val="000000"/>
          <w:sz w:val="22"/>
        </w:rPr>
        <w:t>实际上就是告诉他真正实施可能</w:t>
      </w:r>
      <w:r>
        <w:rPr>
          <w:rFonts w:ascii="Times New Roman" w:hAnsi="Times New Roman"/>
          <w:b w:val="false"/>
          <w:i w:val="false"/>
          <w:color w:val="000000"/>
          <w:sz w:val="22"/>
        </w:rPr>
        <w:t>哎</w:t>
      </w:r>
      <w:r>
        <w:rPr>
          <w:rFonts w:ascii="Times New Roman" w:hAnsi="Times New Roman"/>
          <w:b w:val="false"/>
          <w:i w:val="false"/>
          <w:color w:val="000000"/>
          <w:sz w:val="22"/>
        </w:rPr>
        <w:t>就是说</w:t>
      </w:r>
      <w:r>
        <w:rPr>
          <w:rFonts w:ascii="Times New Roman" w:hAnsi="Times New Roman"/>
          <w:b w:val="false"/>
          <w:i w:val="false"/>
          <w:color w:val="000000"/>
          <w:sz w:val="22"/>
        </w:rPr>
        <w:t>你看到的这些的我们是能实现的。</w:t>
      </w:r>
      <w:r>
        <w:rPr>
          <w:rFonts w:ascii="Times New Roman" w:hAnsi="Times New Roman"/>
          <w:b w:val="false"/>
          <w:i w:val="false"/>
          <w:color w:val="000000"/>
          <w:sz w:val="22"/>
        </w:rPr>
        <w:t>前面</w:t>
      </w:r>
      <w:r>
        <w:rPr>
          <w:rFonts w:ascii="Times New Roman" w:hAnsi="Times New Roman"/>
          <w:b w:val="false"/>
          <w:i w:val="false"/>
          <w:color w:val="000000"/>
          <w:sz w:val="22"/>
        </w:rPr>
        <w:t>的话</w:t>
      </w:r>
      <w:r>
        <w:rPr>
          <w:rFonts w:ascii="Times New Roman" w:hAnsi="Times New Roman"/>
          <w:b w:val="false"/>
          <w:i w:val="false"/>
          <w:color w:val="000000"/>
          <w:sz w:val="22"/>
        </w:rPr>
        <w:t>像比如说飞哥讲的，或者说</w:t>
      </w:r>
      <w:r>
        <w:rPr>
          <w:rFonts w:ascii="Times New Roman" w:hAnsi="Times New Roman"/>
          <w:b w:val="false"/>
          <w:i w:val="false"/>
          <w:color w:val="000000"/>
          <w:sz w:val="22"/>
        </w:rPr>
        <w:t>就是</w:t>
      </w:r>
      <w:r>
        <w:rPr>
          <w:rFonts w:ascii="Times New Roman" w:hAnsi="Times New Roman"/>
          <w:b w:val="false"/>
          <w:i w:val="false"/>
          <w:color w:val="000000"/>
          <w:sz w:val="22"/>
        </w:rPr>
        <w:t>袁总你说的这个我理解</w:t>
      </w:r>
      <w:r>
        <w:rPr>
          <w:rFonts w:ascii="Times New Roman" w:hAnsi="Times New Roman"/>
          <w:b w:val="false"/>
          <w:i w:val="false"/>
          <w:color w:val="000000"/>
          <w:sz w:val="22"/>
        </w:rPr>
        <w:t>啊</w:t>
      </w:r>
      <w:r>
        <w:rPr>
          <w:rFonts w:ascii="Times New Roman" w:hAnsi="Times New Roman"/>
          <w:b w:val="false"/>
          <w:i w:val="false"/>
          <w:color w:val="000000"/>
          <w:sz w:val="22"/>
        </w:rPr>
        <w:t>是，对。</w:t>
      </w:r>
      <w:r>
        <w:rPr>
          <w:rFonts w:ascii="Times New Roman" w:hAnsi="Times New Roman"/>
          <w:b w:val="false"/>
          <w:i w:val="false"/>
          <w:color w:val="000000"/>
          <w:sz w:val="22"/>
        </w:rPr>
        <w:t>交通也好，一城市管理也好，是杂糅在一起的一个概念，</w:t>
      </w:r>
      <w:r>
        <w:rPr>
          <w:rFonts w:ascii="Times New Roman" w:hAnsi="Times New Roman"/>
          <w:b w:val="false"/>
          <w:i w:val="false"/>
          <w:color w:val="000000"/>
          <w:sz w:val="22"/>
        </w:rPr>
        <w:t>然后</w:t>
      </w:r>
      <w:r>
        <w:rPr>
          <w:rFonts w:ascii="Times New Roman" w:hAnsi="Times New Roman"/>
          <w:b w:val="false"/>
          <w:i w:val="false"/>
          <w:color w:val="000000"/>
          <w:sz w:val="22"/>
        </w:rPr>
        <w:t>更多的是可能</w:t>
      </w:r>
      <w:r>
        <w:rPr>
          <w:rFonts w:ascii="Times New Roman" w:hAnsi="Times New Roman"/>
          <w:b w:val="false"/>
          <w:i w:val="false"/>
          <w:color w:val="000000"/>
          <w:sz w:val="22"/>
        </w:rPr>
        <w:t>就是</w:t>
      </w:r>
      <w:r>
        <w:rPr>
          <w:rFonts w:ascii="Times New Roman" w:hAnsi="Times New Roman"/>
          <w:b w:val="false"/>
          <w:i w:val="false"/>
          <w:color w:val="000000"/>
          <w:sz w:val="22"/>
        </w:rPr>
        <w:t>比如说有点像我们现在改成</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我点一下才能拿下。</w:t>
      </w:r>
      <w:r>
        <w:rPr>
          <w:rFonts w:ascii="Times New Roman" w:hAnsi="Times New Roman"/>
          <w:b w:val="false"/>
          <w:i w:val="false"/>
          <w:color w:val="000000"/>
          <w:sz w:val="22"/>
        </w:rPr>
        <w:t>这</w:t>
      </w:r>
      <w:r>
        <w:rPr>
          <w:rFonts w:ascii="Times New Roman" w:hAnsi="Times New Roman"/>
          <w:b w:val="false"/>
          <w:i w:val="false"/>
          <w:color w:val="000000"/>
          <w:sz w:val="22"/>
        </w:rPr>
        <w:t>就是</w:t>
      </w:r>
      <w:r>
        <w:rPr>
          <w:rFonts w:ascii="Times New Roman" w:hAnsi="Times New Roman"/>
          <w:b w:val="false"/>
          <w:i w:val="false"/>
          <w:color w:val="000000"/>
          <w:sz w:val="22"/>
        </w:rPr>
        <w:t>稍微有点长。</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可能还是</w:t>
      </w:r>
      <w:r>
        <w:rPr>
          <w:rFonts w:ascii="Times New Roman" w:hAnsi="Times New Roman"/>
          <w:b w:val="false"/>
          <w:i w:val="false"/>
          <w:color w:val="000000"/>
          <w:sz w:val="22"/>
        </w:rPr>
        <w:t>就是</w:t>
      </w:r>
      <w:r>
        <w:rPr>
          <w:rFonts w:ascii="Times New Roman" w:hAnsi="Times New Roman"/>
          <w:b w:val="false"/>
          <w:i w:val="false"/>
          <w:color w:val="000000"/>
          <w:sz w:val="22"/>
        </w:rPr>
        <w:t>说白了还是更多的是你讲</w:t>
      </w:r>
      <w:r>
        <w:rPr>
          <w:rFonts w:ascii="Times New Roman" w:hAnsi="Times New Roman"/>
          <w:b w:val="false"/>
          <w:i w:val="false"/>
          <w:color w:val="000000"/>
          <w:sz w:val="22"/>
        </w:rPr>
        <w:t>这个</w:t>
      </w:r>
      <w:r>
        <w:rPr>
          <w:rFonts w:ascii="Times New Roman" w:hAnsi="Times New Roman"/>
          <w:b w:val="false"/>
          <w:i w:val="false"/>
          <w:color w:val="000000"/>
          <w:sz w:val="22"/>
        </w:rPr>
        <w:t>包括直接去类似视频点播为主，</w:t>
      </w:r>
      <w:r>
        <w:rPr>
          <w:rFonts w:ascii="Times New Roman" w:hAnsi="Times New Roman"/>
          <w:b w:val="false"/>
          <w:i w:val="false"/>
          <w:color w:val="000000"/>
          <w:sz w:val="22"/>
        </w:rPr>
        <w:t>嘛</w:t>
      </w:r>
      <w:r>
        <w:rPr>
          <w:rFonts w:ascii="Times New Roman" w:hAnsi="Times New Roman"/>
          <w:b w:val="false"/>
          <w:i w:val="false"/>
          <w:color w:val="000000"/>
          <w:sz w:val="22"/>
        </w:rPr>
        <w:t>我这有话直接放系统可以看这说白了他如果</w:t>
      </w:r>
      <w:r>
        <w:rPr>
          <w:rFonts w:ascii="Times New Roman" w:hAnsi="Times New Roman"/>
          <w:b w:val="false"/>
          <w:i w:val="false"/>
          <w:color w:val="000000"/>
          <w:sz w:val="22"/>
        </w:rPr>
        <w:t>关</w:t>
      </w:r>
      <w:r>
        <w:rPr>
          <w:rFonts w:ascii="Times New Roman" w:hAnsi="Times New Roman"/>
          <w:b w:val="false"/>
          <w:i w:val="false"/>
          <w:color w:val="000000"/>
          <w:sz w:val="22"/>
        </w:rPr>
        <w:t>关注</w:t>
      </w:r>
      <w:r>
        <w:rPr>
          <w:rFonts w:ascii="Times New Roman" w:hAnsi="Times New Roman"/>
          <w:b w:val="false"/>
          <w:i w:val="false"/>
          <w:color w:val="000000"/>
          <w:sz w:val="22"/>
        </w:rPr>
        <w:t>这个</w:t>
      </w:r>
      <w:r>
        <w:rPr>
          <w:rFonts w:ascii="Times New Roman" w:hAnsi="Times New Roman"/>
          <w:b w:val="false"/>
          <w:i w:val="false"/>
          <w:color w:val="000000"/>
          <w:sz w:val="22"/>
        </w:rPr>
        <w:t>他感兴趣，他可以直接去点击</w:t>
      </w:r>
      <w:r>
        <w:rPr>
          <w:rFonts w:ascii="Times New Roman" w:hAnsi="Times New Roman"/>
          <w:b w:val="false"/>
          <w:i w:val="false"/>
          <w:color w:val="000000"/>
          <w:sz w:val="22"/>
        </w:rPr>
        <w:t>诶</w:t>
      </w:r>
      <w:r>
        <w:rPr>
          <w:rFonts w:ascii="Times New Roman" w:hAnsi="Times New Roman"/>
          <w:b w:val="false"/>
          <w:i w:val="false"/>
          <w:color w:val="000000"/>
          <w:sz w:val="22"/>
        </w:rPr>
        <w:t>我真正的这个就比如说点击</w:t>
      </w:r>
      <w:r>
        <w:rPr>
          <w:rFonts w:ascii="Times New Roman" w:hAnsi="Times New Roman"/>
          <w:b w:val="false"/>
          <w:i w:val="false"/>
          <w:color w:val="000000"/>
          <w:sz w:val="22"/>
        </w:rPr>
        <w:t>这个</w:t>
      </w:r>
      <w:r>
        <w:rPr>
          <w:rFonts w:ascii="Times New Roman" w:hAnsi="Times New Roman"/>
          <w:b w:val="false"/>
          <w:i w:val="false"/>
          <w:color w:val="000000"/>
          <w:sz w:val="22"/>
        </w:rPr>
        <w:t>辅助决策模拟一下，然后量一下，</w:t>
      </w:r>
      <w:r>
        <w:rPr>
          <w:rFonts w:ascii="Times New Roman" w:hAnsi="Times New Roman"/>
          <w:b w:val="false"/>
          <w:i w:val="false"/>
          <w:color w:val="000000"/>
          <w:sz w:val="22"/>
        </w:rPr>
        <w:t>然后</w:t>
      </w:r>
      <w:r>
        <w:rPr>
          <w:rFonts w:ascii="Times New Roman" w:hAnsi="Times New Roman"/>
          <w:b w:val="false"/>
          <w:i w:val="false"/>
          <w:color w:val="000000"/>
          <w:sz w:val="22"/>
        </w:rPr>
        <w:t>整个的</w:t>
      </w:r>
      <w:r>
        <w:rPr>
          <w:rFonts w:ascii="Times New Roman" w:hAnsi="Times New Roman"/>
          <w:b w:val="false"/>
          <w:i w:val="false"/>
          <w:color w:val="000000"/>
          <w:sz w:val="22"/>
        </w:rPr>
        <w:t>就是</w:t>
      </w:r>
      <w:r>
        <w:rPr>
          <w:rFonts w:ascii="Times New Roman" w:hAnsi="Times New Roman"/>
          <w:b w:val="false"/>
          <w:i w:val="false"/>
          <w:color w:val="000000"/>
          <w:sz w:val="22"/>
        </w:rPr>
        <w:t>这里会其实说白了是我的理解是</w:t>
      </w:r>
      <w:r>
        <w:rPr>
          <w:rFonts w:ascii="Times New Roman" w:hAnsi="Times New Roman"/>
          <w:b w:val="false"/>
          <w:i w:val="false"/>
          <w:color w:val="000000"/>
          <w:sz w:val="22"/>
        </w:rPr>
        <w:t>就是</w:t>
      </w:r>
      <w:r>
        <w:rPr>
          <w:rFonts w:ascii="Times New Roman" w:hAnsi="Times New Roman"/>
          <w:b w:val="false"/>
          <w:i w:val="false"/>
          <w:color w:val="000000"/>
          <w:sz w:val="22"/>
        </w:rPr>
        <w:t>更就更加的</w:t>
      </w:r>
      <w:r>
        <w:rPr>
          <w:rFonts w:ascii="Times New Roman" w:hAnsi="Times New Roman"/>
          <w:b w:val="false"/>
          <w:i w:val="false"/>
          <w:color w:val="000000"/>
          <w:sz w:val="22"/>
        </w:rPr>
        <w:t>这个</w:t>
      </w:r>
      <w:r>
        <w:rPr>
          <w:rFonts w:ascii="Times New Roman" w:hAnsi="Times New Roman"/>
          <w:b w:val="false"/>
          <w:i w:val="false"/>
          <w:color w:val="000000"/>
          <w:sz w:val="22"/>
        </w:rPr>
        <w:t>专项一点。</w:t>
      </w:r>
      <w:r>
        <w:rPr>
          <w:rFonts w:ascii="Times New Roman" w:hAnsi="Times New Roman"/>
          <w:b w:val="false"/>
          <w:i w:val="false"/>
          <w:color w:val="000000"/>
          <w:sz w:val="22"/>
        </w:rPr>
        <w:t>那</w:t>
      </w:r>
      <w:r>
        <w:rPr>
          <w:rFonts w:ascii="Times New Roman" w:hAnsi="Times New Roman"/>
          <w:b w:val="false"/>
          <w:i w:val="false"/>
          <w:color w:val="000000"/>
          <w:sz w:val="22"/>
        </w:rPr>
        <w:t>就是</w:t>
      </w:r>
      <w:r>
        <w:rPr>
          <w:rFonts w:ascii="Times New Roman" w:hAnsi="Times New Roman"/>
          <w:b w:val="false"/>
          <w:i w:val="false"/>
          <w:color w:val="000000"/>
          <w:sz w:val="22"/>
        </w:rPr>
        <w:t>这个</w:t>
      </w:r>
      <w:r>
        <w:rPr>
          <w:rFonts w:ascii="Times New Roman" w:hAnsi="Times New Roman"/>
          <w:b w:val="false"/>
          <w:i w:val="false"/>
          <w:color w:val="000000"/>
          <w:sz w:val="22"/>
        </w:rPr>
        <w:t>上面的这些油画啥的要不要模拟，就把</w:t>
      </w:r>
      <w:r>
        <w:rPr>
          <w:rFonts w:ascii="Times New Roman" w:hAnsi="Times New Roman"/>
          <w:b w:val="false"/>
          <w:i w:val="false"/>
          <w:color w:val="000000"/>
          <w:sz w:val="22"/>
        </w:rPr>
        <w:t>那个</w:t>
      </w:r>
      <w:r>
        <w:rPr>
          <w:rFonts w:ascii="Times New Roman" w:hAnsi="Times New Roman"/>
          <w:b w:val="false"/>
          <w:i w:val="false"/>
          <w:color w:val="000000"/>
          <w:sz w:val="22"/>
        </w:rPr>
        <w:t>黄埔，不是刚才说广石化</w:t>
      </w:r>
      <w:r>
        <w:rPr>
          <w:rFonts w:ascii="Times New Roman" w:hAnsi="Times New Roman"/>
          <w:b w:val="false"/>
          <w:i w:val="false"/>
          <w:color w:val="000000"/>
          <w:sz w:val="22"/>
        </w:rPr>
        <w:t>嘛</w:t>
      </w:r>
      <w:r>
        <w:rPr>
          <w:rFonts w:ascii="Times New Roman" w:hAnsi="Times New Roman"/>
          <w:b w:val="false"/>
          <w:i w:val="false"/>
          <w:color w:val="000000"/>
          <w:sz w:val="22"/>
        </w:rPr>
        <w:t>和黄埔石化的那些东西变成那种</w:t>
      </w:r>
      <w:r>
        <w:rPr>
          <w:rFonts w:ascii="Times New Roman" w:hAnsi="Times New Roman"/>
          <w:b w:val="false"/>
          <w:i w:val="false"/>
          <w:color w:val="000000"/>
          <w:sz w:val="22"/>
        </w:rPr>
        <w:t>就是</w:t>
      </w:r>
      <w:r>
        <w:rPr>
          <w:rFonts w:ascii="Times New Roman" w:hAnsi="Times New Roman"/>
          <w:b w:val="false"/>
          <w:i w:val="false"/>
          <w:color w:val="000000"/>
          <w:sz w:val="22"/>
        </w:rPr>
        <w:t>可以</w:t>
      </w:r>
      <w:r>
        <w:rPr>
          <w:rFonts w:ascii="Times New Roman" w:hAnsi="Times New Roman"/>
          <w:b w:val="false"/>
          <w:i w:val="false"/>
          <w:color w:val="000000"/>
          <w:sz w:val="22"/>
        </w:rPr>
        <w:t>啊</w:t>
      </w:r>
      <w:r>
        <w:rPr>
          <w:rFonts w:ascii="Times New Roman" w:hAnsi="Times New Roman"/>
          <w:b w:val="false"/>
          <w:i w:val="false"/>
          <w:color w:val="000000"/>
          <w:sz w:val="22"/>
        </w:rPr>
        <w:t>就弄在上面，</w:t>
      </w:r>
      <w:r>
        <w:rPr>
          <w:rFonts w:ascii="Times New Roman" w:hAnsi="Times New Roman"/>
          <w:b w:val="false"/>
          <w:i w:val="false"/>
          <w:color w:val="000000"/>
          <w:sz w:val="22"/>
        </w:rPr>
        <w:t>然后</w:t>
      </w:r>
      <w:r>
        <w:rPr>
          <w:rFonts w:ascii="Times New Roman" w:hAnsi="Times New Roman"/>
          <w:b w:val="false"/>
          <w:i w:val="false"/>
          <w:color w:val="000000"/>
          <w:sz w:val="22"/>
        </w:rPr>
        <w:t>你点的时候你比如说我点了，</w:t>
      </w:r>
      <w:r>
        <w:rPr>
          <w:rFonts w:ascii="Times New Roman" w:hAnsi="Times New Roman"/>
          <w:b w:val="false"/>
          <w:i w:val="false"/>
          <w:color w:val="000000"/>
          <w:sz w:val="22"/>
        </w:rPr>
        <w:t>那</w:t>
      </w:r>
      <w:r>
        <w:rPr>
          <w:rFonts w:ascii="Times New Roman" w:hAnsi="Times New Roman"/>
          <w:b w:val="false"/>
          <w:i w:val="false"/>
          <w:color w:val="000000"/>
          <w:sz w:val="22"/>
        </w:rPr>
        <w:t>这边就会显示出来，点了之后它发生了</w:t>
      </w:r>
      <w:r>
        <w:rPr>
          <w:rFonts w:ascii="Times New Roman" w:hAnsi="Times New Roman"/>
          <w:b w:val="false"/>
          <w:i w:val="false"/>
          <w:color w:val="000000"/>
          <w:sz w:val="22"/>
        </w:rPr>
        <w:t>那个</w:t>
      </w:r>
      <w:r>
        <w:rPr>
          <w:rFonts w:ascii="Times New Roman" w:hAnsi="Times New Roman"/>
          <w:b w:val="false"/>
          <w:i w:val="false"/>
          <w:color w:val="000000"/>
          <w:sz w:val="22"/>
        </w:rPr>
        <w:t>特殊情况的一些。</w:t>
      </w:r>
      <w:r>
        <w:rPr>
          <w:rFonts w:ascii="Times New Roman" w:hAnsi="Times New Roman"/>
          <w:b w:val="false"/>
          <w:i w:val="false"/>
          <w:color w:val="000000"/>
          <w:sz w:val="22"/>
        </w:rPr>
        <w:t>可以。</w:t>
      </w:r>
      <w:r>
        <w:rPr>
          <w:rFonts w:ascii="Times New Roman" w:hAnsi="Times New Roman"/>
          <w:b w:val="false"/>
          <w:i w:val="false"/>
          <w:color w:val="000000"/>
          <w:sz w:val="22"/>
        </w:rPr>
        <w:t>啊</w:t>
      </w: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只有这样，我觉得应该不难</w:t>
      </w:r>
      <w:r>
        <w:rPr>
          <w:rFonts w:ascii="Times New Roman" w:hAnsi="Times New Roman"/>
          <w:b w:val="false"/>
          <w:i w:val="false"/>
          <w:color w:val="000000"/>
          <w:sz w:val="22"/>
        </w:rPr>
        <w:t>吧</w:t>
      </w:r>
      <w:r>
        <w:rPr>
          <w:rFonts w:ascii="Times New Roman" w:hAnsi="Times New Roman"/>
          <w:b w:val="false"/>
          <w:i w:val="false"/>
          <w:color w:val="000000"/>
          <w:sz w:val="22"/>
        </w:rPr>
        <w:t>就是</w:t>
      </w:r>
      <w:r>
        <w:rPr>
          <w:rFonts w:ascii="Times New Roman" w:hAnsi="Times New Roman"/>
          <w:b w:val="false"/>
          <w:i w:val="false"/>
          <w:color w:val="000000"/>
          <w:sz w:val="22"/>
        </w:rPr>
        <w:t>这边</w:t>
      </w:r>
      <w:r>
        <w:rPr>
          <w:rFonts w:ascii="Times New Roman" w:hAnsi="Times New Roman"/>
          <w:b w:val="false"/>
          <w:i w:val="false"/>
          <w:color w:val="000000"/>
          <w:sz w:val="22"/>
        </w:rPr>
        <w:t>给</w:t>
      </w:r>
      <w:r>
        <w:rPr>
          <w:rFonts w:ascii="Times New Roman" w:hAnsi="Times New Roman"/>
          <w:b w:val="false"/>
          <w:i w:val="false"/>
          <w:color w:val="000000"/>
          <w:sz w:val="22"/>
        </w:rPr>
        <w:t>给一个</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触发信号，</w:t>
      </w:r>
      <w:r>
        <w:rPr>
          <w:rFonts w:ascii="Times New Roman" w:hAnsi="Times New Roman"/>
          <w:b w:val="false"/>
          <w:i w:val="false"/>
          <w:color w:val="000000"/>
          <w:sz w:val="22"/>
        </w:rPr>
        <w:t>然后</w:t>
      </w:r>
      <w:r>
        <w:rPr>
          <w:rFonts w:ascii="Times New Roman" w:hAnsi="Times New Roman"/>
          <w:b w:val="false"/>
          <w:i w:val="false"/>
          <w:color w:val="000000"/>
          <w:sz w:val="22"/>
        </w:rPr>
        <w:t>系统</w:t>
      </w:r>
      <w:r>
        <w:rPr>
          <w:rFonts w:ascii="Times New Roman" w:hAnsi="Times New Roman"/>
          <w:b w:val="false"/>
          <w:i w:val="false"/>
          <w:color w:val="000000"/>
          <w:sz w:val="22"/>
        </w:rPr>
        <w:t>就是</w:t>
      </w:r>
      <w:r>
        <w:rPr>
          <w:rFonts w:ascii="Times New Roman" w:hAnsi="Times New Roman"/>
          <w:b w:val="false"/>
          <w:i w:val="false"/>
          <w:color w:val="000000"/>
          <w:sz w:val="22"/>
        </w:rPr>
        <w:t>类似于说我让你分享触屏分类，过节，或者说他这里不是有个墙上有很多</w:t>
      </w:r>
      <w:r>
        <w:rPr>
          <w:rFonts w:ascii="Times New Roman" w:hAnsi="Times New Roman"/>
          <w:b w:val="false"/>
          <w:i w:val="false"/>
          <w:color w:val="000000"/>
          <w:sz w:val="22"/>
        </w:rPr>
        <w:t>那个</w:t>
      </w:r>
      <w:r>
        <w:rPr>
          <w:rFonts w:ascii="Times New Roman" w:hAnsi="Times New Roman"/>
          <w:b w:val="false"/>
          <w:i w:val="false"/>
          <w:color w:val="000000"/>
          <w:sz w:val="22"/>
        </w:rPr>
        <w:t>，</w:t>
      </w:r>
      <w:r>
        <w:rPr>
          <w:rFonts w:ascii="Times New Roman" w:hAnsi="Times New Roman"/>
          <w:b w:val="false"/>
          <w:i w:val="false"/>
          <w:color w:val="000000"/>
          <w:sz w:val="22"/>
        </w:rPr>
        <w:t>嘛</w:t>
      </w:r>
      <w:r>
        <w:rPr>
          <w:rFonts w:ascii="Times New Roman" w:hAnsi="Times New Roman"/>
          <w:b w:val="false"/>
          <w:i w:val="false"/>
          <w:color w:val="000000"/>
          <w:sz w:val="22"/>
        </w:rPr>
        <w:t>你看到表面也可以交付我。</w:t>
      </w:r>
      <w:r>
        <w:rPr>
          <w:rFonts w:ascii="Times New Roman" w:hAnsi="Times New Roman"/>
          <w:b w:val="false"/>
          <w:i w:val="false"/>
          <w:color w:val="000000"/>
          <w:sz w:val="22"/>
        </w:rPr>
        <w:t>一开始的设想是自己可能就是一个</w:t>
      </w:r>
      <w:r>
        <w:rPr>
          <w:rFonts w:ascii="Times New Roman" w:hAnsi="Times New Roman"/>
          <w:b w:val="false"/>
          <w:i w:val="false"/>
          <w:color w:val="000000"/>
          <w:sz w:val="22"/>
        </w:rPr>
        <w:t>那个</w:t>
      </w:r>
      <w:r>
        <w:rPr>
          <w:rFonts w:ascii="Times New Roman" w:hAnsi="Times New Roman"/>
          <w:b w:val="false"/>
          <w:i w:val="false"/>
          <w:color w:val="000000"/>
          <w:sz w:val="22"/>
        </w:rPr>
        <w:t>中石化园区这样子的一个</w:t>
      </w:r>
      <w:r>
        <w:rPr>
          <w:rFonts w:ascii="Times New Roman" w:hAnsi="Times New Roman"/>
          <w:b w:val="false"/>
          <w:i w:val="false"/>
          <w:color w:val="000000"/>
          <w:sz w:val="22"/>
        </w:rPr>
        <w:t>呃</w:t>
      </w:r>
      <w:r>
        <w:rPr>
          <w:rFonts w:ascii="Times New Roman" w:hAnsi="Times New Roman"/>
          <w:b w:val="false"/>
          <w:i w:val="false"/>
          <w:color w:val="000000"/>
          <w:sz w:val="22"/>
        </w:rPr>
        <w:t>地图的模型，</w:t>
      </w:r>
      <w:r>
        <w:rPr>
          <w:rFonts w:ascii="Times New Roman" w:hAnsi="Times New Roman"/>
          <w:b w:val="false"/>
          <w:i w:val="false"/>
          <w:color w:val="000000"/>
          <w:sz w:val="22"/>
        </w:rPr>
        <w:t>就是</w:t>
      </w:r>
      <w:r>
        <w:rPr>
          <w:rFonts w:ascii="Times New Roman" w:hAnsi="Times New Roman"/>
          <w:b w:val="false"/>
          <w:i w:val="false"/>
          <w:color w:val="000000"/>
          <w:sz w:val="22"/>
        </w:rPr>
        <w:t>你可能就是我们线上</w:t>
      </w:r>
      <w:r>
        <w:rPr>
          <w:rFonts w:ascii="Times New Roman" w:hAnsi="Times New Roman"/>
          <w:b w:val="false"/>
          <w:i w:val="false"/>
          <w:color w:val="000000"/>
          <w:sz w:val="22"/>
        </w:rPr>
        <w:t>的话</w:t>
      </w:r>
      <w:r>
        <w:rPr>
          <w:rFonts w:ascii="Times New Roman" w:hAnsi="Times New Roman"/>
          <w:b w:val="false"/>
          <w:i w:val="false"/>
          <w:color w:val="000000"/>
          <w:sz w:val="22"/>
        </w:rPr>
        <w:t>就是</w:t>
      </w:r>
      <w:r>
        <w:rPr>
          <w:rFonts w:ascii="Times New Roman" w:hAnsi="Times New Roman"/>
          <w:b w:val="false"/>
          <w:i w:val="false"/>
          <w:color w:val="000000"/>
          <w:sz w:val="22"/>
        </w:rPr>
        <w:t>数字类型的，</w:t>
      </w:r>
      <w:r>
        <w:rPr>
          <w:rFonts w:ascii="Times New Roman" w:hAnsi="Times New Roman"/>
          <w:b w:val="false"/>
          <w:i w:val="false"/>
          <w:color w:val="000000"/>
          <w:sz w:val="22"/>
        </w:rPr>
        <w:t>然后</w:t>
      </w:r>
      <w:r>
        <w:rPr>
          <w:rFonts w:ascii="Times New Roman" w:hAnsi="Times New Roman"/>
          <w:b w:val="false"/>
          <w:i w:val="false"/>
          <w:color w:val="000000"/>
          <w:sz w:val="22"/>
        </w:rPr>
        <w:t>我们是做</w:t>
      </w:r>
      <w:r>
        <w:rPr>
          <w:rFonts w:ascii="Times New Roman" w:hAnsi="Times New Roman"/>
          <w:b w:val="false"/>
          <w:i w:val="false"/>
          <w:color w:val="000000"/>
          <w:sz w:val="22"/>
        </w:rPr>
        <w:t>什么</w:t>
      </w:r>
      <w:r>
        <w:rPr>
          <w:rFonts w:ascii="Times New Roman" w:hAnsi="Times New Roman"/>
          <w:b w:val="false"/>
          <w:i w:val="false"/>
          <w:color w:val="000000"/>
          <w:sz w:val="22"/>
        </w:rPr>
        <w:t>13维的，</w:t>
      </w:r>
      <w:r>
        <w:rPr>
          <w:rFonts w:ascii="Times New Roman" w:hAnsi="Times New Roman"/>
          <w:b w:val="false"/>
          <w:i w:val="false"/>
          <w:color w:val="000000"/>
          <w:sz w:val="22"/>
        </w:rPr>
        <w:t>呃</w:t>
      </w:r>
      <w:r>
        <w:rPr>
          <w:rFonts w:ascii="Times New Roman" w:hAnsi="Times New Roman"/>
          <w:b w:val="false"/>
          <w:i w:val="false"/>
          <w:color w:val="000000"/>
          <w:sz w:val="22"/>
        </w:rPr>
        <w:t>古代立体的那种感觉。</w:t>
      </w:r>
      <w:r>
        <w:rPr>
          <w:rFonts w:ascii="Times New Roman" w:hAnsi="Times New Roman"/>
          <w:b w:val="false"/>
          <w:i w:val="false"/>
          <w:color w:val="000000"/>
          <w:sz w:val="22"/>
        </w:rPr>
        <w:t>白膜也可以通过我们的那一个IPad 或者手机识别了一下这个区域，就可以看到它的一个孪生的系统，它的可能就是预测未来或者过去发生的一些片段都可以在这里，包括之前你们那一戴眼镜的人AI 识别的那种形式，也可以在这里选简至一半。</w:t>
      </w:r>
      <w:r>
        <w:rPr>
          <w:rFonts w:ascii="Times New Roman" w:hAnsi="Times New Roman"/>
          <w:b w:val="false"/>
          <w:i w:val="false"/>
          <w:color w:val="000000"/>
          <w:sz w:val="22"/>
        </w:rPr>
        <w:t>之前考虑是做</w:t>
      </w:r>
      <w:r>
        <w:rPr>
          <w:rFonts w:ascii="Times New Roman" w:hAnsi="Times New Roman"/>
          <w:b w:val="false"/>
          <w:i w:val="false"/>
          <w:color w:val="000000"/>
          <w:sz w:val="22"/>
        </w:rPr>
        <w:t>那个</w:t>
      </w:r>
      <w:r>
        <w:rPr>
          <w:rFonts w:ascii="Times New Roman" w:hAnsi="Times New Roman"/>
          <w:b w:val="false"/>
          <w:i w:val="false"/>
          <w:color w:val="000000"/>
          <w:sz w:val="22"/>
        </w:rPr>
        <w:t>呃</w:t>
      </w:r>
      <w:r>
        <w:rPr>
          <w:rFonts w:ascii="Times New Roman" w:hAnsi="Times New Roman"/>
          <w:b w:val="false"/>
          <w:i w:val="false"/>
          <w:color w:val="000000"/>
          <w:sz w:val="22"/>
        </w:rPr>
        <w:t>中石化那种园区管理的也要另外一边都想做你们，</w:t>
      </w:r>
      <w:r>
        <w:rPr>
          <w:rFonts w:ascii="Times New Roman" w:hAnsi="Times New Roman"/>
          <w:b w:val="false"/>
          <w:i w:val="false"/>
          <w:color w:val="000000"/>
          <w:sz w:val="22"/>
        </w:rPr>
        <w:t>那个</w:t>
      </w:r>
      <w:r>
        <w:rPr>
          <w:rFonts w:ascii="Times New Roman" w:hAnsi="Times New Roman"/>
          <w:b w:val="false"/>
          <w:i w:val="false"/>
          <w:color w:val="000000"/>
          <w:sz w:val="22"/>
        </w:rPr>
        <w:t>从市级的那一个。</w:t>
      </w:r>
      <w:r>
        <w:rPr>
          <w:rFonts w:ascii="Times New Roman" w:hAnsi="Times New Roman"/>
          <w:b w:val="false"/>
          <w:i w:val="false"/>
          <w:color w:val="000000"/>
          <w:sz w:val="22"/>
        </w:rPr>
        <w:t>对，这样子就有区分。</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没错。</w:t>
      </w:r>
      <w:r>
        <w:rPr>
          <w:rFonts w:ascii="Times New Roman" w:hAnsi="Times New Roman"/>
          <w:b w:val="false"/>
          <w:i w:val="false"/>
          <w:color w:val="000000"/>
          <w:sz w:val="22"/>
        </w:rPr>
        <w:t>啊</w:t>
      </w:r>
      <w:r>
        <w:rPr>
          <w:rFonts w:ascii="Times New Roman" w:hAnsi="Times New Roman"/>
          <w:b w:val="false"/>
          <w:i w:val="false"/>
          <w:color w:val="000000"/>
          <w:sz w:val="22"/>
        </w:rPr>
        <w:t>所以其实我我是我</w:t>
      </w:r>
      <w:r>
        <w:rPr>
          <w:rFonts w:ascii="Times New Roman" w:hAnsi="Times New Roman"/>
          <w:b w:val="false"/>
          <w:i w:val="false"/>
          <w:color w:val="000000"/>
          <w:sz w:val="22"/>
        </w:rPr>
        <w:t>我</w:t>
      </w:r>
      <w:r>
        <w:rPr>
          <w:rFonts w:ascii="Times New Roman" w:hAnsi="Times New Roman"/>
          <w:b w:val="false"/>
          <w:i w:val="false"/>
          <w:color w:val="000000"/>
          <w:sz w:val="22"/>
        </w:rPr>
        <w:t>觉得这个可以。</w:t>
      </w:r>
      <w:r>
        <w:rPr>
          <w:rFonts w:ascii="Times New Roman" w:hAnsi="Times New Roman"/>
          <w:b w:val="false"/>
          <w:i w:val="false"/>
          <w:color w:val="000000"/>
          <w:sz w:val="22"/>
        </w:rPr>
        <w:t>啊</w:t>
      </w:r>
      <w:r>
        <w:rPr>
          <w:rFonts w:ascii="Times New Roman" w:hAnsi="Times New Roman"/>
          <w:b w:val="false"/>
          <w:i w:val="false"/>
          <w:color w:val="000000"/>
          <w:sz w:val="22"/>
        </w:rPr>
        <w:t>就但是有一点</w:t>
      </w:r>
      <w:r>
        <w:rPr>
          <w:rFonts w:ascii="Times New Roman" w:hAnsi="Times New Roman"/>
          <w:b w:val="false"/>
          <w:i w:val="false"/>
          <w:color w:val="000000"/>
          <w:sz w:val="22"/>
        </w:rPr>
        <w:t>啊</w:t>
      </w:r>
      <w:r>
        <w:rPr>
          <w:rFonts w:ascii="Times New Roman" w:hAnsi="Times New Roman"/>
          <w:b w:val="false"/>
          <w:i w:val="false"/>
          <w:color w:val="000000"/>
          <w:sz w:val="22"/>
        </w:rPr>
        <w:t>就是</w:t>
      </w:r>
      <w:r>
        <w:rPr>
          <w:rFonts w:ascii="Times New Roman" w:hAnsi="Times New Roman"/>
          <w:b w:val="false"/>
          <w:i w:val="false"/>
          <w:color w:val="000000"/>
          <w:sz w:val="22"/>
        </w:rPr>
        <w:t>如果你是这样做，</w:t>
      </w:r>
      <w:r>
        <w:rPr>
          <w:rFonts w:ascii="Times New Roman" w:hAnsi="Times New Roman"/>
          <w:b w:val="false"/>
          <w:i w:val="false"/>
          <w:color w:val="000000"/>
          <w:sz w:val="22"/>
        </w:rPr>
        <w:t>的话</w:t>
      </w:r>
      <w:r>
        <w:rPr>
          <w:rFonts w:ascii="Times New Roman" w:hAnsi="Times New Roman"/>
          <w:b w:val="false"/>
          <w:i w:val="false"/>
          <w:color w:val="000000"/>
          <w:sz w:val="22"/>
        </w:rPr>
        <w:t>你这个pad 也好，</w:t>
      </w:r>
      <w:r>
        <w:rPr>
          <w:rFonts w:ascii="Times New Roman" w:hAnsi="Times New Roman"/>
          <w:b w:val="false"/>
          <w:i w:val="false"/>
          <w:color w:val="000000"/>
          <w:sz w:val="22"/>
        </w:rPr>
        <w:t>这个</w:t>
      </w:r>
      <w:r>
        <w:rPr>
          <w:rFonts w:ascii="Times New Roman" w:hAnsi="Times New Roman"/>
          <w:b w:val="false"/>
          <w:i w:val="false"/>
          <w:color w:val="000000"/>
          <w:sz w:val="22"/>
        </w:rPr>
        <w:t>交互的识别</w:t>
      </w:r>
      <w:r>
        <w:rPr>
          <w:rFonts w:ascii="Times New Roman" w:hAnsi="Times New Roman"/>
          <w:b w:val="false"/>
          <w:i w:val="false"/>
          <w:color w:val="000000"/>
          <w:sz w:val="22"/>
        </w:rPr>
        <w:t>这个</w:t>
      </w:r>
      <w:r>
        <w:rPr>
          <w:rFonts w:ascii="Times New Roman" w:hAnsi="Times New Roman"/>
          <w:b w:val="false"/>
          <w:i w:val="false"/>
          <w:color w:val="000000"/>
          <w:sz w:val="22"/>
        </w:rPr>
        <w:t>你们是怎么考虑的，因为反正我记得公司现在的这个技术是不是这个方向的？第三方就是那种图像图形识别。</w:t>
      </w:r>
      <w:r>
        <w:rPr>
          <w:rFonts w:ascii="Times New Roman" w:hAnsi="Times New Roman"/>
          <w:b w:val="false"/>
          <w:i w:val="false"/>
          <w:color w:val="000000"/>
          <w:sz w:val="22"/>
        </w:rPr>
        <w:t>对，就不考虑了，就是看现有的，因为我们确实不知道现在技术能实现到什么程度，现在技术能实现的，比如说就是我比如说我用手机</w:t>
      </w:r>
      <w:r>
        <w:rPr>
          <w:rFonts w:ascii="Times New Roman" w:hAnsi="Times New Roman"/>
          <w:b w:val="false"/>
          <w:i w:val="false"/>
          <w:color w:val="000000"/>
          <w:sz w:val="22"/>
        </w:rPr>
        <w:t>就</w:t>
      </w:r>
      <w:r>
        <w:rPr>
          <w:rFonts w:ascii="Times New Roman" w:hAnsi="Times New Roman"/>
          <w:b w:val="false"/>
          <w:i w:val="false"/>
          <w:color w:val="000000"/>
          <w:sz w:val="22"/>
        </w:rPr>
        <w:t>是不是我们只是市场是比较成熟的是。</w:t>
      </w:r>
      <w:r>
        <w:rPr>
          <w:rFonts w:ascii="Times New Roman" w:hAnsi="Times New Roman"/>
          <w:b w:val="false"/>
          <w:i w:val="false"/>
          <w:color w:val="000000"/>
          <w:sz w:val="22"/>
        </w:rPr>
        <w:t>比如说手机我造这个房子放在原来已经建过膜</w:t>
      </w:r>
      <w:r>
        <w:rPr>
          <w:rFonts w:ascii="Times New Roman" w:hAnsi="Times New Roman"/>
          <w:b w:val="false"/>
          <w:i w:val="false"/>
          <w:color w:val="000000"/>
          <w:sz w:val="22"/>
        </w:rPr>
        <w:t>的话</w:t>
      </w:r>
      <w:r>
        <w:rPr>
          <w:rFonts w:ascii="Times New Roman" w:hAnsi="Times New Roman"/>
          <w:b w:val="false"/>
          <w:i w:val="false"/>
          <w:color w:val="000000"/>
          <w:sz w:val="22"/>
        </w:rPr>
        <w:t>我用手机打开照这个房间的时候，椅子也好，桌子也好，屏幕也好，你照到这里</w:t>
      </w:r>
      <w:r>
        <w:rPr>
          <w:rFonts w:ascii="Times New Roman" w:hAnsi="Times New Roman"/>
          <w:b w:val="false"/>
          <w:i w:val="false"/>
          <w:color w:val="000000"/>
          <w:sz w:val="22"/>
        </w:rPr>
        <w:t>呢</w:t>
      </w:r>
      <w:r>
        <w:rPr>
          <w:rFonts w:ascii="Times New Roman" w:hAnsi="Times New Roman"/>
          <w:b w:val="false"/>
          <w:i w:val="false"/>
          <w:color w:val="000000"/>
          <w:sz w:val="22"/>
        </w:rPr>
        <w:t>它都会自动的把</w:t>
      </w:r>
      <w:r>
        <w:rPr>
          <w:rFonts w:ascii="Times New Roman" w:hAnsi="Times New Roman"/>
          <w:b w:val="false"/>
          <w:i w:val="false"/>
          <w:color w:val="000000"/>
          <w:sz w:val="22"/>
        </w:rPr>
        <w:t>这个</w:t>
      </w:r>
      <w:r>
        <w:rPr>
          <w:rFonts w:ascii="Times New Roman" w:hAnsi="Times New Roman"/>
          <w:b w:val="false"/>
          <w:i w:val="false"/>
          <w:color w:val="000000"/>
          <w:sz w:val="22"/>
        </w:rPr>
        <w:t>属性信息全部给你清楚。</w:t>
      </w:r>
      <w:r>
        <w:rPr>
          <w:rFonts w:ascii="Times New Roman" w:hAnsi="Times New Roman"/>
          <w:b w:val="false"/>
          <w:i w:val="false"/>
          <w:color w:val="000000"/>
          <w:sz w:val="22"/>
        </w:rPr>
        <w:t>这个事已经有了。</w:t>
      </w:r>
      <w:r>
        <w:rPr>
          <w:rFonts w:ascii="Times New Roman" w:hAnsi="Times New Roman"/>
          <w:b w:val="false"/>
          <w:i w:val="false"/>
          <w:color w:val="000000"/>
          <w:sz w:val="22"/>
        </w:rPr>
        <w:t>对，然后指着我们自己心里没有朝这个方向。</w:t>
      </w:r>
      <w:r>
        <w:rPr>
          <w:rFonts w:ascii="Times New Roman" w:hAnsi="Times New Roman"/>
          <w:b w:val="false"/>
          <w:i w:val="false"/>
          <w:color w:val="000000"/>
          <w:sz w:val="22"/>
        </w:rPr>
        <w:t>哦</w:t>
      </w:r>
      <w:r>
        <w:rPr>
          <w:rFonts w:ascii="Times New Roman" w:hAnsi="Times New Roman"/>
          <w:b w:val="false"/>
          <w:i w:val="false"/>
          <w:color w:val="000000"/>
          <w:sz w:val="22"/>
        </w:rPr>
        <w:t>呃</w:t>
      </w:r>
      <w:r>
        <w:rPr>
          <w:rFonts w:ascii="Times New Roman" w:hAnsi="Times New Roman"/>
          <w:b w:val="false"/>
          <w:i w:val="false"/>
          <w:color w:val="000000"/>
          <w:sz w:val="22"/>
        </w:rPr>
        <w:t>这个技术概念有的，</w:t>
      </w:r>
      <w:r>
        <w:rPr>
          <w:rFonts w:ascii="Times New Roman" w:hAnsi="Times New Roman"/>
          <w:b w:val="false"/>
          <w:i w:val="false"/>
          <w:color w:val="000000"/>
          <w:sz w:val="22"/>
        </w:rPr>
        <w:t>就是</w:t>
      </w:r>
      <w:r>
        <w:rPr>
          <w:rFonts w:ascii="Times New Roman" w:hAnsi="Times New Roman"/>
          <w:b w:val="false"/>
          <w:i w:val="false"/>
          <w:color w:val="000000"/>
          <w:sz w:val="22"/>
        </w:rPr>
        <w:t>视觉定位，</w:t>
      </w:r>
      <w:r>
        <w:rPr>
          <w:rFonts w:ascii="Times New Roman" w:hAnsi="Times New Roman"/>
          <w:b w:val="false"/>
          <w:i w:val="false"/>
          <w:color w:val="000000"/>
          <w:sz w:val="22"/>
        </w:rPr>
        <w:t>嘛</w:t>
      </w:r>
      <w:r>
        <w:rPr>
          <w:rFonts w:ascii="Times New Roman" w:hAnsi="Times New Roman"/>
          <w:b w:val="false"/>
          <w:i w:val="false"/>
          <w:color w:val="000000"/>
          <w:sz w:val="22"/>
        </w:rPr>
        <w:t>说白了就是搞他就他就知道你我在展厅哪个位置，</w:t>
      </w:r>
      <w:r>
        <w:rPr>
          <w:rFonts w:ascii="Times New Roman" w:hAnsi="Times New Roman"/>
          <w:b w:val="false"/>
          <w:i w:val="false"/>
          <w:color w:val="000000"/>
          <w:sz w:val="22"/>
        </w:rPr>
        <w:t>然后</w:t>
      </w:r>
      <w:r>
        <w:rPr>
          <w:rFonts w:ascii="Times New Roman" w:hAnsi="Times New Roman"/>
          <w:b w:val="false"/>
          <w:i w:val="false"/>
          <w:color w:val="000000"/>
          <w:sz w:val="22"/>
        </w:rPr>
        <w:t>这个</w:t>
      </w:r>
      <w:r>
        <w:rPr>
          <w:rFonts w:ascii="Times New Roman" w:hAnsi="Times New Roman"/>
          <w:b w:val="false"/>
          <w:i w:val="false"/>
          <w:color w:val="000000"/>
          <w:sz w:val="22"/>
        </w:rPr>
        <w:t>这个奖金</w:t>
      </w:r>
      <w:r>
        <w:rPr>
          <w:rFonts w:ascii="Times New Roman" w:hAnsi="Times New Roman"/>
          <w:b w:val="false"/>
          <w:i w:val="false"/>
          <w:color w:val="000000"/>
          <w:sz w:val="22"/>
        </w:rPr>
        <w:t>呢</w:t>
      </w:r>
      <w:r>
        <w:rPr>
          <w:rFonts w:ascii="Times New Roman" w:hAnsi="Times New Roman"/>
          <w:b w:val="false"/>
          <w:i w:val="false"/>
          <w:color w:val="000000"/>
          <w:sz w:val="22"/>
        </w:rPr>
        <w:t>除了说看到的</w:t>
      </w:r>
      <w:r>
        <w:rPr>
          <w:rFonts w:ascii="Times New Roman" w:hAnsi="Times New Roman"/>
          <w:b w:val="false"/>
          <w:i w:val="false"/>
          <w:color w:val="000000"/>
          <w:sz w:val="22"/>
        </w:rPr>
        <w:t>这个</w:t>
      </w:r>
      <w:r>
        <w:rPr>
          <w:rFonts w:ascii="Times New Roman" w:hAnsi="Times New Roman"/>
          <w:b w:val="false"/>
          <w:i w:val="false"/>
          <w:color w:val="000000"/>
          <w:sz w:val="22"/>
        </w:rPr>
        <w:t>以后它的一些虚拟的场景，他也会把叠加上去，其实就是A I、</w:t>
      </w:r>
      <w:r>
        <w:rPr>
          <w:rFonts w:ascii="Times New Roman" w:hAnsi="Times New Roman"/>
          <w:b w:val="false"/>
          <w:i w:val="false"/>
          <w:color w:val="000000"/>
          <w:sz w:val="22"/>
        </w:rPr>
        <w:t>啊</w:t>
      </w:r>
      <w:r>
        <w:rPr>
          <w:rFonts w:ascii="Times New Roman" w:hAnsi="Times New Roman"/>
          <w:b w:val="false"/>
          <w:i w:val="false"/>
          <w:color w:val="000000"/>
          <w:sz w:val="22"/>
        </w:rPr>
        <w:t>A R 的这种。</w:t>
      </w:r>
    </w:p>
    <w:p>
      <w:pPr>
        <w:spacing w:after="269"/>
        <w:ind w:left="120"/>
        <w:jc w:val="left"/>
      </w:pPr>
      <w:r>
        <w:rPr>
          <w:rFonts w:ascii="Times New Roman" w:hAnsi="Times New Roman"/>
          <w:b w:val="false"/>
          <w:i w:val="false"/>
          <w:color w:val="000000"/>
          <w:sz w:val="22"/>
        </w:rPr>
        <w:t xml:space="preserve">林财 </w:t>
      </w:r>
    </w:p>
    <w:p>
      <w:pPr>
        <w:spacing w:after="269"/>
        <w:ind w:left="120"/>
        <w:jc w:val="left"/>
      </w:pPr>
      <w:r>
        <w:rPr>
          <w:rFonts w:ascii="Times New Roman" w:hAnsi="Times New Roman"/>
          <w:b w:val="false"/>
          <w:i w:val="false"/>
          <w:color w:val="000000"/>
          <w:sz w:val="22"/>
        </w:rPr>
        <w:t>对。</w:t>
      </w:r>
      <w:r>
        <w:rPr>
          <w:rFonts w:ascii="Times New Roman" w:hAnsi="Times New Roman"/>
          <w:b w:val="false"/>
          <w:i w:val="false"/>
          <w:color w:val="000000"/>
          <w:sz w:val="22"/>
        </w:rPr>
        <w:t>这个</w:t>
      </w:r>
      <w:r>
        <w:rPr>
          <w:rFonts w:ascii="Times New Roman" w:hAnsi="Times New Roman"/>
          <w:b w:val="false"/>
          <w:i w:val="false"/>
          <w:color w:val="000000"/>
          <w:sz w:val="22"/>
        </w:rPr>
        <w:t>这个我觉得也可以。</w:t>
      </w:r>
      <w:r>
        <w:rPr>
          <w:rFonts w:ascii="Times New Roman" w:hAnsi="Times New Roman"/>
          <w:b w:val="false"/>
          <w:i w:val="false"/>
          <w:color w:val="000000"/>
          <w:sz w:val="22"/>
        </w:rPr>
        <w:t>啊</w:t>
      </w:r>
      <w:r>
        <w:rPr>
          <w:rFonts w:ascii="Times New Roman" w:hAnsi="Times New Roman"/>
          <w:b w:val="false"/>
          <w:i w:val="false"/>
          <w:color w:val="000000"/>
          <w:sz w:val="22"/>
        </w:rPr>
        <w:t>就像你说的，如果这边是地图</w:t>
      </w:r>
      <w:r>
        <w:rPr>
          <w:rFonts w:ascii="Times New Roman" w:hAnsi="Times New Roman"/>
          <w:b w:val="false"/>
          <w:i w:val="false"/>
          <w:color w:val="000000"/>
          <w:sz w:val="22"/>
        </w:rPr>
        <w:t>然后</w:t>
      </w:r>
      <w:r>
        <w:rPr>
          <w:rFonts w:ascii="Times New Roman" w:hAnsi="Times New Roman"/>
          <w:b w:val="false"/>
          <w:i w:val="false"/>
          <w:color w:val="000000"/>
          <w:sz w:val="22"/>
        </w:rPr>
        <w:t>配合着交互，这边</w:t>
      </w:r>
      <w:r>
        <w:rPr>
          <w:rFonts w:ascii="Times New Roman" w:hAnsi="Times New Roman"/>
          <w:b w:val="false"/>
          <w:i w:val="false"/>
          <w:color w:val="000000"/>
          <w:sz w:val="22"/>
        </w:rPr>
        <w:t>呢</w:t>
      </w:r>
      <w:r>
        <w:rPr>
          <w:rFonts w:ascii="Times New Roman" w:hAnsi="Times New Roman"/>
          <w:b w:val="false"/>
          <w:i w:val="false"/>
          <w:color w:val="000000"/>
          <w:sz w:val="22"/>
        </w:rPr>
        <w:t>会有一些比如说就像你说在这边，不管是在墙上直接去触摸或者说操作这点，还是说我用pad</w:t>
      </w:r>
      <w:r>
        <w:rPr>
          <w:rFonts w:ascii="Times New Roman" w:hAnsi="Times New Roman"/>
          <w:b w:val="false"/>
          <w:i w:val="false"/>
          <w:color w:val="000000"/>
          <w:sz w:val="22"/>
        </w:rPr>
        <w:t>嘛</w:t>
      </w:r>
      <w:r>
        <w:rPr>
          <w:rFonts w:ascii="Times New Roman" w:hAnsi="Times New Roman"/>
          <w:b w:val="false"/>
          <w:i w:val="false"/>
          <w:color w:val="000000"/>
          <w:sz w:val="22"/>
        </w:rPr>
        <w:t>都在大屏上，这个我觉得不难。</w:t>
      </w:r>
      <w:r>
        <w:rPr>
          <w:rFonts w:ascii="Times New Roman" w:hAnsi="Times New Roman"/>
          <w:b w:val="false"/>
          <w:i w:val="false"/>
          <w:color w:val="000000"/>
          <w:sz w:val="22"/>
        </w:rPr>
        <w:t>因为只要你解决交互，系统我们都准备好了，你随便点就行了。</w:t>
      </w:r>
      <w:r>
        <w:rPr>
          <w:rFonts w:ascii="Times New Roman" w:hAnsi="Times New Roman"/>
          <w:b w:val="false"/>
          <w:i w:val="false"/>
          <w:color w:val="000000"/>
          <w:sz w:val="22"/>
        </w:rPr>
        <w:t>无非就是原来可能你理解成就</w:t>
      </w:r>
      <w:r>
        <w:rPr>
          <w:rFonts w:ascii="Times New Roman" w:hAnsi="Times New Roman"/>
          <w:b w:val="false"/>
          <w:i w:val="false"/>
          <w:color w:val="000000"/>
          <w:sz w:val="22"/>
        </w:rPr>
        <w:t>是</w:t>
      </w:r>
      <w:r>
        <w:rPr>
          <w:rFonts w:ascii="Times New Roman" w:hAnsi="Times New Roman"/>
          <w:b w:val="false"/>
          <w:i w:val="false"/>
          <w:color w:val="000000"/>
          <w:sz w:val="22"/>
        </w:rPr>
        <w:t>比如说文件夹操作系统，我告诉他，我说</w:t>
      </w:r>
      <w:r>
        <w:rPr>
          <w:rFonts w:ascii="Times New Roman" w:hAnsi="Times New Roman"/>
          <w:b w:val="false"/>
          <w:i w:val="false"/>
          <w:color w:val="000000"/>
          <w:sz w:val="22"/>
        </w:rPr>
        <w:t>哎</w:t>
      </w:r>
      <w:r>
        <w:rPr>
          <w:rFonts w:ascii="Times New Roman" w:hAnsi="Times New Roman"/>
          <w:b w:val="false"/>
          <w:i w:val="false"/>
          <w:color w:val="000000"/>
          <w:sz w:val="22"/>
        </w:rPr>
        <w:t>你点那个罐子他就点一下，现在无非就是把我告诉他这个指令变成了你们的交互。</w:t>
      </w:r>
      <w:r>
        <w:rPr>
          <w:rFonts w:ascii="Times New Roman" w:hAnsi="Times New Roman"/>
          <w:b w:val="false"/>
          <w:i w:val="false"/>
          <w:color w:val="000000"/>
          <w:sz w:val="22"/>
        </w:rPr>
        <w:t>嘛</w:t>
      </w:r>
      <w:r>
        <w:rPr>
          <w:rFonts w:ascii="Times New Roman" w:hAnsi="Times New Roman"/>
          <w:b w:val="false"/>
          <w:i w:val="false"/>
          <w:color w:val="000000"/>
          <w:sz w:val="22"/>
        </w:rPr>
        <w:t>你的原宇宙有啥关系？上午包含了数字原生，</w:t>
      </w:r>
      <w:r>
        <w:rPr>
          <w:rFonts w:ascii="Times New Roman" w:hAnsi="Times New Roman"/>
          <w:b w:val="false"/>
          <w:i w:val="false"/>
          <w:color w:val="000000"/>
          <w:sz w:val="22"/>
        </w:rPr>
        <w:t>嘛</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你不能搞得什么都会习惯靠男人，你看也很假</w:t>
      </w:r>
      <w:r>
        <w:rPr>
          <w:rFonts w:ascii="Times New Roman" w:hAnsi="Times New Roman"/>
          <w:b w:val="false"/>
          <w:i w:val="false"/>
          <w:color w:val="000000"/>
          <w:sz w:val="22"/>
        </w:rPr>
        <w:t>呀</w:t>
      </w:r>
      <w:r>
        <w:rPr>
          <w:rFonts w:ascii="Times New Roman" w:hAnsi="Times New Roman"/>
          <w:b w:val="false"/>
          <w:i w:val="false"/>
          <w:color w:val="000000"/>
          <w:sz w:val="22"/>
        </w:rPr>
        <w:t>我</w:t>
      </w:r>
      <w:r>
        <w:rPr>
          <w:rFonts w:ascii="Times New Roman" w:hAnsi="Times New Roman"/>
          <w:b w:val="false"/>
          <w:i w:val="false"/>
          <w:color w:val="000000"/>
          <w:sz w:val="22"/>
        </w:rPr>
        <w:t>操</w:t>
      </w:r>
      <w:r>
        <w:rPr>
          <w:rFonts w:ascii="Times New Roman" w:hAnsi="Times New Roman"/>
          <w:b w:val="false"/>
          <w:i w:val="false"/>
          <w:color w:val="000000"/>
          <w:sz w:val="22"/>
        </w:rPr>
        <w:t>你觉得吗？你不就变成</w:t>
      </w:r>
      <w:r>
        <w:rPr>
          <w:rFonts w:ascii="Times New Roman" w:hAnsi="Times New Roman"/>
          <w:b w:val="false"/>
          <w:i w:val="false"/>
          <w:color w:val="000000"/>
          <w:sz w:val="22"/>
        </w:rPr>
        <w:t>这个</w:t>
      </w:r>
      <w:r>
        <w:rPr>
          <w:rFonts w:ascii="Times New Roman" w:hAnsi="Times New Roman"/>
          <w:b w:val="false"/>
          <w:i w:val="false"/>
          <w:color w:val="000000"/>
          <w:sz w:val="22"/>
        </w:rPr>
        <w:t>那啥了吗？要么就我说的，模拟</w:t>
      </w:r>
      <w:r>
        <w:rPr>
          <w:rFonts w:ascii="Times New Roman" w:hAnsi="Times New Roman"/>
          <w:b w:val="false"/>
          <w:i w:val="false"/>
          <w:color w:val="000000"/>
          <w:sz w:val="22"/>
        </w:rPr>
        <w:t>就是</w:t>
      </w:r>
      <w:r>
        <w:rPr>
          <w:rFonts w:ascii="Times New Roman" w:hAnsi="Times New Roman"/>
          <w:b w:val="false"/>
          <w:i w:val="false"/>
          <w:color w:val="000000"/>
          <w:sz w:val="22"/>
        </w:rPr>
        <w:t>疫情开始再来体现了创新。</w:t>
      </w:r>
      <w:r>
        <w:rPr>
          <w:rFonts w:ascii="Times New Roman" w:hAnsi="Times New Roman"/>
          <w:b w:val="false"/>
          <w:i w:val="false"/>
          <w:color w:val="000000"/>
          <w:sz w:val="22"/>
        </w:rPr>
        <w:t>其实我想问一个问题，</w:t>
      </w:r>
      <w:r>
        <w:rPr>
          <w:rFonts w:ascii="Times New Roman" w:hAnsi="Times New Roman"/>
          <w:b w:val="false"/>
          <w:i w:val="false"/>
          <w:color w:val="000000"/>
          <w:sz w:val="22"/>
        </w:rPr>
        <w:t>啊</w:t>
      </w:r>
      <w:r>
        <w:rPr>
          <w:rFonts w:ascii="Times New Roman" w:hAnsi="Times New Roman"/>
          <w:b w:val="false"/>
          <w:i w:val="false"/>
          <w:color w:val="000000"/>
          <w:sz w:val="22"/>
        </w:rPr>
        <w:t>这些都是从我们有什么的角度上来展示？你想想，如果说从受众的角度，难道出来看看车合同管理的？肯定不是。</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跟更不能说家都能管什么，就只展示什么。</w:t>
      </w:r>
    </w:p>
    <w:p>
      <w:pPr>
        <w:spacing w:after="269"/>
        <w:ind w:left="120"/>
        <w:jc w:val="left"/>
      </w:pPr>
      <w:r>
        <w:rPr>
          <w:rFonts w:ascii="Times New Roman" w:hAnsi="Times New Roman"/>
          <w:b w:val="false"/>
          <w:i w:val="false"/>
          <w:color w:val="000000"/>
          <w:sz w:val="22"/>
        </w:rPr>
        <w:t xml:space="preserve">郭储瑜 </w:t>
      </w:r>
    </w:p>
    <w:p>
      <w:pPr>
        <w:spacing w:after="269"/>
        <w:ind w:left="120"/>
        <w:jc w:val="left"/>
      </w:pPr>
      <w:r>
        <w:rPr>
          <w:rFonts w:ascii="Times New Roman" w:hAnsi="Times New Roman"/>
          <w:b w:val="false"/>
          <w:i w:val="false"/>
          <w:color w:val="000000"/>
          <w:sz w:val="22"/>
        </w:rPr>
        <w:t>都可以作为重点。</w:t>
      </w:r>
      <w:r>
        <w:rPr>
          <w:rFonts w:ascii="Times New Roman" w:hAnsi="Times New Roman"/>
          <w:b w:val="false"/>
          <w:i w:val="false"/>
          <w:color w:val="000000"/>
          <w:sz w:val="22"/>
        </w:rPr>
        <w:t>对吧</w:t>
      </w:r>
      <w:r>
        <w:rPr>
          <w:rFonts w:ascii="Times New Roman" w:hAnsi="Times New Roman"/>
          <w:b w:val="false"/>
          <w:i w:val="false"/>
          <w:color w:val="000000"/>
          <w:sz w:val="22"/>
        </w:rPr>
        <w:t>但是不论是否有，这也是我们之前</w:t>
      </w:r>
      <w:r>
        <w:rPr>
          <w:rFonts w:ascii="Times New Roman" w:hAnsi="Times New Roman"/>
          <w:b w:val="false"/>
          <w:i w:val="false"/>
          <w:color w:val="000000"/>
          <w:sz w:val="22"/>
        </w:rPr>
        <w:t>就是</w:t>
      </w:r>
      <w:r>
        <w:rPr>
          <w:rFonts w:ascii="Times New Roman" w:hAnsi="Times New Roman"/>
          <w:b w:val="false"/>
          <w:i w:val="false"/>
          <w:color w:val="000000"/>
          <w:sz w:val="22"/>
        </w:rPr>
        <w:t>有疑问的地方。</w:t>
      </w:r>
      <w:r>
        <w:rPr>
          <w:rFonts w:ascii="Times New Roman" w:hAnsi="Times New Roman"/>
          <w:b w:val="false"/>
          <w:i w:val="false"/>
          <w:color w:val="000000"/>
          <w:sz w:val="22"/>
        </w:rPr>
        <w:t>因为从我们角度来考虑做第一个，这个钱是人家黄浦区掏的，</w:t>
      </w:r>
      <w:r>
        <w:rPr>
          <w:rFonts w:ascii="Times New Roman" w:hAnsi="Times New Roman"/>
          <w:b w:val="false"/>
          <w:i w:val="false"/>
          <w:color w:val="000000"/>
          <w:sz w:val="22"/>
        </w:rPr>
        <w:t>那</w:t>
      </w:r>
      <w:r>
        <w:rPr>
          <w:rFonts w:ascii="Times New Roman" w:hAnsi="Times New Roman"/>
          <w:b w:val="false"/>
          <w:i w:val="false"/>
          <w:color w:val="000000"/>
          <w:sz w:val="22"/>
        </w:rPr>
        <w:t>确实跟你们</w:t>
      </w:r>
      <w:r>
        <w:rPr>
          <w:rFonts w:ascii="Times New Roman" w:hAnsi="Times New Roman"/>
          <w:b w:val="false"/>
          <w:i w:val="false"/>
          <w:color w:val="000000"/>
          <w:sz w:val="22"/>
        </w:rPr>
        <w:t>呃</w:t>
      </w:r>
      <w:r>
        <w:rPr>
          <w:rFonts w:ascii="Times New Roman" w:hAnsi="Times New Roman"/>
          <w:b w:val="false"/>
          <w:i w:val="false"/>
          <w:color w:val="000000"/>
          <w:sz w:val="22"/>
        </w:rPr>
        <w:t>基于我们家族的</w:t>
      </w:r>
      <w:r>
        <w:rPr>
          <w:rFonts w:ascii="Times New Roman" w:hAnsi="Times New Roman"/>
          <w:b w:val="false"/>
          <w:i w:val="false"/>
          <w:color w:val="000000"/>
          <w:sz w:val="22"/>
        </w:rPr>
        <w:t>这个</w:t>
      </w:r>
      <w:r>
        <w:rPr>
          <w:rFonts w:ascii="Times New Roman" w:hAnsi="Times New Roman"/>
          <w:b w:val="false"/>
          <w:i w:val="false"/>
          <w:color w:val="000000"/>
          <w:sz w:val="22"/>
        </w:rPr>
        <w:t>展厅的经验，包括我们的技术可以跟我们家族来合作，但是不可能这个东西就变成我黄埔区掏钱给你家族企业做宣传，这个是很大的一个问题。</w:t>
      </w:r>
      <w:r>
        <w:rPr>
          <w:rFonts w:ascii="Times New Roman" w:hAnsi="Times New Roman"/>
          <w:b w:val="false"/>
          <w:i w:val="false"/>
          <w:color w:val="000000"/>
          <w:sz w:val="22"/>
        </w:rPr>
        <w:t>就</w:t>
      </w:r>
      <w:r>
        <w:rPr>
          <w:rFonts w:ascii="Times New Roman" w:hAnsi="Times New Roman"/>
          <w:b w:val="false"/>
          <w:i w:val="false"/>
          <w:color w:val="000000"/>
          <w:sz w:val="22"/>
        </w:rPr>
        <w:t>我</w:t>
      </w:r>
      <w:r>
        <w:rPr>
          <w:rFonts w:ascii="Times New Roman" w:hAnsi="Times New Roman"/>
          <w:b w:val="false"/>
          <w:i w:val="false"/>
          <w:color w:val="000000"/>
          <w:sz w:val="22"/>
        </w:rPr>
        <w:t>我</w:t>
      </w:r>
      <w:r>
        <w:rPr>
          <w:rFonts w:ascii="Times New Roman" w:hAnsi="Times New Roman"/>
          <w:b w:val="false"/>
          <w:i w:val="false"/>
          <w:color w:val="000000"/>
          <w:sz w:val="22"/>
        </w:rPr>
        <w:t>我们再比如说家都的客户来，有些内容我评估透过切换就换上我的主管，他买的时候还是有个围绕它的一个卖弄，他的麦</w:t>
      </w:r>
      <w:r>
        <w:rPr>
          <w:rFonts w:ascii="Times New Roman" w:hAnsi="Times New Roman"/>
          <w:b w:val="false"/>
          <w:i w:val="false"/>
          <w:color w:val="000000"/>
          <w:sz w:val="22"/>
        </w:rPr>
        <w:t>呢</w:t>
      </w:r>
      <w:r>
        <w:rPr>
          <w:rFonts w:ascii="Times New Roman" w:hAnsi="Times New Roman"/>
          <w:b w:val="false"/>
          <w:i w:val="false"/>
          <w:color w:val="000000"/>
          <w:sz w:val="22"/>
        </w:rPr>
        <w:t>因为整个项目的扶持</w:t>
      </w:r>
      <w:r>
        <w:rPr>
          <w:rFonts w:ascii="Times New Roman" w:hAnsi="Times New Roman"/>
          <w:b w:val="false"/>
          <w:i w:val="false"/>
          <w:color w:val="000000"/>
          <w:sz w:val="22"/>
        </w:rPr>
        <w:t>呢</w:t>
      </w:r>
      <w:r>
        <w:rPr>
          <w:rFonts w:ascii="Times New Roman" w:hAnsi="Times New Roman"/>
          <w:b w:val="false"/>
          <w:i w:val="false"/>
          <w:color w:val="000000"/>
          <w:sz w:val="22"/>
        </w:rPr>
        <w:t>它叫引导资金，就是他理解的这些东西，</w:t>
      </w:r>
      <w:r>
        <w:rPr>
          <w:rFonts w:ascii="Times New Roman" w:hAnsi="Times New Roman"/>
          <w:b w:val="false"/>
          <w:i w:val="false"/>
          <w:color w:val="000000"/>
          <w:sz w:val="22"/>
        </w:rPr>
        <w:t>啊</w:t>
      </w:r>
      <w:r>
        <w:rPr>
          <w:rFonts w:ascii="Times New Roman" w:hAnsi="Times New Roman"/>
          <w:b w:val="false"/>
          <w:i w:val="false"/>
          <w:color w:val="000000"/>
          <w:sz w:val="22"/>
        </w:rPr>
        <w:t>是我们自己也有围绕黄埔做的这些开发，</w:t>
      </w:r>
      <w:r>
        <w:rPr>
          <w:rFonts w:ascii="Times New Roman" w:hAnsi="Times New Roman"/>
          <w:b w:val="false"/>
          <w:i w:val="false"/>
          <w:color w:val="000000"/>
          <w:sz w:val="22"/>
        </w:rPr>
        <w:t>就是</w:t>
      </w:r>
      <w:r>
        <w:rPr>
          <w:rFonts w:ascii="Times New Roman" w:hAnsi="Times New Roman"/>
          <w:b w:val="false"/>
          <w:i w:val="false"/>
          <w:color w:val="000000"/>
          <w:sz w:val="22"/>
        </w:rPr>
        <w:t>等于这个是咱们的，但是多少要</w:t>
      </w:r>
      <w:r>
        <w:rPr>
          <w:rFonts w:ascii="Times New Roman" w:hAnsi="Times New Roman"/>
          <w:b w:val="false"/>
          <w:i w:val="false"/>
          <w:color w:val="000000"/>
          <w:sz w:val="22"/>
        </w:rPr>
        <w:t>那个</w:t>
      </w:r>
      <w:r>
        <w:rPr>
          <w:rFonts w:ascii="Times New Roman" w:hAnsi="Times New Roman"/>
          <w:b w:val="false"/>
          <w:i w:val="false"/>
          <w:color w:val="000000"/>
          <w:sz w:val="22"/>
        </w:rPr>
        <w:t>其他的一些我们要有一定宏观跟产品线。</w:t>
      </w:r>
      <w:r>
        <w:rPr>
          <w:rFonts w:ascii="Times New Roman" w:hAnsi="Times New Roman"/>
          <w:b w:val="false"/>
          <w:i w:val="false"/>
          <w:color w:val="000000"/>
          <w:sz w:val="22"/>
        </w:rPr>
        <w:t>第二，讲我们的三个场景，第二、第二第二个</w:t>
      </w:r>
      <w:r>
        <w:rPr>
          <w:rFonts w:ascii="Times New Roman" w:hAnsi="Times New Roman"/>
          <w:b w:val="false"/>
          <w:i w:val="false"/>
          <w:color w:val="000000"/>
          <w:sz w:val="22"/>
        </w:rPr>
        <w:t>呢</w:t>
      </w:r>
      <w:r>
        <w:rPr>
          <w:rFonts w:ascii="Times New Roman" w:hAnsi="Times New Roman"/>
          <w:b w:val="false"/>
          <w:i w:val="false"/>
          <w:color w:val="000000"/>
          <w:sz w:val="22"/>
        </w:rPr>
        <w:t>就</w:t>
      </w:r>
      <w:r>
        <w:rPr>
          <w:rFonts w:ascii="Times New Roman" w:hAnsi="Times New Roman"/>
          <w:b w:val="false"/>
          <w:i w:val="false"/>
          <w:color w:val="000000"/>
          <w:sz w:val="22"/>
        </w:rPr>
        <w:t>嗯</w:t>
      </w:r>
      <w:r>
        <w:rPr>
          <w:rFonts w:ascii="Times New Roman" w:hAnsi="Times New Roman"/>
          <w:b w:val="false"/>
          <w:i w:val="false"/>
          <w:color w:val="000000"/>
          <w:sz w:val="22"/>
        </w:rPr>
        <w:t>就哪怕从我们自己的角度来说，从利益上，第一个跟设备也有区别。</w:t>
      </w:r>
      <w:r>
        <w:rPr>
          <w:rFonts w:ascii="Times New Roman" w:hAnsi="Times New Roman"/>
          <w:b w:val="false"/>
          <w:i w:val="false"/>
          <w:color w:val="000000"/>
          <w:sz w:val="22"/>
        </w:rPr>
        <w:t>嗯</w:t>
      </w:r>
      <w:r>
        <w:rPr>
          <w:rFonts w:ascii="Times New Roman" w:hAnsi="Times New Roman"/>
          <w:b w:val="false"/>
          <w:i w:val="false"/>
          <w:color w:val="000000"/>
          <w:sz w:val="22"/>
        </w:rPr>
        <w:t>对吧</w:t>
      </w:r>
      <w:r>
        <w:rPr>
          <w:rFonts w:ascii="Times New Roman" w:hAnsi="Times New Roman"/>
          <w:b w:val="false"/>
          <w:i w:val="false"/>
          <w:color w:val="000000"/>
          <w:sz w:val="22"/>
        </w:rPr>
        <w:t>第二个</w:t>
      </w:r>
      <w:r>
        <w:rPr>
          <w:rFonts w:ascii="Times New Roman" w:hAnsi="Times New Roman"/>
          <w:b w:val="false"/>
          <w:i w:val="false"/>
          <w:color w:val="000000"/>
          <w:sz w:val="22"/>
        </w:rPr>
        <w:t>呢</w:t>
      </w:r>
      <w:r>
        <w:rPr>
          <w:rFonts w:ascii="Times New Roman" w:hAnsi="Times New Roman"/>
          <w:b w:val="false"/>
          <w:i w:val="false"/>
          <w:color w:val="000000"/>
          <w:sz w:val="22"/>
        </w:rPr>
        <w:t>是它还需要</w:t>
      </w:r>
      <w:r>
        <w:rPr>
          <w:rFonts w:ascii="Times New Roman" w:hAnsi="Times New Roman"/>
          <w:b w:val="false"/>
          <w:i w:val="false"/>
          <w:color w:val="000000"/>
          <w:sz w:val="22"/>
        </w:rPr>
        <w:t>呃</w:t>
      </w:r>
      <w:r>
        <w:rPr>
          <w:rFonts w:ascii="Times New Roman" w:hAnsi="Times New Roman"/>
          <w:b w:val="false"/>
          <w:i w:val="false"/>
          <w:color w:val="000000"/>
          <w:sz w:val="22"/>
        </w:rPr>
        <w:t>就我之前一直讲的，他应该要有一个主脉络。</w:t>
      </w:r>
      <w:r>
        <w:rPr>
          <w:rFonts w:ascii="Times New Roman" w:hAnsi="Times New Roman"/>
          <w:b w:val="false"/>
          <w:i w:val="false"/>
          <w:color w:val="000000"/>
          <w:sz w:val="22"/>
        </w:rPr>
        <w:t>那</w:t>
      </w:r>
      <w:r>
        <w:rPr>
          <w:rFonts w:ascii="Times New Roman" w:hAnsi="Times New Roman"/>
          <w:b w:val="false"/>
          <w:i w:val="false"/>
          <w:color w:val="000000"/>
          <w:sz w:val="22"/>
        </w:rPr>
        <w:t>我们整个展厅的概念上的脉络使用，就刚才讲了这么多，</w:t>
      </w:r>
      <w:r>
        <w:rPr>
          <w:rFonts w:ascii="Times New Roman" w:hAnsi="Times New Roman"/>
          <w:b w:val="false"/>
          <w:i w:val="false"/>
          <w:color w:val="000000"/>
          <w:sz w:val="22"/>
        </w:rPr>
        <w:t>那</w:t>
      </w:r>
      <w:r>
        <w:rPr>
          <w:rFonts w:ascii="Times New Roman" w:hAnsi="Times New Roman"/>
          <w:b w:val="false"/>
          <w:i w:val="false"/>
          <w:color w:val="000000"/>
          <w:sz w:val="22"/>
        </w:rPr>
        <w:t>那个</w:t>
      </w:r>
      <w:r>
        <w:rPr>
          <w:rFonts w:ascii="Times New Roman" w:hAnsi="Times New Roman"/>
          <w:b w:val="false"/>
          <w:i w:val="false"/>
          <w:color w:val="000000"/>
          <w:sz w:val="22"/>
        </w:rPr>
        <w:t>叫什么？我就我之前一直也问云南，问袁总，咱们就来。</w:t>
      </w:r>
      <w:r>
        <w:rPr>
          <w:rFonts w:ascii="Times New Roman" w:hAnsi="Times New Roman"/>
          <w:b w:val="false"/>
          <w:i w:val="false"/>
          <w:color w:val="000000"/>
          <w:sz w:val="22"/>
        </w:rPr>
        <w:t>家都认为云宇宙尘是什么样的情况，就我们的云与这个城市是什么</w:t>
      </w:r>
      <w:r>
        <w:rPr>
          <w:rFonts w:ascii="Times New Roman" w:hAnsi="Times New Roman"/>
          <w:b w:val="false"/>
          <w:i w:val="false"/>
          <w:color w:val="000000"/>
          <w:sz w:val="22"/>
        </w:rPr>
        <w:t>那</w:t>
      </w:r>
      <w:r>
        <w:rPr>
          <w:rFonts w:ascii="Times New Roman" w:hAnsi="Times New Roman"/>
          <w:b w:val="false"/>
          <w:i w:val="false"/>
          <w:color w:val="000000"/>
          <w:sz w:val="22"/>
        </w:rPr>
        <w:t>就首先概念上串出来，再把这些内容请进去，</w:t>
      </w:r>
      <w:r>
        <w:rPr>
          <w:rFonts w:ascii="Times New Roman" w:hAnsi="Times New Roman"/>
          <w:b w:val="false"/>
          <w:i w:val="false"/>
          <w:color w:val="000000"/>
          <w:sz w:val="22"/>
        </w:rPr>
        <w:t>那</w:t>
      </w:r>
      <w:r>
        <w:rPr>
          <w:rFonts w:ascii="Times New Roman" w:hAnsi="Times New Roman"/>
          <w:b w:val="false"/>
          <w:i w:val="false"/>
          <w:color w:val="000000"/>
          <w:sz w:val="22"/>
        </w:rPr>
        <w:t>每一块都是在这个是什么里面的一个组成部分。</w:t>
      </w:r>
    </w:p>
    <w:p>
      <w:pPr>
        <w:spacing w:after="269"/>
        <w:ind w:left="120"/>
        <w:jc w:val="left"/>
      </w:pPr>
      <w:r>
        <w:rPr>
          <w:rFonts w:ascii="Times New Roman" w:hAnsi="Times New Roman"/>
          <w:b w:val="false"/>
          <w:i w:val="false"/>
          <w:color w:val="000000"/>
          <w:sz w:val="22"/>
        </w:rPr>
        <w:t xml:space="preserve">廖云娜 </w:t>
      </w:r>
    </w:p>
    <w:p>
      <w:pPr>
        <w:spacing w:after="269"/>
        <w:ind w:left="120"/>
        <w:jc w:val="left"/>
      </w:pPr>
      <w:r>
        <w:rPr>
          <w:rFonts w:ascii="Times New Roman" w:hAnsi="Times New Roman"/>
          <w:b w:val="false"/>
          <w:i w:val="false"/>
          <w:color w:val="000000"/>
          <w:sz w:val="22"/>
        </w:rPr>
        <w:t>请。</w:t>
      </w:r>
      <w:r>
        <w:rPr>
          <w:rFonts w:ascii="Times New Roman" w:hAnsi="Times New Roman"/>
          <w:b w:val="false"/>
          <w:i w:val="false"/>
          <w:color w:val="000000"/>
          <w:sz w:val="22"/>
        </w:rPr>
        <w:t>你。</w:t>
      </w:r>
      <w:r>
        <w:rPr>
          <w:rFonts w:ascii="Times New Roman" w:hAnsi="Times New Roman"/>
          <w:b w:val="false"/>
          <w:i w:val="false"/>
          <w:color w:val="000000"/>
          <w:sz w:val="22"/>
        </w:rPr>
        <w:t>来，我往下拉，想看看原来我们做的</w:t>
      </w:r>
      <w:r>
        <w:rPr>
          <w:rFonts w:ascii="Times New Roman" w:hAnsi="Times New Roman"/>
          <w:b w:val="false"/>
          <w:i w:val="false"/>
          <w:color w:val="000000"/>
          <w:sz w:val="22"/>
        </w:rPr>
        <w:t>那个</w:t>
      </w:r>
      <w:r>
        <w:rPr>
          <w:rFonts w:ascii="Times New Roman" w:hAnsi="Times New Roman"/>
          <w:b w:val="false"/>
          <w:i w:val="false"/>
          <w:color w:val="000000"/>
          <w:sz w:val="22"/>
        </w:rPr>
        <w:t>展厅方案的整体能力，不是不懂。</w:t>
      </w:r>
      <w:r>
        <w:rPr>
          <w:rFonts w:ascii="Times New Roman" w:hAnsi="Times New Roman"/>
          <w:b w:val="false"/>
          <w:i w:val="false"/>
          <w:color w:val="000000"/>
          <w:sz w:val="22"/>
        </w:rPr>
        <w:t>就刚才那些内容我觉得都是很好，可以往里面放着一些素材。</w:t>
      </w:r>
      <w:r>
        <w:rPr>
          <w:rFonts w:ascii="Times New Roman" w:hAnsi="Times New Roman"/>
          <w:b w:val="false"/>
          <w:i w:val="false"/>
          <w:color w:val="000000"/>
          <w:sz w:val="22"/>
        </w:rPr>
        <w:t>放到哪里，我怎么放？怎么相互，怎么串起来。</w:t>
      </w:r>
      <w:r>
        <w:rPr>
          <w:rFonts w:ascii="Times New Roman" w:hAnsi="Times New Roman"/>
          <w:b w:val="false"/>
          <w:i w:val="false"/>
          <w:color w:val="000000"/>
          <w:sz w:val="22"/>
        </w:rPr>
        <w:t>先要把整个大的故事卖诺亚版本，其实也是觉得烦透他们那个建议的一开始的未来之城的</w:t>
      </w:r>
      <w:r>
        <w:rPr>
          <w:rFonts w:ascii="Times New Roman" w:hAnsi="Times New Roman"/>
          <w:b w:val="false"/>
          <w:i w:val="false"/>
          <w:color w:val="000000"/>
          <w:sz w:val="22"/>
        </w:rPr>
        <w:t>那个</w:t>
      </w:r>
      <w:r>
        <w:rPr>
          <w:rFonts w:ascii="Times New Roman" w:hAnsi="Times New Roman"/>
          <w:b w:val="false"/>
          <w:i w:val="false"/>
          <w:color w:val="000000"/>
          <w:sz w:val="22"/>
        </w:rPr>
        <w:t>发展的</w:t>
      </w:r>
      <w:r>
        <w:rPr>
          <w:rFonts w:ascii="Times New Roman" w:hAnsi="Times New Roman"/>
          <w:b w:val="false"/>
          <w:i w:val="false"/>
          <w:color w:val="000000"/>
          <w:sz w:val="22"/>
        </w:rPr>
        <w:t>那个</w:t>
      </w:r>
      <w:r>
        <w:rPr>
          <w:rFonts w:ascii="Times New Roman" w:hAnsi="Times New Roman"/>
          <w:b w:val="false"/>
          <w:i w:val="false"/>
          <w:color w:val="000000"/>
          <w:sz w:val="22"/>
        </w:rPr>
        <w:t>历史，他说一个城市的变革其实就是技术的变革，</w:t>
      </w:r>
      <w:r>
        <w:rPr>
          <w:rFonts w:ascii="Times New Roman" w:hAnsi="Times New Roman"/>
          <w:b w:val="false"/>
          <w:i w:val="false"/>
          <w:color w:val="000000"/>
          <w:sz w:val="22"/>
        </w:rPr>
        <w:t>然后</w:t>
      </w:r>
      <w:r>
        <w:rPr>
          <w:rFonts w:ascii="Times New Roman" w:hAnsi="Times New Roman"/>
          <w:b w:val="false"/>
          <w:i w:val="false"/>
          <w:color w:val="000000"/>
          <w:sz w:val="22"/>
        </w:rPr>
        <w:t>重点</w:t>
      </w:r>
      <w:r>
        <w:rPr>
          <w:rFonts w:ascii="Times New Roman" w:hAnsi="Times New Roman"/>
          <w:b w:val="false"/>
          <w:i w:val="false"/>
          <w:color w:val="000000"/>
          <w:sz w:val="22"/>
        </w:rPr>
        <w:t>呢</w:t>
      </w:r>
      <w:r>
        <w:rPr>
          <w:rFonts w:ascii="Times New Roman" w:hAnsi="Times New Roman"/>
          <w:b w:val="false"/>
          <w:i w:val="false"/>
          <w:color w:val="000000"/>
          <w:sz w:val="22"/>
        </w:rPr>
        <w:t>讲到人工智能技术发展的一个历程。</w:t>
      </w:r>
      <w:r>
        <w:rPr>
          <w:rFonts w:ascii="Times New Roman" w:hAnsi="Times New Roman"/>
          <w:b w:val="false"/>
          <w:i w:val="false"/>
          <w:color w:val="000000"/>
          <w:sz w:val="22"/>
        </w:rPr>
        <w:t>然后</w:t>
      </w:r>
      <w:r>
        <w:rPr>
          <w:rFonts w:ascii="Times New Roman" w:hAnsi="Times New Roman"/>
          <w:b w:val="false"/>
          <w:i w:val="false"/>
          <w:color w:val="000000"/>
          <w:sz w:val="22"/>
        </w:rPr>
        <w:t>再怎么引导人力，就这个东西有一个起源的那种感觉。</w:t>
      </w:r>
      <w:r>
        <w:rPr>
          <w:rFonts w:ascii="Times New Roman" w:hAnsi="Times New Roman"/>
          <w:b w:val="false"/>
          <w:i w:val="false"/>
          <w:color w:val="000000"/>
          <w:sz w:val="22"/>
        </w:rPr>
        <w:t>然后</w:t>
      </w:r>
      <w:r>
        <w:rPr>
          <w:rFonts w:ascii="Times New Roman" w:hAnsi="Times New Roman"/>
          <w:b w:val="false"/>
          <w:i w:val="false"/>
          <w:color w:val="000000"/>
          <w:sz w:val="22"/>
        </w:rPr>
        <w:t>再到我们的</w:t>
      </w:r>
      <w:r>
        <w:rPr>
          <w:rFonts w:ascii="Times New Roman" w:hAnsi="Times New Roman"/>
          <w:b w:val="false"/>
          <w:i w:val="false"/>
          <w:color w:val="000000"/>
          <w:sz w:val="22"/>
        </w:rPr>
        <w:t>这个</w:t>
      </w:r>
      <w:r>
        <w:rPr>
          <w:rFonts w:ascii="Times New Roman" w:hAnsi="Times New Roman"/>
          <w:b w:val="false"/>
          <w:i w:val="false"/>
          <w:color w:val="000000"/>
          <w:sz w:val="22"/>
        </w:rPr>
        <w:t>未来之城这个概念的一个呈现。</w:t>
      </w:r>
    </w:p>
    <w:p>
      <w:pPr>
        <w:spacing w:after="269"/>
        <w:ind w:left="120"/>
        <w:jc w:val="left"/>
      </w:pPr>
      <w:r>
        <w:rPr>
          <w:rFonts w:ascii="Times New Roman" w:hAnsi="Times New Roman"/>
          <w:b w:val="false"/>
          <w:i w:val="false"/>
          <w:color w:val="000000"/>
          <w:sz w:val="22"/>
        </w:rPr>
        <w:t xml:space="preserve">廖云娜 </w:t>
      </w:r>
    </w:p>
    <w:p>
      <w:pPr>
        <w:spacing w:after="269"/>
        <w:ind w:left="120"/>
        <w:jc w:val="left"/>
      </w:pPr>
      <w:r>
        <w:rPr>
          <w:rFonts w:ascii="Times New Roman" w:hAnsi="Times New Roman"/>
          <w:b w:val="false"/>
          <w:i w:val="false"/>
          <w:color w:val="000000"/>
          <w:sz w:val="22"/>
        </w:rPr>
        <w:t>其实无非就是切断的开篇很多</w:t>
      </w:r>
      <w:r>
        <w:rPr>
          <w:rFonts w:ascii="Times New Roman" w:hAnsi="Times New Roman"/>
          <w:b w:val="false"/>
          <w:i w:val="false"/>
          <w:color w:val="000000"/>
          <w:sz w:val="22"/>
        </w:rPr>
        <w:t>就是</w:t>
      </w:r>
      <w:r>
        <w:rPr>
          <w:rFonts w:ascii="Times New Roman" w:hAnsi="Times New Roman"/>
          <w:b w:val="false"/>
          <w:i w:val="false"/>
          <w:color w:val="000000"/>
          <w:sz w:val="22"/>
        </w:rPr>
        <w:t>要不就是影片要不就是一些可以交互的那种程序的东西，</w:t>
      </w:r>
      <w:r>
        <w:rPr>
          <w:rFonts w:ascii="Times New Roman" w:hAnsi="Times New Roman"/>
          <w:b w:val="false"/>
          <w:i w:val="false"/>
          <w:color w:val="000000"/>
          <w:sz w:val="22"/>
        </w:rPr>
        <w:t>那</w:t>
      </w:r>
      <w:r>
        <w:rPr>
          <w:rFonts w:ascii="Times New Roman" w:hAnsi="Times New Roman"/>
          <w:b w:val="false"/>
          <w:i w:val="false"/>
          <w:color w:val="000000"/>
          <w:sz w:val="22"/>
        </w:rPr>
        <w:t>可以交互的成就我们就放在第二大部分了，</w:t>
      </w:r>
      <w:r>
        <w:rPr>
          <w:rFonts w:ascii="Times New Roman" w:hAnsi="Times New Roman"/>
          <w:b w:val="false"/>
          <w:i w:val="false"/>
          <w:color w:val="000000"/>
          <w:sz w:val="22"/>
        </w:rPr>
        <w:t>嘛</w:t>
      </w:r>
      <w:r>
        <w:rPr>
          <w:rFonts w:ascii="Times New Roman" w:hAnsi="Times New Roman"/>
          <w:b w:val="false"/>
          <w:i w:val="false"/>
          <w:color w:val="000000"/>
          <w:sz w:val="22"/>
        </w:rPr>
        <w:t>如果在前期也不想说</w:t>
      </w:r>
      <w:r>
        <w:rPr>
          <w:rFonts w:ascii="Times New Roman" w:hAnsi="Times New Roman"/>
          <w:b w:val="false"/>
          <w:i w:val="false"/>
          <w:color w:val="000000"/>
          <w:sz w:val="22"/>
        </w:rPr>
        <w:t>这个</w:t>
      </w:r>
      <w:r>
        <w:rPr>
          <w:rFonts w:ascii="Times New Roman" w:hAnsi="Times New Roman"/>
          <w:b w:val="false"/>
          <w:i w:val="false"/>
          <w:color w:val="000000"/>
          <w:sz w:val="22"/>
        </w:rPr>
        <w:t>太长的时间</w:t>
      </w:r>
      <w:r>
        <w:rPr>
          <w:rFonts w:ascii="Times New Roman" w:hAnsi="Times New Roman"/>
          <w:b w:val="false"/>
          <w:i w:val="false"/>
          <w:color w:val="000000"/>
          <w:sz w:val="22"/>
        </w:rPr>
        <w:t>的话</w:t>
      </w:r>
      <w:r>
        <w:rPr>
          <w:rFonts w:ascii="Times New Roman" w:hAnsi="Times New Roman"/>
          <w:b w:val="false"/>
          <w:i w:val="false"/>
          <w:color w:val="000000"/>
          <w:sz w:val="22"/>
        </w:rPr>
        <w:t>那</w:t>
      </w:r>
      <w:r>
        <w:rPr>
          <w:rFonts w:ascii="Times New Roman" w:hAnsi="Times New Roman"/>
          <w:b w:val="false"/>
          <w:i w:val="false"/>
          <w:color w:val="000000"/>
          <w:sz w:val="22"/>
        </w:rPr>
        <w:t>，</w:t>
      </w:r>
      <w:r>
        <w:rPr>
          <w:rFonts w:ascii="Times New Roman" w:hAnsi="Times New Roman"/>
          <w:b w:val="false"/>
          <w:i w:val="false"/>
          <w:color w:val="000000"/>
          <w:sz w:val="22"/>
        </w:rPr>
        <w:t>就是</w:t>
      </w:r>
      <w:r>
        <w:rPr>
          <w:rFonts w:ascii="Times New Roman" w:hAnsi="Times New Roman"/>
          <w:b w:val="false"/>
          <w:i w:val="false"/>
          <w:color w:val="000000"/>
          <w:sz w:val="22"/>
        </w:rPr>
        <w:t>是一个拍片的影片，</w:t>
      </w:r>
      <w:r>
        <w:rPr>
          <w:rFonts w:ascii="Times New Roman" w:hAnsi="Times New Roman"/>
          <w:b w:val="false"/>
          <w:i w:val="false"/>
          <w:color w:val="000000"/>
          <w:sz w:val="22"/>
        </w:rPr>
        <w:t>然后</w:t>
      </w:r>
      <w:r>
        <w:rPr>
          <w:rFonts w:ascii="Times New Roman" w:hAnsi="Times New Roman"/>
          <w:b w:val="false"/>
          <w:i w:val="false"/>
          <w:color w:val="000000"/>
          <w:sz w:val="22"/>
        </w:rPr>
        <w:t>再用一些交互的手段，怎么去触发它，做一个这种</w:t>
      </w:r>
      <w:r>
        <w:rPr>
          <w:rFonts w:ascii="Times New Roman" w:hAnsi="Times New Roman"/>
          <w:b w:val="false"/>
          <w:i w:val="false"/>
          <w:color w:val="000000"/>
          <w:sz w:val="22"/>
        </w:rPr>
        <w:t>呃</w:t>
      </w:r>
      <w:r>
        <w:rPr>
          <w:rFonts w:ascii="Times New Roman" w:hAnsi="Times New Roman"/>
          <w:b w:val="false"/>
          <w:i w:val="false"/>
          <w:color w:val="000000"/>
          <w:sz w:val="22"/>
        </w:rPr>
        <w:t>比较有震撼的感觉</w:t>
      </w:r>
      <w:r>
        <w:rPr>
          <w:rFonts w:ascii="Times New Roman" w:hAnsi="Times New Roman"/>
          <w:b w:val="false"/>
          <w:i w:val="false"/>
          <w:color w:val="000000"/>
          <w:sz w:val="22"/>
        </w:rPr>
        <w:t>吧</w:t>
      </w:r>
      <w:r>
        <w:rPr>
          <w:rFonts w:ascii="Times New Roman" w:hAnsi="Times New Roman"/>
          <w:b w:val="false"/>
          <w:i w:val="false"/>
          <w:color w:val="000000"/>
          <w:sz w:val="22"/>
        </w:rPr>
        <w:t>这个其实还是言容易，</w:t>
      </w:r>
      <w:r>
        <w:rPr>
          <w:rFonts w:ascii="Times New Roman" w:hAnsi="Times New Roman"/>
          <w:b w:val="false"/>
          <w:i w:val="false"/>
          <w:color w:val="000000"/>
          <w:sz w:val="22"/>
        </w:rPr>
        <w:t>呃</w:t>
      </w:r>
      <w:r>
        <w:rPr>
          <w:rFonts w:ascii="Times New Roman" w:hAnsi="Times New Roman"/>
          <w:b w:val="false"/>
          <w:i w:val="false"/>
          <w:color w:val="000000"/>
          <w:sz w:val="22"/>
        </w:rPr>
        <w:t>物业也看了很多的展厅，</w:t>
      </w:r>
      <w:r>
        <w:rPr>
          <w:rFonts w:ascii="Times New Roman" w:hAnsi="Times New Roman"/>
          <w:b w:val="false"/>
          <w:i w:val="false"/>
          <w:color w:val="000000"/>
          <w:sz w:val="22"/>
        </w:rPr>
        <w:t>然后</w:t>
      </w:r>
      <w:r>
        <w:rPr>
          <w:rFonts w:ascii="Times New Roman" w:hAnsi="Times New Roman"/>
          <w:b w:val="false"/>
          <w:i w:val="false"/>
          <w:color w:val="000000"/>
          <w:sz w:val="22"/>
        </w:rPr>
        <w:t>再到其实我们最没想清楚的就是程序员宇宙到底放什么样的一个东西。</w:t>
      </w:r>
      <w:r>
        <w:rPr>
          <w:rFonts w:ascii="Times New Roman" w:hAnsi="Times New Roman"/>
          <w:b w:val="false"/>
          <w:i w:val="false"/>
          <w:color w:val="000000"/>
          <w:sz w:val="22"/>
        </w:rPr>
        <w:t>因为之前我们做给政府的</w:t>
      </w:r>
      <w:r>
        <w:rPr>
          <w:rFonts w:ascii="Times New Roman" w:hAnsi="Times New Roman"/>
          <w:b w:val="false"/>
          <w:i w:val="false"/>
          <w:color w:val="000000"/>
          <w:sz w:val="22"/>
        </w:rPr>
        <w:t>那个</w:t>
      </w:r>
      <w:r>
        <w:rPr>
          <w:rFonts w:ascii="Times New Roman" w:hAnsi="Times New Roman"/>
          <w:b w:val="false"/>
          <w:i w:val="false"/>
          <w:color w:val="000000"/>
          <w:sz w:val="22"/>
        </w:rPr>
        <w:t>申</w:t>
      </w:r>
      <w:r>
        <w:rPr>
          <w:rFonts w:ascii="Times New Roman" w:hAnsi="Times New Roman"/>
          <w:b w:val="false"/>
          <w:i w:val="false"/>
          <w:color w:val="000000"/>
          <w:sz w:val="22"/>
        </w:rPr>
        <w:t>申报这个项目的方案的时候，其实就是说想打通黄埔的一些数据做</w:t>
      </w:r>
      <w:r>
        <w:rPr>
          <w:rFonts w:ascii="Times New Roman" w:hAnsi="Times New Roman"/>
          <w:b w:val="false"/>
          <w:i w:val="false"/>
          <w:color w:val="000000"/>
          <w:sz w:val="22"/>
        </w:rPr>
        <w:t>这个</w:t>
      </w:r>
      <w:r>
        <w:rPr>
          <w:rFonts w:ascii="Times New Roman" w:hAnsi="Times New Roman"/>
          <w:b w:val="false"/>
          <w:i w:val="false"/>
          <w:color w:val="000000"/>
          <w:sz w:val="22"/>
        </w:rPr>
        <w:t>展示。</w:t>
      </w:r>
      <w:r>
        <w:rPr>
          <w:rFonts w:ascii="Times New Roman" w:hAnsi="Times New Roman"/>
          <w:b w:val="false"/>
          <w:i w:val="false"/>
          <w:color w:val="000000"/>
          <w:sz w:val="22"/>
        </w:rPr>
        <w:t>然后</w:t>
      </w:r>
      <w:r>
        <w:rPr>
          <w:rFonts w:ascii="Times New Roman" w:hAnsi="Times New Roman"/>
          <w:b w:val="false"/>
          <w:i w:val="false"/>
          <w:color w:val="000000"/>
          <w:sz w:val="22"/>
        </w:rPr>
        <w:t>我们今天也去看了</w:t>
      </w:r>
      <w:r>
        <w:rPr>
          <w:rFonts w:ascii="Times New Roman" w:hAnsi="Times New Roman"/>
          <w:b w:val="false"/>
          <w:i w:val="false"/>
          <w:color w:val="000000"/>
          <w:sz w:val="22"/>
        </w:rPr>
        <w:t>那个</w:t>
      </w:r>
      <w:r>
        <w:rPr>
          <w:rFonts w:ascii="Times New Roman" w:hAnsi="Times New Roman"/>
          <w:b w:val="false"/>
          <w:i w:val="false"/>
          <w:color w:val="000000"/>
          <w:sz w:val="22"/>
        </w:rPr>
        <w:t>阿波罗的</w:t>
      </w:r>
      <w:r>
        <w:rPr>
          <w:rFonts w:ascii="Times New Roman" w:hAnsi="Times New Roman"/>
          <w:b w:val="false"/>
          <w:i w:val="false"/>
          <w:color w:val="000000"/>
          <w:sz w:val="22"/>
        </w:rPr>
        <w:t>那个</w:t>
      </w:r>
      <w:r>
        <w:rPr>
          <w:rFonts w:ascii="Times New Roman" w:hAnsi="Times New Roman"/>
          <w:b w:val="false"/>
          <w:i w:val="false"/>
          <w:color w:val="000000"/>
          <w:sz w:val="22"/>
        </w:rPr>
        <w:t>展厅，他们就真的能够把黄埔的那些交通的数据注定他们的整个</w:t>
      </w:r>
      <w:r>
        <w:rPr>
          <w:rFonts w:ascii="Times New Roman" w:hAnsi="Times New Roman"/>
          <w:b w:val="false"/>
          <w:i w:val="false"/>
          <w:color w:val="000000"/>
          <w:sz w:val="22"/>
        </w:rPr>
        <w:t>那个</w:t>
      </w:r>
      <w:r>
        <w:rPr>
          <w:rFonts w:ascii="Times New Roman" w:hAnsi="Times New Roman"/>
          <w:b w:val="false"/>
          <w:i w:val="false"/>
          <w:color w:val="000000"/>
          <w:sz w:val="22"/>
        </w:rPr>
        <w:t>大屏里面去演示小朋友，看过吧？他们那里拍照。</w:t>
      </w:r>
      <w:r>
        <w:rPr>
          <w:rFonts w:ascii="Times New Roman" w:hAnsi="Times New Roman"/>
          <w:b w:val="false"/>
          <w:i w:val="false"/>
          <w:color w:val="000000"/>
          <w:sz w:val="22"/>
        </w:rPr>
        <w:t>对，他发</w:t>
      </w:r>
      <w:r>
        <w:rPr>
          <w:rFonts w:ascii="Times New Roman" w:hAnsi="Times New Roman"/>
          <w:b w:val="false"/>
          <w:i w:val="false"/>
          <w:color w:val="000000"/>
          <w:sz w:val="22"/>
        </w:rPr>
        <w:t>那个</w:t>
      </w:r>
      <w:r>
        <w:rPr>
          <w:rFonts w:ascii="Times New Roman" w:hAnsi="Times New Roman"/>
          <w:b w:val="false"/>
          <w:i w:val="false"/>
          <w:color w:val="000000"/>
          <w:sz w:val="22"/>
        </w:rPr>
        <w:t>好几遍好几遍。</w:t>
      </w:r>
      <w:r>
        <w:rPr>
          <w:rFonts w:ascii="Times New Roman" w:hAnsi="Times New Roman"/>
          <w:b w:val="false"/>
          <w:i w:val="false"/>
          <w:color w:val="000000"/>
          <w:sz w:val="22"/>
        </w:rPr>
        <w:t>觉得但是你至少是一个交通层面，但是我们还想说说这里能不能放我们准备研发的</w:t>
      </w:r>
      <w:r>
        <w:rPr>
          <w:rFonts w:ascii="Times New Roman" w:hAnsi="Times New Roman"/>
          <w:b w:val="false"/>
          <w:i w:val="false"/>
          <w:color w:val="000000"/>
          <w:sz w:val="22"/>
        </w:rPr>
        <w:t>那个</w:t>
      </w:r>
      <w:r>
        <w:rPr>
          <w:rFonts w:ascii="Times New Roman" w:hAnsi="Times New Roman"/>
          <w:b w:val="false"/>
          <w:i w:val="false"/>
          <w:color w:val="000000"/>
          <w:sz w:val="22"/>
        </w:rPr>
        <w:t>交通盗墓已经做一些黄埔的一些实时的这种</w:t>
      </w:r>
      <w:r>
        <w:rPr>
          <w:rFonts w:ascii="Times New Roman" w:hAnsi="Times New Roman"/>
          <w:b w:val="false"/>
          <w:i w:val="false"/>
          <w:color w:val="000000"/>
          <w:sz w:val="22"/>
        </w:rPr>
        <w:t>呃</w:t>
      </w:r>
      <w:r>
        <w:rPr>
          <w:rFonts w:ascii="Times New Roman" w:hAnsi="Times New Roman"/>
          <w:b w:val="false"/>
          <w:i w:val="false"/>
          <w:color w:val="000000"/>
          <w:sz w:val="22"/>
        </w:rPr>
        <w:t>交互的这种体验语音交换问黄埔的现在的一些，</w:t>
      </w:r>
      <w:r>
        <w:rPr>
          <w:rFonts w:ascii="Times New Roman" w:hAnsi="Times New Roman"/>
          <w:b w:val="false"/>
          <w:i w:val="false"/>
          <w:color w:val="000000"/>
          <w:sz w:val="22"/>
        </w:rPr>
        <w:t>嗯</w:t>
      </w:r>
      <w:r>
        <w:rPr>
          <w:rFonts w:ascii="Times New Roman" w:hAnsi="Times New Roman"/>
          <w:b w:val="false"/>
          <w:i w:val="false"/>
          <w:color w:val="000000"/>
          <w:sz w:val="22"/>
        </w:rPr>
        <w:t>城市治理的一些现状，</w:t>
      </w:r>
      <w:r>
        <w:rPr>
          <w:rFonts w:ascii="Times New Roman" w:hAnsi="Times New Roman"/>
          <w:b w:val="false"/>
          <w:i w:val="false"/>
          <w:color w:val="000000"/>
          <w:sz w:val="22"/>
        </w:rPr>
        <w:t>啊</w:t>
      </w:r>
      <w:r>
        <w:rPr>
          <w:rFonts w:ascii="Times New Roman" w:hAnsi="Times New Roman"/>
          <w:b w:val="false"/>
          <w:i w:val="false"/>
          <w:color w:val="000000"/>
          <w:sz w:val="22"/>
        </w:rPr>
        <w:t>还有一些包括交通</w:t>
      </w:r>
      <w:r>
        <w:rPr>
          <w:rFonts w:ascii="Times New Roman" w:hAnsi="Times New Roman"/>
          <w:b w:val="false"/>
          <w:i w:val="false"/>
          <w:color w:val="000000"/>
          <w:sz w:val="22"/>
        </w:rPr>
        <w:t>啊</w:t>
      </w:r>
      <w:r>
        <w:rPr>
          <w:rFonts w:ascii="Times New Roman" w:hAnsi="Times New Roman"/>
          <w:b w:val="false"/>
          <w:i w:val="false"/>
          <w:color w:val="000000"/>
          <w:sz w:val="22"/>
        </w:rPr>
        <w:t>回家</w:t>
      </w:r>
      <w:r>
        <w:rPr>
          <w:rFonts w:ascii="Times New Roman" w:hAnsi="Times New Roman"/>
          <w:b w:val="false"/>
          <w:i w:val="false"/>
          <w:color w:val="000000"/>
          <w:sz w:val="22"/>
        </w:rPr>
        <w:t>啊</w:t>
      </w:r>
      <w:r>
        <w:rPr>
          <w:rFonts w:ascii="Times New Roman" w:hAnsi="Times New Roman"/>
          <w:b w:val="false"/>
          <w:i w:val="false"/>
          <w:color w:val="000000"/>
          <w:sz w:val="22"/>
        </w:rPr>
        <w:t>这一方面的东西。</w:t>
      </w:r>
      <w:r>
        <w:rPr>
          <w:rFonts w:ascii="Times New Roman" w:hAnsi="Times New Roman"/>
          <w:b w:val="false"/>
          <w:i w:val="false"/>
          <w:color w:val="000000"/>
          <w:sz w:val="22"/>
        </w:rPr>
        <w:t>但是如果从环团那个端口他肯定是做不到真实的那种数据的呈现了，那就这样子</w:t>
      </w:r>
      <w:r>
        <w:rPr>
          <w:rFonts w:ascii="Times New Roman" w:hAnsi="Times New Roman"/>
          <w:b w:val="false"/>
          <w:i w:val="false"/>
          <w:color w:val="000000"/>
          <w:sz w:val="22"/>
        </w:rPr>
        <w:t>的话</w:t>
      </w:r>
      <w:r>
        <w:rPr>
          <w:rFonts w:ascii="Times New Roman" w:hAnsi="Times New Roman"/>
          <w:b w:val="false"/>
          <w:i w:val="false"/>
          <w:color w:val="000000"/>
          <w:sz w:val="22"/>
        </w:rPr>
        <w:t>我们现在让他们做的也是这种很很假的那种demo 的演示。</w:t>
      </w:r>
      <w:r>
        <w:rPr>
          <w:rFonts w:ascii="Times New Roman" w:hAnsi="Times New Roman"/>
          <w:b w:val="false"/>
          <w:i w:val="false"/>
          <w:color w:val="000000"/>
          <w:sz w:val="22"/>
        </w:rPr>
        <w:t>是你不一定你先推动网上呈现的东西，</w:t>
      </w:r>
      <w:r>
        <w:rPr>
          <w:rFonts w:ascii="Times New Roman" w:hAnsi="Times New Roman"/>
          <w:b w:val="false"/>
          <w:i w:val="false"/>
          <w:color w:val="000000"/>
          <w:sz w:val="22"/>
        </w:rPr>
        <w:t>就是</w:t>
      </w:r>
      <w:r>
        <w:rPr>
          <w:rFonts w:ascii="Times New Roman" w:hAnsi="Times New Roman"/>
          <w:b w:val="false"/>
          <w:i w:val="false"/>
          <w:color w:val="000000"/>
          <w:sz w:val="22"/>
        </w:rPr>
        <w:t>像娜姐说了这一句话，你就可以在后面去，去你现阶段信用视频的方式没有问题，太多视频</w:t>
      </w:r>
      <w:r>
        <w:rPr>
          <w:rFonts w:ascii="Times New Roman" w:hAnsi="Times New Roman"/>
          <w:b w:val="false"/>
          <w:i w:val="false"/>
          <w:color w:val="000000"/>
          <w:sz w:val="22"/>
        </w:rPr>
        <w:t>啦</w:t>
      </w:r>
      <w:r>
        <w:rPr>
          <w:rFonts w:ascii="Times New Roman" w:hAnsi="Times New Roman"/>
          <w:b w:val="false"/>
          <w:i w:val="false"/>
          <w:color w:val="000000"/>
          <w:sz w:val="22"/>
        </w:rPr>
        <w:t>你从前面那一个展厅都是视频。</w:t>
      </w:r>
      <w:r>
        <w:rPr>
          <w:rFonts w:ascii="Times New Roman" w:hAnsi="Times New Roman"/>
          <w:b w:val="false"/>
          <w:i w:val="false"/>
          <w:color w:val="000000"/>
          <w:sz w:val="22"/>
        </w:rPr>
        <w:t>言语总是不放视频的话交互</w:t>
      </w:r>
      <w:r>
        <w:rPr>
          <w:rFonts w:ascii="Times New Roman" w:hAnsi="Times New Roman"/>
          <w:b w:val="false"/>
          <w:i w:val="false"/>
          <w:color w:val="000000"/>
          <w:sz w:val="22"/>
        </w:rPr>
        <w:t>这个</w:t>
      </w:r>
      <w:r>
        <w:rPr>
          <w:rFonts w:ascii="Times New Roman" w:hAnsi="Times New Roman"/>
          <w:b w:val="false"/>
          <w:i w:val="false"/>
          <w:color w:val="000000"/>
          <w:sz w:val="22"/>
        </w:rPr>
        <w:t>可能很麻烦。</w:t>
      </w:r>
    </w:p>
    <w:p>
      <w:pPr>
        <w:spacing w:after="269"/>
        <w:ind w:left="120"/>
        <w:jc w:val="left"/>
      </w:pPr>
      <w:r>
        <w:rPr>
          <w:rFonts w:ascii="Times New Roman" w:hAnsi="Times New Roman"/>
          <w:b w:val="false"/>
          <w:i w:val="false"/>
          <w:color w:val="000000"/>
          <w:sz w:val="22"/>
        </w:rPr>
        <w:t xml:space="preserve">刘佳 </w:t>
      </w:r>
    </w:p>
    <w:p>
      <w:pPr>
        <w:spacing w:after="269"/>
        <w:ind w:left="120"/>
        <w:jc w:val="left"/>
      </w:pPr>
      <w:r>
        <w:rPr>
          <w:rFonts w:ascii="Times New Roman" w:hAnsi="Times New Roman"/>
          <w:b w:val="false"/>
          <w:i w:val="false"/>
          <w:color w:val="000000"/>
          <w:sz w:val="22"/>
        </w:rPr>
        <w:t>精准度没那么高，就怕体验很差。</w:t>
      </w:r>
      <w:r>
        <w:rPr>
          <w:rFonts w:ascii="Times New Roman" w:hAnsi="Times New Roman"/>
          <w:b w:val="false"/>
          <w:i w:val="false"/>
          <w:color w:val="000000"/>
          <w:sz w:val="22"/>
        </w:rPr>
        <w:t>那</w:t>
      </w:r>
      <w:r>
        <w:rPr>
          <w:rFonts w:ascii="Times New Roman" w:hAnsi="Times New Roman"/>
          <w:b w:val="false"/>
          <w:i w:val="false"/>
          <w:color w:val="000000"/>
          <w:sz w:val="22"/>
        </w:rPr>
        <w:t>你为什么？其实有好几套，</w:t>
      </w:r>
      <w:r>
        <w:rPr>
          <w:rFonts w:ascii="Times New Roman" w:hAnsi="Times New Roman"/>
          <w:b w:val="false"/>
          <w:i w:val="false"/>
          <w:color w:val="000000"/>
          <w:sz w:val="22"/>
        </w:rPr>
        <w:t>吧</w:t>
      </w:r>
      <w:r>
        <w:rPr>
          <w:rFonts w:ascii="Times New Roman" w:hAnsi="Times New Roman"/>
          <w:b w:val="false"/>
          <w:i w:val="false"/>
          <w:color w:val="000000"/>
          <w:sz w:val="22"/>
        </w:rPr>
        <w:t>但是在场景应用那个还是想要换一点。</w:t>
      </w:r>
      <w:r>
        <w:rPr>
          <w:rFonts w:ascii="Times New Roman" w:hAnsi="Times New Roman"/>
          <w:b w:val="false"/>
          <w:i w:val="false"/>
          <w:color w:val="000000"/>
          <w:sz w:val="22"/>
        </w:rPr>
        <w:t>稍微食一点点的，每个区域，他说前面我们主营业务那三大块以外，其他</w:t>
      </w:r>
      <w:r>
        <w:rPr>
          <w:rFonts w:ascii="Times New Roman" w:hAnsi="Times New Roman"/>
          <w:b w:val="false"/>
          <w:i w:val="false"/>
          <w:color w:val="000000"/>
          <w:sz w:val="22"/>
        </w:rPr>
        <w:t>的话</w:t>
      </w:r>
      <w:r>
        <w:rPr>
          <w:rFonts w:ascii="Times New Roman" w:hAnsi="Times New Roman"/>
          <w:b w:val="false"/>
          <w:i w:val="false"/>
          <w:color w:val="000000"/>
          <w:sz w:val="22"/>
        </w:rPr>
        <w:t>我们是想找一些可以放那种，</w:t>
      </w:r>
      <w:r>
        <w:rPr>
          <w:rFonts w:ascii="Times New Roman" w:hAnsi="Times New Roman"/>
          <w:b w:val="false"/>
          <w:i w:val="false"/>
          <w:color w:val="000000"/>
          <w:sz w:val="22"/>
        </w:rPr>
        <w:t>嗯</w:t>
      </w:r>
      <w:r>
        <w:rPr>
          <w:rFonts w:ascii="Times New Roman" w:hAnsi="Times New Roman"/>
          <w:b w:val="false"/>
          <w:i w:val="false"/>
          <w:color w:val="000000"/>
          <w:sz w:val="22"/>
        </w:rPr>
        <w:t>本质是视频，但是需要你</w:t>
      </w:r>
      <w:r>
        <w:rPr>
          <w:rFonts w:ascii="Times New Roman" w:hAnsi="Times New Roman"/>
          <w:b w:val="false"/>
          <w:i w:val="false"/>
          <w:color w:val="000000"/>
          <w:sz w:val="22"/>
        </w:rPr>
        <w:t>点</w:t>
      </w:r>
      <w:r>
        <w:rPr>
          <w:rFonts w:ascii="Times New Roman" w:hAnsi="Times New Roman"/>
          <w:b w:val="false"/>
          <w:i w:val="false"/>
          <w:color w:val="000000"/>
          <w:sz w:val="22"/>
        </w:rPr>
        <w:t>点点是品牌。</w:t>
      </w:r>
      <w:r>
        <w:rPr>
          <w:rFonts w:ascii="Times New Roman" w:hAnsi="Times New Roman"/>
          <w:b w:val="false"/>
          <w:i w:val="false"/>
          <w:color w:val="000000"/>
          <w:sz w:val="22"/>
        </w:rPr>
        <w:t>带点交互式</w:t>
      </w:r>
      <w:r>
        <w:rPr>
          <w:rFonts w:ascii="Times New Roman" w:hAnsi="Times New Roman"/>
          <w:b w:val="false"/>
          <w:i w:val="false"/>
          <w:color w:val="000000"/>
          <w:sz w:val="22"/>
        </w:rPr>
        <w:t>这个</w:t>
      </w:r>
      <w:r>
        <w:rPr>
          <w:rFonts w:ascii="Times New Roman" w:hAnsi="Times New Roman"/>
          <w:b w:val="false"/>
          <w:i w:val="false"/>
          <w:color w:val="000000"/>
          <w:sz w:val="22"/>
        </w:rPr>
        <w:t>就是</w:t>
      </w:r>
      <w:r>
        <w:rPr>
          <w:rFonts w:ascii="Times New Roman" w:hAnsi="Times New Roman"/>
          <w:b w:val="false"/>
          <w:i w:val="false"/>
          <w:color w:val="000000"/>
          <w:sz w:val="22"/>
        </w:rPr>
        <w:t>那</w:t>
      </w:r>
      <w:r>
        <w:rPr>
          <w:rFonts w:ascii="Times New Roman" w:hAnsi="Times New Roman"/>
          <w:b w:val="false"/>
          <w:i w:val="false"/>
          <w:color w:val="000000"/>
          <w:sz w:val="22"/>
        </w:rPr>
        <w:t>对不对？</w:t>
      </w:r>
      <w:r>
        <w:rPr>
          <w:rFonts w:ascii="Times New Roman" w:hAnsi="Times New Roman"/>
          <w:b w:val="false"/>
          <w:i w:val="false"/>
          <w:color w:val="000000"/>
          <w:sz w:val="22"/>
        </w:rPr>
        <w:t>啊</w:t>
      </w:r>
      <w:r>
        <w:rPr>
          <w:rFonts w:ascii="Times New Roman" w:hAnsi="Times New Roman"/>
          <w:b w:val="false"/>
          <w:i w:val="false"/>
          <w:color w:val="000000"/>
          <w:sz w:val="22"/>
        </w:rPr>
        <w:t>甚至于一点这里，他可能故事就往这个脉络了点，那里故事往另一个卖点一些，把它组成一个故事线，1233个不走</w:t>
      </w:r>
      <w:r>
        <w:rPr>
          <w:rFonts w:ascii="Times New Roman" w:hAnsi="Times New Roman"/>
          <w:b w:val="false"/>
          <w:i w:val="false"/>
          <w:color w:val="000000"/>
          <w:sz w:val="22"/>
        </w:rPr>
        <w:t>的话</w:t>
      </w:r>
      <w:r>
        <w:rPr>
          <w:rFonts w:ascii="Times New Roman" w:hAnsi="Times New Roman"/>
          <w:b w:val="false"/>
          <w:i w:val="false"/>
          <w:color w:val="000000"/>
          <w:sz w:val="22"/>
        </w:rPr>
        <w:t>就可以把这个叫产品场景和</w:t>
      </w:r>
      <w:r>
        <w:rPr>
          <w:rFonts w:ascii="Times New Roman" w:hAnsi="Times New Roman"/>
          <w:b w:val="false"/>
          <w:i w:val="false"/>
          <w:color w:val="000000"/>
          <w:sz w:val="22"/>
        </w:rPr>
        <w:t>这个</w:t>
      </w:r>
      <w:r>
        <w:rPr>
          <w:rFonts w:ascii="Times New Roman" w:hAnsi="Times New Roman"/>
          <w:b w:val="false"/>
          <w:i w:val="false"/>
          <w:color w:val="000000"/>
          <w:sz w:val="22"/>
        </w:rPr>
        <w:t>叫故事设计把它结合起来。</w:t>
      </w:r>
      <w:r>
        <w:rPr>
          <w:rFonts w:ascii="Times New Roman" w:hAnsi="Times New Roman"/>
          <w:b w:val="false"/>
          <w:i w:val="false"/>
          <w:color w:val="000000"/>
          <w:sz w:val="22"/>
        </w:rPr>
        <w:t>其实我觉得就刚才讲这个需要吸引那个地方有点疼。</w:t>
      </w:r>
      <w:r>
        <w:rPr>
          <w:rFonts w:ascii="Times New Roman" w:hAnsi="Times New Roman"/>
          <w:b w:val="false"/>
          <w:i w:val="false"/>
          <w:color w:val="000000"/>
          <w:sz w:val="22"/>
        </w:rPr>
        <w:t>第一次咱们在为了设计委员会，</w:t>
      </w:r>
      <w:r>
        <w:rPr>
          <w:rFonts w:ascii="Times New Roman" w:hAnsi="Times New Roman"/>
          <w:b w:val="false"/>
          <w:i w:val="false"/>
          <w:color w:val="000000"/>
          <w:sz w:val="22"/>
        </w:rPr>
        <w:t>呢</w:t>
      </w:r>
      <w:r>
        <w:rPr>
          <w:rFonts w:ascii="Times New Roman" w:hAnsi="Times New Roman"/>
          <w:b w:val="false"/>
          <w:i w:val="false"/>
          <w:color w:val="000000"/>
          <w:sz w:val="22"/>
        </w:rPr>
        <w:t>第一个</w:t>
      </w:r>
      <w:r>
        <w:rPr>
          <w:rFonts w:ascii="Times New Roman" w:hAnsi="Times New Roman"/>
          <w:b w:val="false"/>
          <w:i w:val="false"/>
          <w:color w:val="000000"/>
          <w:sz w:val="22"/>
        </w:rPr>
        <w:t>就是</w:t>
      </w:r>
      <w:r>
        <w:rPr>
          <w:rFonts w:ascii="Times New Roman" w:hAnsi="Times New Roman"/>
          <w:b w:val="false"/>
          <w:i w:val="false"/>
          <w:color w:val="000000"/>
          <w:sz w:val="22"/>
        </w:rPr>
        <w:t>嗯</w:t>
      </w:r>
      <w:r>
        <w:rPr>
          <w:rFonts w:ascii="Times New Roman" w:hAnsi="Times New Roman"/>
          <w:b w:val="false"/>
          <w:i w:val="false"/>
          <w:color w:val="000000"/>
          <w:sz w:val="22"/>
        </w:rPr>
        <w:t>那个</w:t>
      </w:r>
      <w:r>
        <w:rPr>
          <w:rFonts w:ascii="Times New Roman" w:hAnsi="Times New Roman"/>
          <w:b w:val="false"/>
          <w:i w:val="false"/>
          <w:color w:val="000000"/>
          <w:sz w:val="22"/>
        </w:rPr>
        <w:t>对城市规划发展运输管理肯定是先去城市的建设和城市发展带来的变化，对城市管理带来的变化，对城市的可持续可持续发展的环保和绿色这类的，还有城市的不良生活带来。</w:t>
      </w:r>
      <w:r>
        <w:rPr>
          <w:rFonts w:ascii="Times New Roman" w:hAnsi="Times New Roman"/>
          <w:b w:val="false"/>
          <w:i w:val="false"/>
          <w:color w:val="000000"/>
          <w:sz w:val="22"/>
        </w:rPr>
        <w:t>其实你自在感用四个场景切换一下，怎么又把这个讲完就完了？你不需要讲的太细节的花姑娘缺什么，</w:t>
      </w:r>
      <w:r>
        <w:rPr>
          <w:rFonts w:ascii="Times New Roman" w:hAnsi="Times New Roman"/>
          <w:b w:val="false"/>
          <w:i w:val="false"/>
          <w:color w:val="000000"/>
          <w:sz w:val="22"/>
        </w:rPr>
        <w:t>然后</w:t>
      </w:r>
      <w:r>
        <w:rPr>
          <w:rFonts w:ascii="Times New Roman" w:hAnsi="Times New Roman"/>
          <w:b w:val="false"/>
          <w:i w:val="false"/>
          <w:color w:val="000000"/>
          <w:sz w:val="22"/>
        </w:rPr>
        <w:t>幸福他再到具体的</w:t>
      </w:r>
      <w:r>
        <w:rPr>
          <w:rFonts w:ascii="Times New Roman" w:hAnsi="Times New Roman"/>
          <w:b w:val="false"/>
          <w:i w:val="false"/>
          <w:color w:val="000000"/>
          <w:sz w:val="22"/>
        </w:rPr>
        <w:t>这个</w:t>
      </w:r>
      <w:r>
        <w:rPr>
          <w:rFonts w:ascii="Times New Roman" w:hAnsi="Times New Roman"/>
          <w:b w:val="false"/>
          <w:i w:val="false"/>
          <w:color w:val="000000"/>
          <w:sz w:val="22"/>
        </w:rPr>
        <w:t>细分方面去说</w:t>
      </w:r>
      <w:r>
        <w:rPr>
          <w:rFonts w:ascii="Times New Roman" w:hAnsi="Times New Roman"/>
          <w:b w:val="false"/>
          <w:i w:val="false"/>
          <w:color w:val="000000"/>
          <w:sz w:val="22"/>
        </w:rPr>
        <w:t>那个</w:t>
      </w:r>
      <w:r>
        <w:rPr>
          <w:rFonts w:ascii="Times New Roman" w:hAnsi="Times New Roman"/>
          <w:b w:val="false"/>
          <w:i w:val="false"/>
          <w:color w:val="000000"/>
          <w:sz w:val="22"/>
        </w:rPr>
        <w:t>确实是在那个地方一定是让他方方面面的客人都能感觉到课堂五关系。</w:t>
      </w:r>
      <w:r>
        <w:rPr>
          <w:rFonts w:ascii="Times New Roman" w:hAnsi="Times New Roman"/>
          <w:b w:val="false"/>
          <w:i w:val="false"/>
          <w:color w:val="000000"/>
          <w:sz w:val="22"/>
        </w:rPr>
        <w:t>不要说这个比如说哪一天哪一个搞搞医疗的发现</w:t>
      </w:r>
      <w:r>
        <w:rPr>
          <w:rFonts w:ascii="Times New Roman" w:hAnsi="Times New Roman"/>
          <w:b w:val="false"/>
          <w:i w:val="false"/>
          <w:color w:val="000000"/>
          <w:sz w:val="22"/>
        </w:rPr>
        <w:t>诶</w:t>
      </w:r>
      <w:r>
        <w:rPr>
          <w:rFonts w:ascii="Times New Roman" w:hAnsi="Times New Roman"/>
          <w:b w:val="false"/>
          <w:i w:val="false"/>
          <w:color w:val="000000"/>
          <w:sz w:val="22"/>
        </w:rPr>
        <w:t>你们干一两购买，团都没营养。</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但是他在第一场他应该能改变这些。</w:t>
      </w:r>
      <w:r>
        <w:rPr>
          <w:rFonts w:ascii="Times New Roman" w:hAnsi="Times New Roman"/>
          <w:b w:val="false"/>
          <w:i w:val="false"/>
          <w:color w:val="000000"/>
          <w:sz w:val="22"/>
        </w:rPr>
        <w:t>我认为那个地方不需要有个全局感，后面大家找几个具体。</w:t>
      </w:r>
      <w:r>
        <w:rPr>
          <w:rFonts w:ascii="Times New Roman" w:hAnsi="Times New Roman"/>
          <w:b w:val="false"/>
          <w:i w:val="false"/>
          <w:color w:val="000000"/>
          <w:sz w:val="22"/>
        </w:rPr>
        <w:t>就这个意思。</w:t>
      </w:r>
      <w:r>
        <w:rPr>
          <w:rFonts w:ascii="Times New Roman" w:hAnsi="Times New Roman"/>
          <w:b w:val="false"/>
          <w:i w:val="false"/>
          <w:color w:val="000000"/>
          <w:sz w:val="22"/>
        </w:rPr>
        <w:t>啊</w:t>
      </w:r>
      <w:r>
        <w:rPr>
          <w:rFonts w:ascii="Times New Roman" w:hAnsi="Times New Roman"/>
          <w:b w:val="false"/>
          <w:i w:val="false"/>
          <w:color w:val="000000"/>
          <w:sz w:val="22"/>
        </w:rPr>
        <w:t>是我们后面那些应用的成语都可以替换的，</w:t>
      </w:r>
      <w:r>
        <w:rPr>
          <w:rFonts w:ascii="Times New Roman" w:hAnsi="Times New Roman"/>
          <w:b w:val="false"/>
          <w:i w:val="false"/>
          <w:color w:val="000000"/>
          <w:sz w:val="22"/>
        </w:rPr>
        <w:t>就是</w:t>
      </w:r>
      <w:r>
        <w:rPr>
          <w:rFonts w:ascii="Times New Roman" w:hAnsi="Times New Roman"/>
          <w:b w:val="false"/>
          <w:i w:val="false"/>
          <w:color w:val="000000"/>
          <w:sz w:val="22"/>
        </w:rPr>
        <w:t>你</w:t>
      </w:r>
      <w:r>
        <w:rPr>
          <w:rFonts w:ascii="Times New Roman" w:hAnsi="Times New Roman"/>
          <w:b w:val="false"/>
          <w:i w:val="false"/>
          <w:color w:val="000000"/>
          <w:sz w:val="22"/>
        </w:rPr>
        <w:t>这个</w:t>
      </w:r>
      <w:r>
        <w:rPr>
          <w:rFonts w:ascii="Times New Roman" w:hAnsi="Times New Roman"/>
          <w:b w:val="false"/>
          <w:i w:val="false"/>
          <w:color w:val="000000"/>
          <w:sz w:val="22"/>
        </w:rPr>
        <w:t>是医疗高价换。</w:t>
      </w:r>
      <w:r>
        <w:rPr>
          <w:rFonts w:ascii="Times New Roman" w:hAnsi="Times New Roman"/>
          <w:b w:val="false"/>
          <w:i w:val="false"/>
          <w:color w:val="000000"/>
          <w:sz w:val="22"/>
        </w:rPr>
        <w:t>但是</w:t>
      </w:r>
      <w:r>
        <w:rPr>
          <w:rFonts w:ascii="Times New Roman" w:hAnsi="Times New Roman"/>
          <w:b w:val="false"/>
          <w:i w:val="false"/>
          <w:color w:val="000000"/>
          <w:sz w:val="22"/>
        </w:rPr>
        <w:t>那个</w:t>
      </w:r>
      <w:r>
        <w:rPr>
          <w:rFonts w:ascii="Times New Roman" w:hAnsi="Times New Roman"/>
          <w:b w:val="false"/>
          <w:i w:val="false"/>
          <w:color w:val="000000"/>
          <w:sz w:val="22"/>
        </w:rPr>
        <w:t>因为那个地方正好是一个环形屏，对吧？U 型屏是吧？</w:t>
      </w:r>
      <w:r>
        <w:rPr>
          <w:rFonts w:ascii="Times New Roman" w:hAnsi="Times New Roman"/>
          <w:b w:val="false"/>
          <w:i w:val="false"/>
          <w:color w:val="000000"/>
          <w:sz w:val="22"/>
        </w:rPr>
        <w:t>然后</w:t>
      </w:r>
      <w:r>
        <w:rPr>
          <w:rFonts w:ascii="Times New Roman" w:hAnsi="Times New Roman"/>
          <w:b w:val="false"/>
          <w:i w:val="false"/>
          <w:color w:val="000000"/>
          <w:sz w:val="22"/>
        </w:rPr>
        <w:t>底下也就是</w:t>
      </w:r>
      <w:r>
        <w:rPr>
          <w:rFonts w:ascii="Times New Roman" w:hAnsi="Times New Roman"/>
          <w:b w:val="false"/>
          <w:i w:val="false"/>
          <w:color w:val="000000"/>
          <w:sz w:val="22"/>
        </w:rPr>
        <w:t>吧</w:t>
      </w:r>
      <w:r>
        <w:rPr>
          <w:rFonts w:ascii="Times New Roman" w:hAnsi="Times New Roman"/>
          <w:b w:val="false"/>
          <w:i w:val="false"/>
          <w:color w:val="000000"/>
          <w:sz w:val="22"/>
        </w:rPr>
        <w:t>旗下眉毛那里已经</w:t>
      </w:r>
      <w:r>
        <w:rPr>
          <w:rFonts w:ascii="Times New Roman" w:hAnsi="Times New Roman"/>
          <w:b w:val="false"/>
          <w:i w:val="false"/>
          <w:color w:val="000000"/>
          <w:sz w:val="22"/>
        </w:rPr>
        <w:t>接近</w:t>
      </w:r>
      <w:r>
        <w:rPr>
          <w:rFonts w:ascii="Times New Roman" w:hAnsi="Times New Roman"/>
          <w:b w:val="false"/>
          <w:i w:val="false"/>
          <w:color w:val="000000"/>
          <w:sz w:val="22"/>
        </w:rPr>
        <w:t>接近100，100米，</w:t>
      </w:r>
      <w:r>
        <w:rPr>
          <w:rFonts w:ascii="Times New Roman" w:hAnsi="Times New Roman"/>
          <w:b w:val="false"/>
          <w:i w:val="false"/>
          <w:color w:val="000000"/>
          <w:sz w:val="22"/>
        </w:rPr>
        <w:t>嗯</w:t>
      </w:r>
      <w:r>
        <w:rPr>
          <w:rFonts w:ascii="Times New Roman" w:hAnsi="Times New Roman"/>
          <w:b w:val="false"/>
          <w:i w:val="false"/>
          <w:color w:val="000000"/>
          <w:sz w:val="22"/>
        </w:rPr>
        <w:t>可以做到镜面。</w:t>
      </w:r>
      <w:r>
        <w:rPr>
          <w:rFonts w:ascii="Times New Roman" w:hAnsi="Times New Roman"/>
          <w:b w:val="false"/>
          <w:i w:val="false"/>
          <w:color w:val="000000"/>
          <w:sz w:val="22"/>
        </w:rPr>
        <w:t>我有时我不知道我拆过哪家公司的，</w:t>
      </w:r>
      <w:r>
        <w:rPr>
          <w:rFonts w:ascii="Times New Roman" w:hAnsi="Times New Roman"/>
          <w:b w:val="false"/>
          <w:i w:val="false"/>
          <w:color w:val="000000"/>
          <w:sz w:val="22"/>
        </w:rPr>
        <w:t>啊</w:t>
      </w:r>
      <w:r>
        <w:rPr>
          <w:rFonts w:ascii="Times New Roman" w:hAnsi="Times New Roman"/>
          <w:b w:val="false"/>
          <w:i w:val="false"/>
          <w:color w:val="000000"/>
          <w:sz w:val="22"/>
        </w:rPr>
        <w:t>当时我就一进去的时候他好像一个楼梯一样的容貌在哪个？传感器展厅。</w:t>
      </w:r>
      <w:r>
        <w:rPr>
          <w:rFonts w:ascii="Times New Roman" w:hAnsi="Times New Roman"/>
          <w:b w:val="false"/>
          <w:i w:val="false"/>
          <w:color w:val="000000"/>
          <w:sz w:val="22"/>
        </w:rPr>
        <w:t>嘛</w:t>
      </w:r>
      <w:r>
        <w:rPr>
          <w:rFonts w:ascii="Times New Roman" w:hAnsi="Times New Roman"/>
          <w:b w:val="false"/>
          <w:i w:val="false"/>
          <w:color w:val="000000"/>
          <w:sz w:val="22"/>
        </w:rPr>
        <w:t>是碧桂园的。</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纪念馆。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脚底下也是平，墙面都是平。</w:t>
      </w:r>
      <w:r>
        <w:rPr>
          <w:rFonts w:ascii="Times New Roman" w:hAnsi="Times New Roman"/>
          <w:b w:val="false"/>
          <w:i w:val="false"/>
          <w:color w:val="000000"/>
          <w:sz w:val="22"/>
        </w:rPr>
        <w:t>然后</w:t>
      </w:r>
      <w:r>
        <w:rPr>
          <w:rFonts w:ascii="Times New Roman" w:hAnsi="Times New Roman"/>
          <w:b w:val="false"/>
          <w:i w:val="false"/>
          <w:color w:val="000000"/>
          <w:sz w:val="22"/>
        </w:rPr>
        <w:t>你再下一个下一个阳台一样的感觉。</w:t>
      </w:r>
      <w:r>
        <w:rPr>
          <w:rFonts w:ascii="Times New Roman" w:hAnsi="Times New Roman"/>
          <w:b w:val="false"/>
          <w:i w:val="false"/>
          <w:color w:val="000000"/>
          <w:sz w:val="22"/>
        </w:rPr>
        <w:t>然后</w:t>
      </w:r>
      <w:r>
        <w:rPr>
          <w:rFonts w:ascii="Times New Roman" w:hAnsi="Times New Roman"/>
          <w:b w:val="false"/>
          <w:i w:val="false"/>
          <w:color w:val="000000"/>
          <w:sz w:val="22"/>
        </w:rPr>
        <w:t>就</w:t>
      </w:r>
      <w:r>
        <w:rPr>
          <w:rFonts w:ascii="Times New Roman" w:hAnsi="Times New Roman"/>
          <w:b w:val="false"/>
          <w:i w:val="false"/>
          <w:color w:val="000000"/>
          <w:sz w:val="22"/>
        </w:rPr>
        <w:t>就好像你在空中盘旋裸眼3D几个恒星套装？一个就是播片子，片子面具有点像时空隧道，感觉它包括内容先不要考虑到实现方式是你先考虑你</w:t>
      </w:r>
      <w:r>
        <w:rPr>
          <w:rFonts w:ascii="Times New Roman" w:hAnsi="Times New Roman"/>
          <w:b w:val="false"/>
          <w:i w:val="false"/>
          <w:color w:val="000000"/>
          <w:sz w:val="22"/>
        </w:rPr>
        <w:t>这个</w:t>
      </w:r>
      <w:r>
        <w:rPr>
          <w:rFonts w:ascii="Times New Roman" w:hAnsi="Times New Roman"/>
          <w:b w:val="false"/>
          <w:i w:val="false"/>
          <w:color w:val="000000"/>
          <w:sz w:val="22"/>
        </w:rPr>
        <w:t>那个</w:t>
      </w:r>
      <w:r>
        <w:rPr>
          <w:rFonts w:ascii="Times New Roman" w:hAnsi="Times New Roman"/>
          <w:b w:val="false"/>
          <w:i w:val="false"/>
          <w:color w:val="000000"/>
          <w:sz w:val="22"/>
        </w:rPr>
        <w:t>那个啥，我要一点点时间，大家也有我自己把它看过错。</w:t>
      </w:r>
      <w:r>
        <w:rPr>
          <w:rFonts w:ascii="Times New Roman" w:hAnsi="Times New Roman"/>
          <w:b w:val="false"/>
          <w:i w:val="false"/>
          <w:color w:val="000000"/>
          <w:sz w:val="22"/>
        </w:rPr>
        <w:t>你高不下来。</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什么是地球克隆</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计划？它是一个创造真实、完整写很久的数字孪生世界的计划。</w:t>
      </w:r>
      <w:r>
        <w:rPr>
          <w:rFonts w:ascii="Times New Roman" w:hAnsi="Times New Roman"/>
          <w:b w:val="false"/>
          <w:i w:val="false"/>
          <w:color w:val="000000"/>
          <w:sz w:val="22"/>
        </w:rPr>
        <w:t>它是一种对地球可持续发展的希望。</w:t>
      </w:r>
      <w:r>
        <w:rPr>
          <w:rFonts w:ascii="Times New Roman" w:hAnsi="Times New Roman"/>
          <w:b w:val="false"/>
          <w:i w:val="false"/>
          <w:color w:val="000000"/>
          <w:sz w:val="22"/>
        </w:rPr>
        <w:t>它能促进真实世界变得更加安全、高效和美好。</w:t>
      </w:r>
      <w:r>
        <w:rPr>
          <w:rFonts w:ascii="Times New Roman" w:hAnsi="Times New Roman"/>
          <w:b w:val="false"/>
          <w:i w:val="false"/>
          <w:color w:val="000000"/>
          <w:sz w:val="22"/>
        </w:rPr>
        <w:t>它是所有51人肩负的使命，但是我们不可能独自</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完成，</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不管怎样，</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完成这一切。</w:t>
      </w:r>
      <w:r>
        <w:rPr>
          <w:rFonts w:ascii="Times New Roman" w:hAnsi="Times New Roman"/>
          <w:b w:val="false"/>
          <w:i w:val="false"/>
          <w:color w:val="000000"/>
          <w:sz w:val="22"/>
        </w:rPr>
        <w:t>我们该怎么做？我们希望和你和更多的人，和AI 一起共同思考，携手创造。</w:t>
      </w:r>
      <w:r>
        <w:rPr>
          <w:rFonts w:ascii="Times New Roman" w:hAnsi="Times New Roman"/>
          <w:b w:val="false"/>
          <w:i w:val="false"/>
          <w:color w:val="000000"/>
          <w:sz w:val="22"/>
        </w:rPr>
        <w:t>我们旗下的三款产品，让我们看到，我们一步一个脚印走向克隆地球计划的实现。</w:t>
      </w:r>
      <w:r>
        <w:rPr>
          <w:rFonts w:ascii="Times New Roman" w:hAnsi="Times New Roman"/>
          <w:b w:val="false"/>
          <w:i w:val="false"/>
          <w:color w:val="000000"/>
          <w:sz w:val="22"/>
        </w:rPr>
        <w:t>而产品背后的四项核心技术则指引我们走向更远的未来，成为孕育整个克隆地球的内核和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差不多。</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驱动数字世界的力量之源。</w:t>
      </w:r>
      <w:r>
        <w:rPr>
          <w:rFonts w:ascii="Times New Roman" w:hAnsi="Times New Roman"/>
          <w:b w:val="false"/>
          <w:i w:val="false"/>
          <w:color w:val="000000"/>
          <w:sz w:val="22"/>
        </w:rPr>
        <w:t>这些技术与产品不能多个实体行业，在</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还要，</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城市园区领域，数字原生帮助规划、建设、管理和服务变得更加实时的智慧。</w:t>
      </w:r>
      <w:r>
        <w:rPr>
          <w:rFonts w:ascii="Times New Roman" w:hAnsi="Times New Roman"/>
          <w:b w:val="false"/>
          <w:i w:val="false"/>
          <w:color w:val="000000"/>
          <w:sz w:val="22"/>
        </w:rPr>
        <w:t>在交通运输领域模拟仿真，让交通变得更加通畅，让自动驾驶测试变得低碳高下。</w:t>
      </w:r>
      <w:r>
        <w:rPr>
          <w:rFonts w:ascii="Times New Roman" w:hAnsi="Times New Roman"/>
          <w:b w:val="false"/>
          <w:i w:val="false"/>
          <w:color w:val="000000"/>
          <w:sz w:val="22"/>
        </w:rPr>
        <w:t>在工业能源领域，是男生未</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风电光伏等新能源，将智能化转型，提供了有效工具。</w:t>
      </w:r>
      <w:r>
        <w:rPr>
          <w:rFonts w:ascii="Times New Roman" w:hAnsi="Times New Roman"/>
          <w:b w:val="false"/>
          <w:i w:val="false"/>
          <w:color w:val="000000"/>
          <w:sz w:val="22"/>
        </w:rPr>
        <w:t>在文化创意领域，原宇宙技术搭建了人与人人与品牌、文博和历史古迹的距离。</w:t>
      </w:r>
      <w:r>
        <w:rPr>
          <w:rFonts w:ascii="Times New Roman" w:hAnsi="Times New Roman"/>
          <w:b w:val="false"/>
          <w:i w:val="false"/>
          <w:color w:val="000000"/>
          <w:sz w:val="22"/>
        </w:rPr>
        <w:t>在自然生态领域，数字原生让我们对山河、湖泊</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不可能。</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预报、预警、闭眼立案成为首发展更多的高阶的行业应用。</w:t>
      </w:r>
      <w:r>
        <w:rPr>
          <w:rFonts w:ascii="Times New Roman" w:hAnsi="Times New Roman"/>
          <w:b w:val="false"/>
          <w:i w:val="false"/>
          <w:color w:val="000000"/>
          <w:sz w:val="22"/>
        </w:rPr>
        <w:t>源源不断的为人们带来更加安全和高效的生活。</w:t>
      </w:r>
      <w:r>
        <w:rPr>
          <w:rFonts w:ascii="Times New Roman" w:hAnsi="Times New Roman"/>
          <w:b w:val="false"/>
          <w:i w:val="false"/>
          <w:color w:val="000000"/>
          <w:sz w:val="22"/>
        </w:rPr>
        <w:t>今年是我们发布这个计划的第6年，我们谨记初心，一直利用数字世界的创造，</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丰富人们在现实世界的生活体验。</w:t>
      </w:r>
      <w:r>
        <w:rPr>
          <w:rFonts w:ascii="Times New Roman" w:hAnsi="Times New Roman"/>
          <w:b w:val="false"/>
          <w:i w:val="false"/>
          <w:color w:val="000000"/>
          <w:sz w:val="22"/>
        </w:rPr>
        <w:t>Ec 六即将震撼来袭，敬请期待。</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特别在工作。</w:t>
      </w:r>
    </w:p>
    <w:p>
      <w:pPr>
        <w:spacing w:after="269"/>
        <w:ind w:left="120"/>
        <w:jc w:val="left"/>
      </w:pPr>
      <w:r>
        <w:rPr>
          <w:rFonts w:ascii="Times New Roman" w:hAnsi="Times New Roman"/>
          <w:b w:val="false"/>
          <w:i w:val="false"/>
          <w:color w:val="000000"/>
          <w:sz w:val="22"/>
        </w:rPr>
        <w:t xml:space="preserve">吴晓鹏 </w:t>
      </w:r>
    </w:p>
    <w:p>
      <w:pPr>
        <w:spacing w:after="269"/>
        <w:ind w:left="120"/>
        <w:jc w:val="left"/>
      </w:pPr>
      <w:r>
        <w:rPr>
          <w:rFonts w:ascii="Times New Roman" w:hAnsi="Times New Roman"/>
          <w:b w:val="false"/>
          <w:i w:val="false"/>
          <w:color w:val="000000"/>
          <w:sz w:val="22"/>
        </w:rPr>
        <w:t>你好。</w:t>
      </w:r>
      <w:r>
        <w:rPr>
          <w:rFonts w:ascii="Times New Roman" w:hAnsi="Times New Roman"/>
          <w:b w:val="false"/>
          <w:i w:val="false"/>
          <w:color w:val="000000"/>
          <w:sz w:val="22"/>
        </w:rPr>
        <w:t>还有好几个阶段，合同你们自己找，他有一个桨，他我觉得他</w:t>
      </w:r>
      <w:r>
        <w:rPr>
          <w:rFonts w:ascii="Times New Roman" w:hAnsi="Times New Roman"/>
          <w:b w:val="false"/>
          <w:i w:val="false"/>
          <w:color w:val="000000"/>
          <w:sz w:val="22"/>
        </w:rPr>
        <w:t>这个</w:t>
      </w:r>
      <w:r>
        <w:rPr>
          <w:rFonts w:ascii="Times New Roman" w:hAnsi="Times New Roman"/>
          <w:b w:val="false"/>
          <w:i w:val="false"/>
          <w:color w:val="000000"/>
          <w:sz w:val="22"/>
        </w:rPr>
        <w:t>整个文案组织脉络挺清晰的。</w:t>
      </w:r>
      <w:r>
        <w:rPr>
          <w:rFonts w:ascii="Times New Roman" w:hAnsi="Times New Roman"/>
          <w:b w:val="false"/>
          <w:i w:val="false"/>
          <w:color w:val="000000"/>
          <w:sz w:val="22"/>
        </w:rPr>
        <w:t>就刚才就回答了，就他认为他的原宇宙是什么？</w:t>
      </w:r>
      <w:r>
        <w:rPr>
          <w:rFonts w:ascii="Times New Roman" w:hAnsi="Times New Roman"/>
          <w:b w:val="false"/>
          <w:i w:val="false"/>
          <w:color w:val="000000"/>
          <w:sz w:val="22"/>
        </w:rPr>
        <w:t>然后</w:t>
      </w:r>
      <w:r>
        <w:rPr>
          <w:rFonts w:ascii="Times New Roman" w:hAnsi="Times New Roman"/>
          <w:b w:val="false"/>
          <w:i w:val="false"/>
          <w:color w:val="000000"/>
          <w:sz w:val="22"/>
        </w:rPr>
        <w:t>有哪些维度，</w:t>
      </w:r>
      <w:r>
        <w:rPr>
          <w:rFonts w:ascii="Times New Roman" w:hAnsi="Times New Roman"/>
          <w:b w:val="false"/>
          <w:i w:val="false"/>
          <w:color w:val="000000"/>
          <w:sz w:val="22"/>
        </w:rPr>
        <w:t>然后</w:t>
      </w:r>
      <w:r>
        <w:rPr>
          <w:rFonts w:ascii="Times New Roman" w:hAnsi="Times New Roman"/>
          <w:b w:val="false"/>
          <w:i w:val="false"/>
          <w:color w:val="000000"/>
          <w:sz w:val="22"/>
        </w:rPr>
        <w:t>其中他做了什么，</w:t>
      </w:r>
      <w:r>
        <w:rPr>
          <w:rFonts w:ascii="Times New Roman" w:hAnsi="Times New Roman"/>
          <w:b w:val="false"/>
          <w:i w:val="false"/>
          <w:color w:val="000000"/>
          <w:sz w:val="22"/>
        </w:rPr>
        <w:t>然后</w:t>
      </w:r>
      <w:r>
        <w:rPr>
          <w:rFonts w:ascii="Times New Roman" w:hAnsi="Times New Roman"/>
          <w:b w:val="false"/>
          <w:i w:val="false"/>
          <w:color w:val="000000"/>
          <w:sz w:val="22"/>
        </w:rPr>
        <w:t>更广阔的想象还有什么其他类型的我们是想放在开篇引入的，有人问这个观感之后，再往后面去再去深入的体验。</w:t>
      </w:r>
      <w:r>
        <w:rPr>
          <w:rFonts w:ascii="Times New Roman" w:hAnsi="Times New Roman"/>
          <w:b w:val="false"/>
          <w:i w:val="false"/>
          <w:color w:val="000000"/>
          <w:sz w:val="22"/>
        </w:rPr>
        <w:t>所以刚刚恢复讲的那一个是克隆计划，</w:t>
      </w:r>
      <w:r>
        <w:rPr>
          <w:rFonts w:ascii="Times New Roman" w:hAnsi="Times New Roman"/>
          <w:b w:val="false"/>
          <w:i w:val="false"/>
          <w:color w:val="000000"/>
          <w:sz w:val="22"/>
        </w:rPr>
        <w:t>就是说</w:t>
      </w:r>
      <w:r>
        <w:rPr>
          <w:rFonts w:ascii="Times New Roman" w:hAnsi="Times New Roman"/>
          <w:b w:val="false"/>
          <w:i w:val="false"/>
          <w:color w:val="000000"/>
          <w:sz w:val="22"/>
        </w:rPr>
        <w:t>从前面这一部分的未来之城，你这边是说要放在这个群里。</w:t>
      </w:r>
      <w:r>
        <w:rPr>
          <w:rFonts w:ascii="Times New Roman" w:hAnsi="Times New Roman"/>
          <w:b w:val="false"/>
          <w:i w:val="false"/>
          <w:color w:val="000000"/>
          <w:sz w:val="22"/>
        </w:rPr>
        <w:t>不是，还是这个区域开篇？</w:t>
      </w:r>
      <w:r>
        <w:rPr>
          <w:rFonts w:ascii="Times New Roman" w:hAnsi="Times New Roman"/>
          <w:b w:val="false"/>
          <w:i w:val="false"/>
          <w:color w:val="000000"/>
          <w:sz w:val="22"/>
        </w:rPr>
        <w:t>啊</w:t>
      </w:r>
      <w:r>
        <w:rPr>
          <w:rFonts w:ascii="Times New Roman" w:hAnsi="Times New Roman"/>
          <w:b w:val="false"/>
          <w:i w:val="false"/>
          <w:color w:val="000000"/>
          <w:sz w:val="22"/>
        </w:rPr>
        <w:t>是不是不是收容所内容最多读不起更名为支持？大多数在那个城市是。</w:t>
      </w:r>
      <w:r>
        <w:rPr>
          <w:rFonts w:ascii="Times New Roman" w:hAnsi="Times New Roman"/>
          <w:b w:val="false"/>
          <w:i w:val="false"/>
          <w:color w:val="000000"/>
          <w:sz w:val="22"/>
        </w:rPr>
        <w:t>中国一些政策背景相关要点，</w:t>
      </w:r>
      <w:r>
        <w:rPr>
          <w:rFonts w:ascii="Times New Roman" w:hAnsi="Times New Roman"/>
          <w:b w:val="false"/>
          <w:i w:val="false"/>
          <w:color w:val="000000"/>
          <w:sz w:val="22"/>
        </w:rPr>
        <w:t>那</w:t>
      </w:r>
      <w:r>
        <w:rPr>
          <w:rFonts w:ascii="Times New Roman" w:hAnsi="Times New Roman"/>
          <w:b w:val="false"/>
          <w:i w:val="false"/>
          <w:color w:val="000000"/>
          <w:sz w:val="22"/>
        </w:rPr>
        <w:t>你其实我不想跟你，对跟来黄埔是什么关系对吧？我我想把这个城市原宇宙也直接叫未来之城前面那个地方可能就是一个背景介绍，类似于这种一个带入引入序厅的感觉到了你听到人生。</w:t>
      </w:r>
      <w:r>
        <w:rPr>
          <w:rFonts w:ascii="Times New Roman" w:hAnsi="Times New Roman"/>
          <w:b w:val="false"/>
          <w:i w:val="false"/>
          <w:color w:val="000000"/>
          <w:sz w:val="22"/>
        </w:rPr>
        <w:t>成就龙口市叫，也叫未来之城。</w:t>
      </w:r>
      <w:r>
        <w:rPr>
          <w:rFonts w:ascii="Times New Roman" w:hAnsi="Times New Roman"/>
          <w:b w:val="false"/>
          <w:i w:val="false"/>
          <w:color w:val="000000"/>
          <w:sz w:val="22"/>
        </w:rPr>
        <w:t>嘛</w:t>
      </w:r>
      <w:r>
        <w:rPr>
          <w:rFonts w:ascii="Times New Roman" w:hAnsi="Times New Roman"/>
          <w:b w:val="false"/>
          <w:i w:val="false"/>
          <w:color w:val="000000"/>
          <w:sz w:val="22"/>
        </w:rPr>
        <w:t>我想问原文讲的问题，你们是这个，是吧</w:t>
      </w:r>
      <w:r>
        <w:rPr>
          <w:rFonts w:ascii="Times New Roman" w:hAnsi="Times New Roman"/>
          <w:b w:val="false"/>
          <w:i w:val="false"/>
          <w:color w:val="000000"/>
          <w:sz w:val="22"/>
        </w:rPr>
        <w:t>就是</w:t>
      </w:r>
      <w:r>
        <w:rPr>
          <w:rFonts w:ascii="Times New Roman" w:hAnsi="Times New Roman"/>
          <w:b w:val="false"/>
          <w:i w:val="false"/>
          <w:color w:val="000000"/>
          <w:sz w:val="22"/>
        </w:rPr>
        <w:t>领餐</w:t>
      </w:r>
      <w:r>
        <w:rPr>
          <w:rFonts w:ascii="Times New Roman" w:hAnsi="Times New Roman"/>
          <w:b w:val="false"/>
          <w:i w:val="false"/>
          <w:color w:val="000000"/>
          <w:sz w:val="22"/>
        </w:rPr>
        <w:t>你</w:t>
      </w:r>
      <w:r>
        <w:rPr>
          <w:rFonts w:ascii="Times New Roman" w:hAnsi="Times New Roman"/>
          <w:b w:val="false"/>
          <w:i w:val="false"/>
          <w:color w:val="000000"/>
          <w:sz w:val="22"/>
        </w:rPr>
        <w:t>你就可以换身份</w:t>
      </w:r>
      <w:r>
        <w:rPr>
          <w:rFonts w:ascii="Times New Roman" w:hAnsi="Times New Roman"/>
          <w:b w:val="false"/>
          <w:i w:val="false"/>
          <w:color w:val="000000"/>
          <w:sz w:val="22"/>
        </w:rPr>
        <w:t>呐</w:t>
      </w:r>
      <w:r>
        <w:rPr>
          <w:rFonts w:ascii="Times New Roman" w:hAnsi="Times New Roman"/>
          <w:b w:val="false"/>
          <w:i w:val="false"/>
          <w:color w:val="000000"/>
          <w:sz w:val="22"/>
        </w:rPr>
        <w:t>换不同的场景，就</w:t>
      </w:r>
      <w:r>
        <w:rPr>
          <w:rFonts w:ascii="Times New Roman" w:hAnsi="Times New Roman"/>
          <w:b w:val="false"/>
          <w:i w:val="false"/>
          <w:color w:val="000000"/>
          <w:sz w:val="22"/>
        </w:rPr>
        <w:t>插</w:t>
      </w:r>
      <w:r>
        <w:rPr>
          <w:rFonts w:ascii="Times New Roman" w:hAnsi="Times New Roman"/>
          <w:b w:val="false"/>
          <w:i w:val="false"/>
          <w:color w:val="000000"/>
          <w:sz w:val="22"/>
        </w:rPr>
        <w:t>插</w:t>
      </w:r>
      <w:r>
        <w:rPr>
          <w:rFonts w:ascii="Times New Roman" w:hAnsi="Times New Roman"/>
          <w:b w:val="false"/>
          <w:i w:val="false"/>
          <w:color w:val="000000"/>
          <w:sz w:val="22"/>
        </w:rPr>
        <w:t>插换屏。</w:t>
      </w:r>
    </w:p>
    <w:p>
      <w:pPr>
        <w:spacing w:after="269"/>
        <w:ind w:left="120"/>
        <w:jc w:val="left"/>
      </w:pPr>
      <w:r>
        <w:rPr>
          <w:rFonts w:ascii="Times New Roman" w:hAnsi="Times New Roman"/>
          <w:b w:val="false"/>
          <w:i w:val="false"/>
          <w:color w:val="000000"/>
          <w:sz w:val="22"/>
        </w:rPr>
        <w:t xml:space="preserve">吴晓鹏 </w:t>
      </w:r>
    </w:p>
    <w:p>
      <w:pPr>
        <w:spacing w:after="269"/>
        <w:ind w:left="120"/>
        <w:jc w:val="left"/>
      </w:pPr>
      <w:r>
        <w:rPr>
          <w:rFonts w:ascii="Times New Roman" w:hAnsi="Times New Roman"/>
          <w:b w:val="false"/>
          <w:i w:val="false"/>
          <w:color w:val="000000"/>
          <w:sz w:val="22"/>
        </w:rPr>
        <w:t>视像515它有开放平台</w:t>
      </w:r>
      <w:r>
        <w:rPr>
          <w:rFonts w:ascii="Times New Roman" w:hAnsi="Times New Roman"/>
          <w:b w:val="false"/>
          <w:i w:val="false"/>
          <w:color w:val="000000"/>
          <w:sz w:val="22"/>
        </w:rPr>
        <w:t>啊</w:t>
      </w:r>
      <w:r>
        <w:rPr>
          <w:rFonts w:ascii="Times New Roman" w:hAnsi="Times New Roman"/>
          <w:b w:val="false"/>
          <w:i w:val="false"/>
          <w:color w:val="000000"/>
          <w:sz w:val="22"/>
        </w:rPr>
        <w:t>就会做到开放平等离它还有距离。</w:t>
      </w:r>
      <w:r>
        <w:rPr>
          <w:rFonts w:ascii="Times New Roman" w:hAnsi="Times New Roman"/>
          <w:b w:val="false"/>
          <w:i w:val="false"/>
          <w:color w:val="000000"/>
          <w:sz w:val="22"/>
        </w:rPr>
        <w:t>他说的是全要素场景。</w:t>
      </w:r>
      <w:r>
        <w:rPr>
          <w:rFonts w:ascii="Times New Roman" w:hAnsi="Times New Roman"/>
          <w:b w:val="false"/>
          <w:i w:val="false"/>
          <w:color w:val="000000"/>
          <w:sz w:val="22"/>
        </w:rPr>
        <w:t>那时觉得医生是个老，还有谁在寒假？大家还有啥可以在？先阿上最难最难的先。</w:t>
      </w:r>
      <w:r>
        <w:rPr>
          <w:rFonts w:ascii="Times New Roman" w:hAnsi="Times New Roman"/>
          <w:b w:val="false"/>
          <w:i w:val="false"/>
          <w:color w:val="000000"/>
          <w:sz w:val="22"/>
        </w:rPr>
        <w:t>放着，</w:t>
      </w:r>
      <w:r>
        <w:rPr>
          <w:rFonts w:ascii="Times New Roman" w:hAnsi="Times New Roman"/>
          <w:b w:val="false"/>
          <w:i w:val="false"/>
          <w:color w:val="000000"/>
          <w:sz w:val="22"/>
        </w:rPr>
        <w:t>吧</w:t>
      </w:r>
      <w:r>
        <w:rPr>
          <w:rFonts w:ascii="Times New Roman" w:hAnsi="Times New Roman"/>
          <w:b w:val="false"/>
          <w:i w:val="false"/>
          <w:color w:val="000000"/>
          <w:sz w:val="22"/>
        </w:rPr>
        <w:t>先往后面。</w:t>
      </w:r>
      <w:r>
        <w:rPr>
          <w:rFonts w:ascii="Times New Roman" w:hAnsi="Times New Roman"/>
          <w:b w:val="false"/>
          <w:i w:val="false"/>
          <w:color w:val="000000"/>
          <w:sz w:val="22"/>
        </w:rPr>
        <w:t>交通内讲一下。</w:t>
      </w:r>
      <w:r>
        <w:rPr>
          <w:rFonts w:ascii="Times New Roman" w:hAnsi="Times New Roman"/>
          <w:b w:val="false"/>
          <w:i w:val="false"/>
          <w:color w:val="000000"/>
          <w:sz w:val="22"/>
        </w:rPr>
        <w:t>就智慧交通很，交通</w:t>
      </w:r>
      <w:r>
        <w:rPr>
          <w:rFonts w:ascii="Times New Roman" w:hAnsi="Times New Roman"/>
          <w:b w:val="false"/>
          <w:i w:val="false"/>
          <w:color w:val="000000"/>
          <w:sz w:val="22"/>
        </w:rPr>
        <w:t>的话</w:t>
      </w:r>
      <w:r>
        <w:rPr>
          <w:rFonts w:ascii="Times New Roman" w:hAnsi="Times New Roman"/>
          <w:b w:val="false"/>
          <w:i w:val="false"/>
          <w:color w:val="000000"/>
          <w:sz w:val="22"/>
        </w:rPr>
        <w:t>中明白什么指示？葛总有没有什么指示交代给你？昨天只是一些文字上的描述，大概讲。</w:t>
      </w:r>
      <w:r>
        <w:rPr>
          <w:rFonts w:ascii="Times New Roman" w:hAnsi="Times New Roman"/>
          <w:b w:val="false"/>
          <w:i w:val="false"/>
          <w:color w:val="000000"/>
          <w:sz w:val="22"/>
        </w:rPr>
        <w:t>因为看着你们之前给我发的</w:t>
      </w:r>
      <w:r>
        <w:rPr>
          <w:rFonts w:ascii="Times New Roman" w:hAnsi="Times New Roman"/>
          <w:b w:val="false"/>
          <w:i w:val="false"/>
          <w:color w:val="000000"/>
          <w:sz w:val="22"/>
        </w:rPr>
        <w:t>那个</w:t>
      </w:r>
      <w:r>
        <w:rPr>
          <w:rFonts w:ascii="Times New Roman" w:hAnsi="Times New Roman"/>
          <w:b w:val="false"/>
          <w:i w:val="false"/>
          <w:color w:val="000000"/>
          <w:sz w:val="22"/>
        </w:rPr>
        <w:t>excel 表，里面说到这个场景，</w:t>
      </w:r>
      <w:r>
        <w:rPr>
          <w:rFonts w:ascii="Times New Roman" w:hAnsi="Times New Roman"/>
          <w:b w:val="false"/>
          <w:i w:val="false"/>
          <w:color w:val="000000"/>
          <w:sz w:val="22"/>
        </w:rPr>
        <w:t>然后</w:t>
      </w:r>
      <w:r>
        <w:rPr>
          <w:rFonts w:ascii="Times New Roman" w:hAnsi="Times New Roman"/>
          <w:b w:val="false"/>
          <w:i w:val="false"/>
          <w:color w:val="000000"/>
          <w:sz w:val="22"/>
        </w:rPr>
        <w:t>在场景里面我觉得人间写的那几个影视脚本就太小了，其实不太适合去</w:t>
      </w:r>
      <w:r>
        <w:rPr>
          <w:rFonts w:ascii="Times New Roman" w:hAnsi="Times New Roman"/>
          <w:b w:val="false"/>
          <w:i w:val="false"/>
          <w:color w:val="000000"/>
          <w:sz w:val="22"/>
        </w:rPr>
        <w:t>什么</w:t>
      </w:r>
      <w:r>
        <w:rPr>
          <w:rFonts w:ascii="Times New Roman" w:hAnsi="Times New Roman"/>
          <w:b w:val="false"/>
          <w:i w:val="false"/>
          <w:color w:val="000000"/>
          <w:sz w:val="22"/>
        </w:rPr>
        <w:t>生命不行，</w:t>
      </w:r>
      <w:r>
        <w:rPr>
          <w:rFonts w:ascii="Times New Roman" w:hAnsi="Times New Roman"/>
          <w:b w:val="false"/>
          <w:i w:val="false"/>
          <w:color w:val="000000"/>
          <w:sz w:val="22"/>
        </w:rPr>
        <w:t>啊</w:t>
      </w:r>
      <w:r>
        <w:rPr>
          <w:rFonts w:ascii="Times New Roman" w:hAnsi="Times New Roman"/>
          <w:b w:val="false"/>
          <w:i w:val="false"/>
          <w:color w:val="000000"/>
          <w:sz w:val="22"/>
        </w:rPr>
        <w:t>什么</w:t>
      </w:r>
      <w:r>
        <w:rPr>
          <w:rFonts w:ascii="Times New Roman" w:hAnsi="Times New Roman"/>
          <w:b w:val="false"/>
          <w:i w:val="false"/>
          <w:color w:val="000000"/>
          <w:sz w:val="22"/>
        </w:rPr>
        <w:t>岛盘古是这些我觉得太旧太小的场景不适合她还在云宇宙。</w:t>
      </w:r>
      <w:r>
        <w:rPr>
          <w:rFonts w:ascii="Times New Roman" w:hAnsi="Times New Roman"/>
          <w:b w:val="false"/>
          <w:i w:val="false"/>
          <w:color w:val="000000"/>
          <w:sz w:val="22"/>
        </w:rPr>
        <w:t>然后</w:t>
      </w:r>
      <w:r>
        <w:rPr>
          <w:rFonts w:ascii="Times New Roman" w:hAnsi="Times New Roman"/>
          <w:b w:val="false"/>
          <w:i w:val="false"/>
          <w:color w:val="000000"/>
          <w:sz w:val="22"/>
        </w:rPr>
        <w:t>又结合</w:t>
      </w:r>
      <w:r>
        <w:rPr>
          <w:rFonts w:ascii="Times New Roman" w:hAnsi="Times New Roman"/>
          <w:b w:val="false"/>
          <w:i w:val="false"/>
          <w:color w:val="000000"/>
          <w:sz w:val="22"/>
        </w:rPr>
        <w:t>这个</w:t>
      </w:r>
      <w:r>
        <w:rPr>
          <w:rFonts w:ascii="Times New Roman" w:hAnsi="Times New Roman"/>
          <w:b w:val="false"/>
          <w:i w:val="false"/>
          <w:color w:val="000000"/>
          <w:sz w:val="22"/>
        </w:rPr>
        <w:t>云雨做的概念，我大概提三个要点。</w:t>
      </w:r>
    </w:p>
    <w:p>
      <w:pPr>
        <w:spacing w:after="269"/>
        <w:ind w:left="120"/>
        <w:jc w:val="left"/>
      </w:pPr>
      <w:r>
        <w:rPr>
          <w:rFonts w:ascii="Times New Roman" w:hAnsi="Times New Roman"/>
          <w:b w:val="false"/>
          <w:i w:val="false"/>
          <w:color w:val="000000"/>
          <w:sz w:val="22"/>
        </w:rPr>
        <w:t xml:space="preserve">吴晓鹏 </w:t>
      </w:r>
    </w:p>
    <w:p>
      <w:pPr>
        <w:spacing w:after="269"/>
        <w:ind w:left="120"/>
        <w:jc w:val="left"/>
      </w:pPr>
      <w:r>
        <w:rPr>
          <w:rFonts w:ascii="Times New Roman" w:hAnsi="Times New Roman"/>
          <w:b w:val="false"/>
          <w:i w:val="false"/>
          <w:color w:val="000000"/>
          <w:sz w:val="22"/>
        </w:rPr>
        <w:t>第一个要点</w:t>
      </w:r>
      <w:r>
        <w:rPr>
          <w:rFonts w:ascii="Times New Roman" w:hAnsi="Times New Roman"/>
          <w:b w:val="false"/>
          <w:i w:val="false"/>
          <w:color w:val="000000"/>
          <w:sz w:val="22"/>
        </w:rPr>
        <w:t>的话</w:t>
      </w:r>
      <w:r>
        <w:rPr>
          <w:rFonts w:ascii="Times New Roman" w:hAnsi="Times New Roman"/>
          <w:b w:val="false"/>
          <w:i w:val="false"/>
          <w:color w:val="000000"/>
          <w:sz w:val="22"/>
        </w:rPr>
        <w:t>就是</w:t>
      </w:r>
      <w:r>
        <w:rPr>
          <w:rFonts w:ascii="Times New Roman" w:hAnsi="Times New Roman"/>
          <w:b w:val="false"/>
          <w:i w:val="false"/>
          <w:color w:val="000000"/>
          <w:sz w:val="22"/>
        </w:rPr>
        <w:t>呃</w:t>
      </w:r>
      <w:r>
        <w:rPr>
          <w:rFonts w:ascii="Times New Roman" w:hAnsi="Times New Roman"/>
          <w:b w:val="false"/>
          <w:i w:val="false"/>
          <w:color w:val="000000"/>
          <w:sz w:val="22"/>
        </w:rPr>
        <w:t>因为我们做</w:t>
      </w:r>
      <w:r>
        <w:rPr>
          <w:rFonts w:ascii="Times New Roman" w:hAnsi="Times New Roman"/>
          <w:b w:val="false"/>
          <w:i w:val="false"/>
          <w:color w:val="000000"/>
          <w:sz w:val="22"/>
        </w:rPr>
        <w:t>这个</w:t>
      </w:r>
      <w:r>
        <w:rPr>
          <w:rFonts w:ascii="Times New Roman" w:hAnsi="Times New Roman"/>
          <w:b w:val="false"/>
          <w:i w:val="false"/>
          <w:color w:val="000000"/>
          <w:sz w:val="22"/>
        </w:rPr>
        <w:t>交通大脑ID Ps 也好或者设几个现在的云雨做的技术，其实都可以结合在一起，包括我们现在要做交通大模型，其原宇宙里最后依靠这个大拇指是可以做很多很多类整交通，业务场景上的治理。</w:t>
      </w:r>
      <w:r>
        <w:rPr>
          <w:rFonts w:ascii="Times New Roman" w:hAnsi="Times New Roman"/>
          <w:b w:val="false"/>
          <w:i w:val="false"/>
          <w:color w:val="000000"/>
          <w:sz w:val="22"/>
        </w:rPr>
        <w:t>所以第一个场景</w:t>
      </w:r>
      <w:r>
        <w:rPr>
          <w:rFonts w:ascii="Times New Roman" w:hAnsi="Times New Roman"/>
          <w:b w:val="false"/>
          <w:i w:val="false"/>
          <w:color w:val="000000"/>
          <w:sz w:val="22"/>
        </w:rPr>
        <w:t>的话</w:t>
      </w:r>
      <w:r>
        <w:rPr>
          <w:rFonts w:ascii="Times New Roman" w:hAnsi="Times New Roman"/>
          <w:b w:val="false"/>
          <w:i w:val="false"/>
          <w:color w:val="000000"/>
          <w:sz w:val="22"/>
        </w:rPr>
        <w:t>，</w:t>
      </w:r>
      <w:r>
        <w:rPr>
          <w:rFonts w:ascii="Times New Roman" w:hAnsi="Times New Roman"/>
          <w:b w:val="false"/>
          <w:i w:val="false"/>
          <w:color w:val="000000"/>
          <w:sz w:val="22"/>
        </w:rPr>
        <w:t>就是</w:t>
      </w:r>
      <w:r>
        <w:rPr>
          <w:rFonts w:ascii="Times New Roman" w:hAnsi="Times New Roman"/>
          <w:b w:val="false"/>
          <w:i w:val="false"/>
          <w:color w:val="000000"/>
          <w:sz w:val="22"/>
        </w:rPr>
        <w:t>我们不仅要跟这个黄埔这边宇宙的概念结合在一起，也要跟我的</w:t>
      </w:r>
      <w:r>
        <w:rPr>
          <w:rFonts w:ascii="Times New Roman" w:hAnsi="Times New Roman"/>
          <w:b w:val="false"/>
          <w:i w:val="false"/>
          <w:color w:val="000000"/>
          <w:sz w:val="22"/>
        </w:rPr>
        <w:t>这个</w:t>
      </w:r>
      <w:r>
        <w:rPr>
          <w:rFonts w:ascii="Times New Roman" w:hAnsi="Times New Roman"/>
          <w:b w:val="false"/>
          <w:i w:val="false"/>
          <w:color w:val="000000"/>
          <w:sz w:val="22"/>
        </w:rPr>
        <w:t>自己</w:t>
      </w:r>
      <w:r>
        <w:rPr>
          <w:rFonts w:ascii="Times New Roman" w:hAnsi="Times New Roman"/>
          <w:b w:val="false"/>
          <w:i w:val="false"/>
          <w:color w:val="000000"/>
          <w:sz w:val="22"/>
        </w:rPr>
        <w:t>这个</w:t>
      </w:r>
      <w:r>
        <w:rPr>
          <w:rFonts w:ascii="Times New Roman" w:hAnsi="Times New Roman"/>
          <w:b w:val="false"/>
          <w:i w:val="false"/>
          <w:color w:val="000000"/>
          <w:sz w:val="22"/>
        </w:rPr>
        <w:t>平台结合在一起。</w:t>
      </w:r>
      <w:r>
        <w:rPr>
          <w:rFonts w:ascii="Times New Roman" w:hAnsi="Times New Roman"/>
          <w:b w:val="false"/>
          <w:i w:val="false"/>
          <w:color w:val="000000"/>
          <w:sz w:val="22"/>
        </w:rPr>
        <w:t>所以可以是</w:t>
      </w:r>
      <w:r>
        <w:rPr>
          <w:rFonts w:ascii="Times New Roman" w:hAnsi="Times New Roman"/>
          <w:b w:val="false"/>
          <w:i w:val="false"/>
          <w:color w:val="000000"/>
          <w:sz w:val="22"/>
        </w:rPr>
        <w:t>这个</w:t>
      </w:r>
      <w:r>
        <w:rPr>
          <w:rFonts w:ascii="Times New Roman" w:hAnsi="Times New Roman"/>
          <w:b w:val="false"/>
          <w:i w:val="false"/>
          <w:color w:val="000000"/>
          <w:sz w:val="22"/>
        </w:rPr>
        <w:t>从交通管理者的</w:t>
      </w:r>
      <w:r>
        <w:rPr>
          <w:rFonts w:ascii="Times New Roman" w:hAnsi="Times New Roman"/>
          <w:b w:val="false"/>
          <w:i w:val="false"/>
          <w:color w:val="000000"/>
          <w:sz w:val="22"/>
        </w:rPr>
        <w:t>这个</w:t>
      </w:r>
      <w:r>
        <w:rPr>
          <w:rFonts w:ascii="Times New Roman" w:hAnsi="Times New Roman"/>
          <w:b w:val="false"/>
          <w:i w:val="false"/>
          <w:color w:val="000000"/>
          <w:sz w:val="22"/>
        </w:rPr>
        <w:t>角色角度出发，背靠</w:t>
      </w:r>
      <w:r>
        <w:rPr>
          <w:rFonts w:ascii="Times New Roman" w:hAnsi="Times New Roman"/>
          <w:b w:val="false"/>
          <w:i w:val="false"/>
          <w:color w:val="000000"/>
          <w:sz w:val="22"/>
        </w:rPr>
        <w:t>这</w:t>
      </w:r>
      <w:r>
        <w:rPr>
          <w:rFonts w:ascii="Times New Roman" w:hAnsi="Times New Roman"/>
          <w:b w:val="false"/>
          <w:i w:val="false"/>
          <w:color w:val="000000"/>
          <w:sz w:val="22"/>
        </w:rPr>
        <w:t>个人宇宙、跟交通道路，跟</w:t>
      </w:r>
      <w:r>
        <w:rPr>
          <w:rFonts w:ascii="Times New Roman" w:hAnsi="Times New Roman"/>
          <w:b w:val="false"/>
          <w:i w:val="false"/>
          <w:color w:val="000000"/>
          <w:sz w:val="22"/>
        </w:rPr>
        <w:t>这个</w:t>
      </w:r>
      <w:r>
        <w:rPr>
          <w:rFonts w:ascii="Times New Roman" w:hAnsi="Times New Roman"/>
          <w:b w:val="false"/>
          <w:i w:val="false"/>
          <w:color w:val="000000"/>
          <w:sz w:val="22"/>
        </w:rPr>
        <w:t>交通大模型，</w:t>
      </w:r>
      <w:r>
        <w:rPr>
          <w:rFonts w:ascii="Times New Roman" w:hAnsi="Times New Roman"/>
          <w:b w:val="false"/>
          <w:i w:val="false"/>
          <w:color w:val="000000"/>
          <w:sz w:val="22"/>
        </w:rPr>
        <w:t>然后</w:t>
      </w:r>
      <w:r>
        <w:rPr>
          <w:rFonts w:ascii="Times New Roman" w:hAnsi="Times New Roman"/>
          <w:b w:val="false"/>
          <w:i w:val="false"/>
          <w:color w:val="000000"/>
          <w:sz w:val="22"/>
        </w:rPr>
        <w:t>可以针对性的在原宇宙你去做各类交通业务场景的</w:t>
      </w:r>
      <w:r>
        <w:rPr>
          <w:rFonts w:ascii="Times New Roman" w:hAnsi="Times New Roman"/>
          <w:b w:val="false"/>
          <w:i w:val="false"/>
          <w:color w:val="000000"/>
          <w:sz w:val="22"/>
        </w:rPr>
        <w:t>这个</w:t>
      </w:r>
      <w:r>
        <w:rPr>
          <w:rFonts w:ascii="Times New Roman" w:hAnsi="Times New Roman"/>
          <w:b w:val="false"/>
          <w:i w:val="false"/>
          <w:color w:val="000000"/>
          <w:sz w:val="22"/>
        </w:rPr>
        <w:t>运作模式。</w:t>
      </w:r>
      <w:r>
        <w:rPr>
          <w:rFonts w:ascii="Times New Roman" w:hAnsi="Times New Roman"/>
          <w:b w:val="false"/>
          <w:i w:val="false"/>
          <w:color w:val="000000"/>
          <w:sz w:val="22"/>
        </w:rPr>
        <w:t>到调试到</w:t>
      </w:r>
      <w:r>
        <w:rPr>
          <w:rFonts w:ascii="Times New Roman" w:hAnsi="Times New Roman"/>
          <w:b w:val="false"/>
          <w:i w:val="false"/>
          <w:color w:val="000000"/>
          <w:sz w:val="22"/>
        </w:rPr>
        <w:t>这个</w:t>
      </w:r>
      <w:r>
        <w:rPr>
          <w:rFonts w:ascii="Times New Roman" w:hAnsi="Times New Roman"/>
          <w:b w:val="false"/>
          <w:i w:val="false"/>
          <w:color w:val="000000"/>
          <w:sz w:val="22"/>
        </w:rPr>
        <w:t>交通管理业务上的一些治理等等这些。</w:t>
      </w:r>
      <w:r>
        <w:rPr>
          <w:rFonts w:ascii="Times New Roman" w:hAnsi="Times New Roman"/>
          <w:b w:val="false"/>
          <w:i w:val="false"/>
          <w:color w:val="000000"/>
          <w:sz w:val="22"/>
        </w:rPr>
        <w:t>这是第一个。</w:t>
      </w:r>
      <w:r>
        <w:rPr>
          <w:rFonts w:ascii="Times New Roman" w:hAnsi="Times New Roman"/>
          <w:b w:val="false"/>
          <w:i w:val="false"/>
          <w:color w:val="000000"/>
          <w:sz w:val="22"/>
        </w:rPr>
        <w:t>第二个</w:t>
      </w:r>
      <w:r>
        <w:rPr>
          <w:rFonts w:ascii="Times New Roman" w:hAnsi="Times New Roman"/>
          <w:b w:val="false"/>
          <w:i w:val="false"/>
          <w:color w:val="000000"/>
          <w:sz w:val="22"/>
        </w:rPr>
        <w:t>的话</w:t>
      </w:r>
      <w:r>
        <w:rPr>
          <w:rFonts w:ascii="Times New Roman" w:hAnsi="Times New Roman"/>
          <w:b w:val="false"/>
          <w:i w:val="false"/>
          <w:color w:val="000000"/>
          <w:sz w:val="22"/>
        </w:rPr>
        <w:t>就是</w:t>
      </w:r>
      <w:r>
        <w:rPr>
          <w:rFonts w:ascii="Times New Roman" w:hAnsi="Times New Roman"/>
          <w:b w:val="false"/>
          <w:i w:val="false"/>
          <w:color w:val="000000"/>
          <w:sz w:val="22"/>
        </w:rPr>
        <w:t>第二个</w:t>
      </w:r>
      <w:r>
        <w:rPr>
          <w:rFonts w:ascii="Times New Roman" w:hAnsi="Times New Roman"/>
          <w:b w:val="false"/>
          <w:i w:val="false"/>
          <w:color w:val="000000"/>
          <w:sz w:val="22"/>
        </w:rPr>
        <w:t>的话</w:t>
      </w:r>
      <w:r>
        <w:rPr>
          <w:rFonts w:ascii="Times New Roman" w:hAnsi="Times New Roman"/>
          <w:b w:val="false"/>
          <w:i w:val="false"/>
          <w:color w:val="000000"/>
          <w:sz w:val="22"/>
        </w:rPr>
        <w:t>就是黄埔现在他自己在做的这一个自动驾驶其实就依靠了百度。</w:t>
      </w:r>
      <w:r>
        <w:rPr>
          <w:rFonts w:ascii="Times New Roman" w:hAnsi="Times New Roman"/>
          <w:b w:val="false"/>
          <w:i w:val="false"/>
          <w:color w:val="000000"/>
          <w:sz w:val="22"/>
        </w:rPr>
        <w:t>但是我们因为我们在也在思考，</w:t>
      </w:r>
      <w:r>
        <w:rPr>
          <w:rFonts w:ascii="Times New Roman" w:hAnsi="Times New Roman"/>
          <w:b w:val="false"/>
          <w:i w:val="false"/>
          <w:color w:val="000000"/>
          <w:sz w:val="22"/>
        </w:rPr>
        <w:t>吧</w:t>
      </w:r>
      <w:r>
        <w:rPr>
          <w:rFonts w:ascii="Times New Roman" w:hAnsi="Times New Roman"/>
          <w:b w:val="false"/>
          <w:i w:val="false"/>
          <w:color w:val="000000"/>
          <w:sz w:val="22"/>
        </w:rPr>
        <w:t>其实你去提这个概念</w:t>
      </w:r>
      <w:r>
        <w:rPr>
          <w:rFonts w:ascii="Times New Roman" w:hAnsi="Times New Roman"/>
          <w:b w:val="false"/>
          <w:i w:val="false"/>
          <w:color w:val="000000"/>
          <w:sz w:val="22"/>
        </w:rPr>
        <w:t>什么</w:t>
      </w:r>
      <w:r>
        <w:rPr>
          <w:rFonts w:ascii="Times New Roman" w:hAnsi="Times New Roman"/>
          <w:b w:val="false"/>
          <w:i w:val="false"/>
          <w:color w:val="000000"/>
          <w:sz w:val="22"/>
        </w:rPr>
        <w:t>好不是？自动驾驶其实在于宇宙里面的无形的场景是很大的，特别大，是无限的。</w:t>
      </w:r>
      <w:r>
        <w:rPr>
          <w:rFonts w:ascii="Times New Roman" w:hAnsi="Times New Roman"/>
          <w:b w:val="false"/>
          <w:i w:val="false"/>
          <w:color w:val="000000"/>
          <w:sz w:val="22"/>
        </w:rPr>
        <w:t>它实际上</w:t>
      </w:r>
      <w:r>
        <w:rPr>
          <w:rFonts w:ascii="Times New Roman" w:hAnsi="Times New Roman"/>
          <w:b w:val="false"/>
          <w:i w:val="false"/>
          <w:color w:val="000000"/>
          <w:sz w:val="22"/>
        </w:rPr>
        <w:t>呢</w:t>
      </w:r>
      <w:r>
        <w:rPr>
          <w:rFonts w:ascii="Times New Roman" w:hAnsi="Times New Roman"/>
          <w:b w:val="false"/>
          <w:i w:val="false"/>
          <w:color w:val="000000"/>
          <w:sz w:val="22"/>
        </w:rPr>
        <w:t>这就是现在的很多区域，他做</w:t>
      </w:r>
      <w:r>
        <w:rPr>
          <w:rFonts w:ascii="Times New Roman" w:hAnsi="Times New Roman"/>
          <w:b w:val="false"/>
          <w:i w:val="false"/>
          <w:color w:val="000000"/>
          <w:sz w:val="22"/>
        </w:rPr>
        <w:t>这个</w:t>
      </w:r>
      <w:r>
        <w:rPr>
          <w:rFonts w:ascii="Times New Roman" w:hAnsi="Times New Roman"/>
          <w:b w:val="false"/>
          <w:i w:val="false"/>
          <w:color w:val="000000"/>
          <w:sz w:val="22"/>
        </w:rPr>
        <w:t>自动驾驶的试点都要依靠大量的</w:t>
      </w:r>
      <w:r>
        <w:rPr>
          <w:rFonts w:ascii="Times New Roman" w:hAnsi="Times New Roman"/>
          <w:b w:val="false"/>
          <w:i w:val="false"/>
          <w:color w:val="000000"/>
          <w:sz w:val="22"/>
        </w:rPr>
        <w:t>这个</w:t>
      </w:r>
      <w:r>
        <w:rPr>
          <w:rFonts w:ascii="Times New Roman" w:hAnsi="Times New Roman"/>
          <w:b w:val="false"/>
          <w:i w:val="false"/>
          <w:color w:val="000000"/>
          <w:sz w:val="22"/>
        </w:rPr>
        <w:t>基础数据，跟不管是车载也好或者路侧端的等等这些都好。</w:t>
      </w:r>
    </w:p>
    <w:p>
      <w:pPr>
        <w:spacing w:after="269"/>
        <w:ind w:left="120"/>
        <w:jc w:val="left"/>
      </w:pPr>
      <w:r>
        <w:rPr>
          <w:rFonts w:ascii="Times New Roman" w:hAnsi="Times New Roman"/>
          <w:b w:val="false"/>
          <w:i w:val="false"/>
          <w:color w:val="000000"/>
          <w:sz w:val="22"/>
        </w:rPr>
        <w:t xml:space="preserve">吴晓鹏 </w:t>
      </w:r>
    </w:p>
    <w:p>
      <w:pPr>
        <w:spacing w:after="269"/>
        <w:ind w:left="120"/>
        <w:jc w:val="left"/>
      </w:pPr>
      <w:r>
        <w:rPr>
          <w:rFonts w:ascii="Times New Roman" w:hAnsi="Times New Roman"/>
          <w:b w:val="false"/>
          <w:i w:val="false"/>
          <w:color w:val="000000"/>
          <w:sz w:val="22"/>
        </w:rPr>
        <w:t>但是它在云宇宙</w:t>
      </w:r>
      <w:r>
        <w:rPr>
          <w:rFonts w:ascii="Times New Roman" w:hAnsi="Times New Roman"/>
          <w:b w:val="false"/>
          <w:i w:val="false"/>
          <w:color w:val="000000"/>
          <w:sz w:val="22"/>
        </w:rPr>
        <w:t>的话</w:t>
      </w:r>
      <w:r>
        <w:rPr>
          <w:rFonts w:ascii="Times New Roman" w:hAnsi="Times New Roman"/>
          <w:b w:val="false"/>
          <w:i w:val="false"/>
          <w:color w:val="000000"/>
          <w:sz w:val="22"/>
        </w:rPr>
        <w:t>去</w:t>
      </w:r>
      <w:r>
        <w:rPr>
          <w:rFonts w:ascii="Times New Roman" w:hAnsi="Times New Roman"/>
          <w:b w:val="false"/>
          <w:i w:val="false"/>
          <w:color w:val="000000"/>
          <w:sz w:val="22"/>
        </w:rPr>
        <w:t>做</w:t>
      </w:r>
      <w:r>
        <w:rPr>
          <w:rFonts w:ascii="Times New Roman" w:hAnsi="Times New Roman"/>
          <w:b w:val="false"/>
          <w:i w:val="false"/>
          <w:color w:val="000000"/>
          <w:sz w:val="22"/>
        </w:rPr>
        <w:t>做做</w:t>
      </w:r>
      <w:r>
        <w:rPr>
          <w:rFonts w:ascii="Times New Roman" w:hAnsi="Times New Roman"/>
          <w:b w:val="false"/>
          <w:i w:val="false"/>
          <w:color w:val="000000"/>
          <w:sz w:val="22"/>
        </w:rPr>
        <w:t>这些自动驾驶的测试，它的产品就会变得很大，还是比较大。</w:t>
      </w:r>
      <w:r>
        <w:rPr>
          <w:rFonts w:ascii="Times New Roman" w:hAnsi="Times New Roman"/>
          <w:b w:val="false"/>
          <w:i w:val="false"/>
          <w:color w:val="000000"/>
          <w:sz w:val="22"/>
        </w:rPr>
        <w:t>当然它</w:t>
      </w:r>
      <w:r>
        <w:rPr>
          <w:rFonts w:ascii="Times New Roman" w:hAnsi="Times New Roman"/>
          <w:b w:val="false"/>
          <w:i w:val="false"/>
          <w:color w:val="000000"/>
          <w:sz w:val="22"/>
        </w:rPr>
        <w:t>这个</w:t>
      </w:r>
      <w:r>
        <w:rPr>
          <w:rFonts w:ascii="Times New Roman" w:hAnsi="Times New Roman"/>
          <w:b w:val="false"/>
          <w:i w:val="false"/>
          <w:color w:val="000000"/>
          <w:sz w:val="22"/>
        </w:rPr>
        <w:t>这个数据这类自动驾驶</w:t>
      </w:r>
      <w:r>
        <w:rPr>
          <w:rFonts w:ascii="Times New Roman" w:hAnsi="Times New Roman"/>
          <w:b w:val="false"/>
          <w:i w:val="false"/>
          <w:color w:val="000000"/>
          <w:sz w:val="22"/>
        </w:rPr>
        <w:t>这个</w:t>
      </w:r>
      <w:r>
        <w:rPr>
          <w:rFonts w:ascii="Times New Roman" w:hAnsi="Times New Roman"/>
          <w:b w:val="false"/>
          <w:i w:val="false"/>
          <w:color w:val="000000"/>
          <w:sz w:val="22"/>
        </w:rPr>
        <w:t>场景</w:t>
      </w:r>
      <w:r>
        <w:rPr>
          <w:rFonts w:ascii="Times New Roman" w:hAnsi="Times New Roman"/>
          <w:b w:val="false"/>
          <w:i w:val="false"/>
          <w:color w:val="000000"/>
          <w:sz w:val="22"/>
        </w:rPr>
        <w:t>的话</w:t>
      </w:r>
      <w:r>
        <w:rPr>
          <w:rFonts w:ascii="Times New Roman" w:hAnsi="Times New Roman"/>
          <w:b w:val="false"/>
          <w:i w:val="false"/>
          <w:color w:val="000000"/>
          <w:sz w:val="22"/>
        </w:rPr>
        <w:t>也要跟我们</w:t>
      </w:r>
      <w:r>
        <w:rPr>
          <w:rFonts w:ascii="Times New Roman" w:hAnsi="Times New Roman"/>
          <w:b w:val="false"/>
          <w:i w:val="false"/>
          <w:color w:val="000000"/>
          <w:sz w:val="22"/>
        </w:rPr>
        <w:t>这个</w:t>
      </w:r>
      <w:r>
        <w:rPr>
          <w:rFonts w:ascii="Times New Roman" w:hAnsi="Times New Roman"/>
          <w:b w:val="false"/>
          <w:i w:val="false"/>
          <w:color w:val="000000"/>
          <w:sz w:val="22"/>
        </w:rPr>
        <w:t>交通业务结合在一起。</w:t>
      </w:r>
      <w:r>
        <w:rPr>
          <w:rFonts w:ascii="Times New Roman" w:hAnsi="Times New Roman"/>
          <w:b w:val="false"/>
          <w:i w:val="false"/>
          <w:color w:val="000000"/>
          <w:sz w:val="22"/>
        </w:rPr>
        <w:t>这是第二个。</w:t>
      </w:r>
      <w:r>
        <w:rPr>
          <w:rFonts w:ascii="Times New Roman" w:hAnsi="Times New Roman"/>
          <w:b w:val="false"/>
          <w:i w:val="false"/>
          <w:color w:val="000000"/>
          <w:sz w:val="22"/>
        </w:rPr>
        <w:t>第三个</w:t>
      </w:r>
      <w:r>
        <w:rPr>
          <w:rFonts w:ascii="Times New Roman" w:hAnsi="Times New Roman"/>
          <w:b w:val="false"/>
          <w:i w:val="false"/>
          <w:color w:val="000000"/>
          <w:sz w:val="22"/>
        </w:rPr>
        <w:t>的话</w:t>
      </w:r>
      <w:r>
        <w:rPr>
          <w:rFonts w:ascii="Times New Roman" w:hAnsi="Times New Roman"/>
          <w:b w:val="false"/>
          <w:i w:val="false"/>
          <w:color w:val="000000"/>
          <w:sz w:val="22"/>
        </w:rPr>
        <w:t>就是我们刚才讲了两个很大的产品项目管理者。</w:t>
      </w:r>
      <w:r>
        <w:rPr>
          <w:rFonts w:ascii="Times New Roman" w:hAnsi="Times New Roman"/>
          <w:b w:val="false"/>
          <w:i w:val="false"/>
          <w:color w:val="000000"/>
          <w:sz w:val="22"/>
        </w:rPr>
        <w:t>多还有一个是增加的多，还有第三个产品都需要从所有</w:t>
      </w:r>
      <w:r>
        <w:rPr>
          <w:rFonts w:ascii="Times New Roman" w:hAnsi="Times New Roman"/>
          <w:b w:val="false"/>
          <w:i w:val="false"/>
          <w:color w:val="000000"/>
          <w:sz w:val="22"/>
        </w:rPr>
        <w:t>这个</w:t>
      </w:r>
      <w:r>
        <w:rPr>
          <w:rFonts w:ascii="Times New Roman" w:hAnsi="Times New Roman"/>
          <w:b w:val="false"/>
          <w:i w:val="false"/>
          <w:color w:val="000000"/>
          <w:sz w:val="22"/>
        </w:rPr>
        <w:t>市民出行者的角度。</w:t>
      </w:r>
      <w:r>
        <w:rPr>
          <w:rFonts w:ascii="Times New Roman" w:hAnsi="Times New Roman"/>
          <w:b w:val="false"/>
          <w:i w:val="false"/>
          <w:color w:val="000000"/>
          <w:sz w:val="22"/>
        </w:rPr>
        <w:t>市民说你姐角度的话可能会更新端结合在一起。</w:t>
      </w:r>
      <w:r>
        <w:rPr>
          <w:rFonts w:ascii="Times New Roman" w:hAnsi="Times New Roman"/>
          <w:b w:val="false"/>
          <w:i w:val="false"/>
          <w:color w:val="000000"/>
          <w:sz w:val="22"/>
        </w:rPr>
        <w:t>也有可能未来我们有很多的这种云宇宙的眼镜</w:t>
      </w:r>
      <w:r>
        <w:rPr>
          <w:rFonts w:ascii="Times New Roman" w:hAnsi="Times New Roman"/>
          <w:b w:val="false"/>
          <w:i w:val="false"/>
          <w:color w:val="000000"/>
          <w:sz w:val="22"/>
        </w:rPr>
        <w:t>啊</w:t>
      </w:r>
      <w:r>
        <w:rPr>
          <w:rFonts w:ascii="Times New Roman" w:hAnsi="Times New Roman"/>
          <w:b w:val="false"/>
          <w:i w:val="false"/>
          <w:color w:val="000000"/>
          <w:sz w:val="22"/>
        </w:rPr>
        <w:t>等等这种穿戴设备等等这些。</w:t>
      </w:r>
      <w:r>
        <w:rPr>
          <w:rFonts w:ascii="Times New Roman" w:hAnsi="Times New Roman"/>
          <w:b w:val="false"/>
          <w:i w:val="false"/>
          <w:color w:val="000000"/>
          <w:sz w:val="22"/>
        </w:rPr>
        <w:t>那</w:t>
      </w:r>
      <w:r>
        <w:rPr>
          <w:rFonts w:ascii="Times New Roman" w:hAnsi="Times New Roman"/>
          <w:b w:val="false"/>
          <w:i w:val="false"/>
          <w:color w:val="000000"/>
          <w:sz w:val="22"/>
        </w:rPr>
        <w:t>他在宇宙里面的</w:t>
      </w:r>
      <w:r>
        <w:rPr>
          <w:rFonts w:ascii="Times New Roman" w:hAnsi="Times New Roman"/>
          <w:b w:val="false"/>
          <w:i w:val="false"/>
          <w:color w:val="000000"/>
          <w:sz w:val="22"/>
        </w:rPr>
        <w:t>这个</w:t>
      </w:r>
      <w:r>
        <w:rPr>
          <w:rFonts w:ascii="Times New Roman" w:hAnsi="Times New Roman"/>
          <w:b w:val="false"/>
          <w:i w:val="false"/>
          <w:color w:val="000000"/>
          <w:sz w:val="22"/>
        </w:rPr>
        <w:t>图形，它可以是跨网络，</w:t>
      </w:r>
      <w:r>
        <w:rPr>
          <w:rFonts w:ascii="Times New Roman" w:hAnsi="Times New Roman"/>
          <w:b w:val="false"/>
          <w:i w:val="false"/>
          <w:color w:val="000000"/>
          <w:sz w:val="22"/>
        </w:rPr>
        <w:t>的话</w:t>
      </w:r>
      <w:r>
        <w:rPr>
          <w:rFonts w:ascii="Times New Roman" w:hAnsi="Times New Roman"/>
          <w:b w:val="false"/>
          <w:i w:val="false"/>
          <w:color w:val="000000"/>
          <w:sz w:val="22"/>
        </w:rPr>
        <w:t>怕整体的交通网络的也可以换它整体的数据服务的，</w:t>
      </w:r>
      <w:r>
        <w:rPr>
          <w:rFonts w:ascii="Times New Roman" w:hAnsi="Times New Roman"/>
          <w:b w:val="false"/>
          <w:i w:val="false"/>
          <w:color w:val="000000"/>
          <w:sz w:val="22"/>
        </w:rPr>
        <w:t>然后</w:t>
      </w:r>
      <w:r>
        <w:rPr>
          <w:rFonts w:ascii="Times New Roman" w:hAnsi="Times New Roman"/>
          <w:b w:val="false"/>
          <w:i w:val="false"/>
          <w:color w:val="000000"/>
          <w:sz w:val="22"/>
        </w:rPr>
        <w:t>再针对的</w:t>
      </w:r>
      <w:r>
        <w:rPr>
          <w:rFonts w:ascii="Times New Roman" w:hAnsi="Times New Roman"/>
          <w:b w:val="false"/>
          <w:i w:val="false"/>
          <w:color w:val="000000"/>
          <w:sz w:val="22"/>
        </w:rPr>
        <w:t>这个</w:t>
      </w:r>
      <w:r>
        <w:rPr>
          <w:rFonts w:ascii="Times New Roman" w:hAnsi="Times New Roman"/>
          <w:b w:val="false"/>
          <w:i w:val="false"/>
          <w:color w:val="000000"/>
          <w:sz w:val="22"/>
        </w:rPr>
        <w:t>出行一体化服务做一些</w:t>
      </w:r>
      <w:r>
        <w:rPr>
          <w:rFonts w:ascii="Times New Roman" w:hAnsi="Times New Roman"/>
          <w:b w:val="false"/>
          <w:i w:val="false"/>
          <w:color w:val="000000"/>
          <w:sz w:val="22"/>
        </w:rPr>
        <w:t>呃</w:t>
      </w:r>
      <w:r>
        <w:rPr>
          <w:rFonts w:ascii="Times New Roman" w:hAnsi="Times New Roman"/>
          <w:b w:val="false"/>
          <w:i w:val="false"/>
          <w:color w:val="000000"/>
          <w:sz w:val="22"/>
        </w:rPr>
        <w:t>原宇宙的一些贴片，还有一些升级，举个实际例子，比如说</w:t>
      </w:r>
      <w:r>
        <w:rPr>
          <w:rFonts w:ascii="Times New Roman" w:hAnsi="Times New Roman"/>
          <w:b w:val="false"/>
          <w:i w:val="false"/>
          <w:color w:val="000000"/>
          <w:sz w:val="22"/>
        </w:rPr>
        <w:t>你</w:t>
      </w:r>
      <w:r>
        <w:rPr>
          <w:rFonts w:ascii="Times New Roman" w:hAnsi="Times New Roman"/>
          <w:b w:val="false"/>
          <w:i w:val="false"/>
          <w:color w:val="000000"/>
          <w:sz w:val="22"/>
        </w:rPr>
        <w:t>你现在MC、面，我们要从这个城市到城市区域到区域，</w:t>
      </w:r>
      <w:r>
        <w:rPr>
          <w:rFonts w:ascii="Times New Roman" w:hAnsi="Times New Roman"/>
          <w:b w:val="false"/>
          <w:i w:val="false"/>
          <w:color w:val="000000"/>
          <w:sz w:val="22"/>
        </w:rPr>
        <w:t>那</w:t>
      </w:r>
      <w:r>
        <w:rPr>
          <w:rFonts w:ascii="Times New Roman" w:hAnsi="Times New Roman"/>
          <w:b w:val="false"/>
          <w:i w:val="false"/>
          <w:color w:val="000000"/>
          <w:sz w:val="22"/>
        </w:rPr>
        <w:t>它的</w:t>
      </w:r>
      <w:r>
        <w:rPr>
          <w:rFonts w:ascii="Times New Roman" w:hAnsi="Times New Roman"/>
          <w:b w:val="false"/>
          <w:i w:val="false"/>
          <w:color w:val="000000"/>
          <w:sz w:val="22"/>
        </w:rPr>
        <w:t>这个</w:t>
      </w:r>
      <w:r>
        <w:rPr>
          <w:rFonts w:ascii="Times New Roman" w:hAnsi="Times New Roman"/>
          <w:b w:val="false"/>
          <w:i w:val="false"/>
          <w:color w:val="000000"/>
          <w:sz w:val="22"/>
        </w:rPr>
        <w:t>交通出行的方式有</w:t>
      </w:r>
      <w:r>
        <w:rPr>
          <w:rFonts w:ascii="Times New Roman" w:hAnsi="Times New Roman"/>
          <w:b w:val="false"/>
          <w:i w:val="false"/>
          <w:color w:val="000000"/>
          <w:sz w:val="22"/>
        </w:rPr>
        <w:t>这个</w:t>
      </w:r>
      <w:r>
        <w:rPr>
          <w:rFonts w:ascii="Times New Roman" w:hAnsi="Times New Roman"/>
          <w:b w:val="false"/>
          <w:i w:val="false"/>
          <w:color w:val="000000"/>
          <w:sz w:val="22"/>
        </w:rPr>
        <w:t>驾驶证车辆自己驾驶车辆公交地铁的衔接。</w:t>
      </w:r>
    </w:p>
    <w:p>
      <w:pPr>
        <w:spacing w:after="269"/>
        <w:ind w:left="120"/>
        <w:jc w:val="left"/>
      </w:pPr>
      <w:r>
        <w:rPr>
          <w:rFonts w:ascii="Times New Roman" w:hAnsi="Times New Roman"/>
          <w:b w:val="false"/>
          <w:i w:val="false"/>
          <w:color w:val="000000"/>
          <w:sz w:val="22"/>
        </w:rPr>
        <w:t xml:space="preserve">吴晓鹏 </w:t>
      </w:r>
    </w:p>
    <w:p>
      <w:pPr>
        <w:spacing w:after="269"/>
        <w:ind w:left="120"/>
        <w:jc w:val="left"/>
      </w:pPr>
      <w:r>
        <w:rPr>
          <w:rFonts w:ascii="Times New Roman" w:hAnsi="Times New Roman"/>
          <w:b w:val="false"/>
          <w:i w:val="false"/>
          <w:color w:val="000000"/>
          <w:sz w:val="22"/>
        </w:rPr>
        <w:t>在原宇宙里面它怎么能做到无缝衔接？这些都可以清，你可以去提。</w:t>
      </w:r>
      <w:r>
        <w:rPr>
          <w:rFonts w:ascii="Times New Roman" w:hAnsi="Times New Roman"/>
          <w:b w:val="false"/>
          <w:i w:val="false"/>
          <w:color w:val="000000"/>
          <w:sz w:val="22"/>
        </w:rPr>
        <w:t>所以我觉得如果在这个展厅里面，可能需要这个产品更大一点。</w:t>
      </w:r>
      <w:r>
        <w:rPr>
          <w:rFonts w:ascii="Times New Roman" w:hAnsi="Times New Roman"/>
          <w:b w:val="false"/>
          <w:i w:val="false"/>
          <w:color w:val="000000"/>
          <w:sz w:val="22"/>
        </w:rPr>
        <w:t>走的是我以前的这种交大老年龄很小的农业，大概是这样。</w:t>
      </w:r>
      <w:r>
        <w:rPr>
          <w:rFonts w:ascii="Times New Roman" w:hAnsi="Times New Roman"/>
          <w:b w:val="false"/>
          <w:i w:val="false"/>
          <w:color w:val="000000"/>
          <w:sz w:val="22"/>
        </w:rPr>
        <w:t>所以到底有哪些内容，发生的场景？就有三个场景，</w:t>
      </w:r>
      <w:r>
        <w:rPr>
          <w:rFonts w:ascii="Times New Roman" w:hAnsi="Times New Roman"/>
          <w:b w:val="false"/>
          <w:i w:val="false"/>
          <w:color w:val="000000"/>
          <w:sz w:val="22"/>
        </w:rPr>
        <w:t>嘛</w:t>
      </w:r>
      <w:r>
        <w:rPr>
          <w:rFonts w:ascii="Times New Roman" w:hAnsi="Times New Roman"/>
          <w:b w:val="false"/>
          <w:i w:val="false"/>
          <w:color w:val="000000"/>
          <w:sz w:val="22"/>
        </w:rPr>
        <w:t>第一个产品</w:t>
      </w:r>
      <w:r>
        <w:rPr>
          <w:rFonts w:ascii="Times New Roman" w:hAnsi="Times New Roman"/>
          <w:b w:val="false"/>
          <w:i w:val="false"/>
          <w:color w:val="000000"/>
          <w:sz w:val="22"/>
        </w:rPr>
        <w:t>的话</w:t>
      </w:r>
      <w:r>
        <w:rPr>
          <w:rFonts w:ascii="Times New Roman" w:hAnsi="Times New Roman"/>
          <w:b w:val="false"/>
          <w:i w:val="false"/>
          <w:color w:val="000000"/>
          <w:sz w:val="22"/>
        </w:rPr>
        <w:t>就是云雨做的我们这个交大模型跟我们的ID Ps 前提结合在一起的，就交通业务治理这一块的市场</w:t>
      </w:r>
      <w:r>
        <w:rPr>
          <w:rFonts w:ascii="Times New Roman" w:hAnsi="Times New Roman"/>
          <w:b w:val="false"/>
          <w:i w:val="false"/>
          <w:color w:val="000000"/>
          <w:sz w:val="22"/>
        </w:rPr>
        <w:t>现</w:t>
      </w:r>
      <w:r>
        <w:rPr>
          <w:rFonts w:ascii="Times New Roman" w:hAnsi="Times New Roman"/>
          <w:b w:val="false"/>
          <w:i w:val="false"/>
          <w:color w:val="000000"/>
          <w:sz w:val="22"/>
        </w:rPr>
        <w:t>现有的。</w:t>
      </w:r>
      <w:r>
        <w:rPr>
          <w:rFonts w:ascii="Times New Roman" w:hAnsi="Times New Roman"/>
          <w:b w:val="false"/>
          <w:i w:val="false"/>
          <w:color w:val="000000"/>
          <w:sz w:val="22"/>
        </w:rPr>
        <w:t>我们这边</w:t>
      </w:r>
      <w:r>
        <w:rPr>
          <w:rFonts w:ascii="Times New Roman" w:hAnsi="Times New Roman"/>
          <w:b w:val="false"/>
          <w:i w:val="false"/>
          <w:color w:val="000000"/>
          <w:sz w:val="22"/>
        </w:rPr>
        <w:t>就是</w:t>
      </w:r>
      <w:r>
        <w:rPr>
          <w:rFonts w:ascii="Times New Roman" w:hAnsi="Times New Roman"/>
          <w:b w:val="false"/>
          <w:i w:val="false"/>
          <w:color w:val="000000"/>
          <w:sz w:val="22"/>
        </w:rPr>
        <w:t>放</w:t>
      </w:r>
      <w:r>
        <w:rPr>
          <w:rFonts w:ascii="Times New Roman" w:hAnsi="Times New Roman"/>
          <w:b w:val="false"/>
          <w:i w:val="false"/>
          <w:color w:val="000000"/>
          <w:sz w:val="22"/>
        </w:rPr>
        <w:t>那个</w:t>
      </w:r>
      <w:r>
        <w:rPr>
          <w:rFonts w:ascii="Times New Roman" w:hAnsi="Times New Roman"/>
          <w:b w:val="false"/>
          <w:i w:val="false"/>
          <w:color w:val="000000"/>
          <w:sz w:val="22"/>
        </w:rPr>
        <w:t>交通大脑那个东西，小包子刚才讲的第二顶，我在3年前跟云老师讨论过，</w:t>
      </w:r>
      <w:r>
        <w:rPr>
          <w:rFonts w:ascii="Times New Roman" w:hAnsi="Times New Roman"/>
          <w:b w:val="false"/>
          <w:i w:val="false"/>
          <w:color w:val="000000"/>
          <w:sz w:val="22"/>
        </w:rPr>
        <w:t>啊</w:t>
      </w:r>
      <w:r>
        <w:rPr>
          <w:rFonts w:ascii="Times New Roman" w:hAnsi="Times New Roman"/>
          <w:b w:val="false"/>
          <w:i w:val="false"/>
          <w:color w:val="000000"/>
          <w:sz w:val="22"/>
        </w:rPr>
        <w:t>我觉得如果能在这里实现，就比刚才那个五原味的那个叫，关键是他的未来。</w:t>
      </w:r>
      <w:r>
        <w:rPr>
          <w:rFonts w:ascii="Times New Roman" w:hAnsi="Times New Roman"/>
          <w:b w:val="false"/>
          <w:i w:val="false"/>
          <w:color w:val="000000"/>
          <w:sz w:val="22"/>
        </w:rPr>
        <w:t>吧</w:t>
      </w:r>
      <w:r>
        <w:rPr>
          <w:rFonts w:ascii="Times New Roman" w:hAnsi="Times New Roman"/>
          <w:b w:val="false"/>
          <w:i w:val="false"/>
          <w:color w:val="000000"/>
          <w:sz w:val="22"/>
        </w:rPr>
        <w:t>为什么？他刚才有一块是</w:t>
      </w:r>
      <w:r>
        <w:rPr>
          <w:rFonts w:ascii="Times New Roman" w:hAnsi="Times New Roman"/>
          <w:b w:val="false"/>
          <w:i w:val="false"/>
          <w:color w:val="000000"/>
          <w:sz w:val="22"/>
        </w:rPr>
        <w:t>那个</w:t>
      </w:r>
      <w:r>
        <w:rPr>
          <w:rFonts w:ascii="Times New Roman" w:hAnsi="Times New Roman"/>
          <w:b w:val="false"/>
          <w:i w:val="false"/>
          <w:color w:val="000000"/>
          <w:sz w:val="22"/>
        </w:rPr>
        <w:t>叫交通仿真训练平台，对吧？虚拟取款，我们不是一个仿真训练平台，记不记得？刚才我给你们看</w:t>
      </w:r>
      <w:r>
        <w:rPr>
          <w:rFonts w:ascii="Times New Roman" w:hAnsi="Times New Roman"/>
          <w:b w:val="false"/>
          <w:i w:val="false"/>
          <w:color w:val="000000"/>
          <w:sz w:val="22"/>
        </w:rPr>
        <w:t>那个</w:t>
      </w:r>
      <w:r>
        <w:rPr>
          <w:rFonts w:ascii="Times New Roman" w:hAnsi="Times New Roman"/>
          <w:b w:val="false"/>
          <w:i w:val="false"/>
          <w:color w:val="000000"/>
          <w:sz w:val="22"/>
        </w:rPr>
        <w:t>2分钟的片子？</w:t>
      </w:r>
      <w:r>
        <w:rPr>
          <w:rFonts w:ascii="Times New Roman" w:hAnsi="Times New Roman"/>
          <w:b w:val="false"/>
          <w:i w:val="false"/>
          <w:color w:val="000000"/>
          <w:sz w:val="22"/>
        </w:rPr>
        <w:t>啊</w:t>
      </w:r>
      <w:r>
        <w:rPr>
          <w:rFonts w:ascii="Times New Roman" w:hAnsi="Times New Roman"/>
          <w:b w:val="false"/>
          <w:i w:val="false"/>
          <w:color w:val="000000"/>
          <w:sz w:val="22"/>
        </w:rPr>
        <w:t>对。</w:t>
      </w:r>
      <w:r>
        <w:rPr>
          <w:rFonts w:ascii="Times New Roman" w:hAnsi="Times New Roman"/>
          <w:b w:val="false"/>
          <w:i w:val="false"/>
          <w:color w:val="000000"/>
          <w:sz w:val="22"/>
        </w:rPr>
        <w:t>真实世界的对，虚拟世界的一个动作会变成虚拟世界的一个反馈。</w:t>
      </w:r>
      <w:r>
        <w:rPr>
          <w:rFonts w:ascii="Times New Roman" w:hAnsi="Times New Roman"/>
          <w:b w:val="false"/>
          <w:i w:val="false"/>
          <w:color w:val="000000"/>
          <w:sz w:val="22"/>
        </w:rPr>
        <w:t>对。</w:t>
      </w:r>
    </w:p>
    <w:p>
      <w:pPr>
        <w:spacing w:after="269"/>
        <w:ind w:left="120"/>
        <w:jc w:val="left"/>
      </w:pPr>
      <w:r>
        <w:rPr>
          <w:rFonts w:ascii="Times New Roman" w:hAnsi="Times New Roman"/>
          <w:b w:val="false"/>
          <w:i w:val="false"/>
          <w:color w:val="000000"/>
          <w:sz w:val="22"/>
        </w:rPr>
        <w:t xml:space="preserve">刘佳 </w:t>
      </w:r>
    </w:p>
    <w:p>
      <w:pPr>
        <w:spacing w:after="269"/>
        <w:ind w:left="120"/>
        <w:jc w:val="left"/>
      </w:pPr>
      <w:r>
        <w:rPr>
          <w:rFonts w:ascii="Times New Roman" w:hAnsi="Times New Roman"/>
          <w:b w:val="false"/>
          <w:i w:val="false"/>
          <w:color w:val="000000"/>
          <w:sz w:val="22"/>
        </w:rPr>
        <w:t>那</w:t>
      </w:r>
      <w:r>
        <w:rPr>
          <w:rFonts w:ascii="Times New Roman" w:hAnsi="Times New Roman"/>
          <w:b w:val="false"/>
          <w:i w:val="false"/>
          <w:color w:val="000000"/>
          <w:sz w:val="22"/>
        </w:rPr>
        <w:t>比如说我们的这个叫相通大脑平台，它是实时反应的一个城市运行状况，放了一个映射，对不对？但是我在这个映射里面放入一辆自动驾驶系统，虚拟的系统只把它的老放进去，不是真的在里面放个车，单放一个虚拟的车，但是它是具备自动驾驶训练的</w:t>
      </w:r>
      <w:r>
        <w:rPr>
          <w:rFonts w:ascii="Times New Roman" w:hAnsi="Times New Roman"/>
          <w:b w:val="false"/>
          <w:i w:val="false"/>
          <w:color w:val="000000"/>
          <w:sz w:val="22"/>
        </w:rPr>
        <w:t>这个</w:t>
      </w:r>
      <w:r>
        <w:rPr>
          <w:rFonts w:ascii="Times New Roman" w:hAnsi="Times New Roman"/>
          <w:b w:val="false"/>
          <w:i w:val="false"/>
          <w:color w:val="000000"/>
          <w:sz w:val="22"/>
        </w:rPr>
        <w:t>大脑。</w:t>
      </w:r>
      <w:r>
        <w:rPr>
          <w:rFonts w:ascii="Times New Roman" w:hAnsi="Times New Roman"/>
          <w:b w:val="false"/>
          <w:i w:val="false"/>
          <w:color w:val="000000"/>
          <w:sz w:val="22"/>
        </w:rPr>
        <w:t>那</w:t>
      </w:r>
      <w:r>
        <w:rPr>
          <w:rFonts w:ascii="Times New Roman" w:hAnsi="Times New Roman"/>
          <w:b w:val="false"/>
          <w:i w:val="false"/>
          <w:color w:val="000000"/>
          <w:sz w:val="22"/>
        </w:rPr>
        <w:t>这个云宇宙是不是比真实世界多了一辆车？对。</w:t>
      </w:r>
      <w:r>
        <w:rPr>
          <w:rFonts w:ascii="Times New Roman" w:hAnsi="Times New Roman"/>
          <w:b w:val="false"/>
          <w:i w:val="false"/>
          <w:color w:val="000000"/>
          <w:sz w:val="22"/>
        </w:rPr>
        <w:t>深意电车在原宇宙世界里面，它是不是在不断的学习和训练。</w:t>
      </w:r>
      <w:r>
        <w:rPr>
          <w:rFonts w:ascii="Times New Roman" w:hAnsi="Times New Roman"/>
          <w:b w:val="false"/>
          <w:i w:val="false"/>
          <w:color w:val="000000"/>
          <w:sz w:val="22"/>
        </w:rPr>
        <w:t>啊</w:t>
      </w:r>
      <w:r>
        <w:rPr>
          <w:rFonts w:ascii="Times New Roman" w:hAnsi="Times New Roman"/>
          <w:b w:val="false"/>
          <w:i w:val="false"/>
          <w:color w:val="000000"/>
          <w:sz w:val="22"/>
        </w:rPr>
        <w:t>那我可以改变这个平台里面的一些参数，比如说我把网结调三天，三天前</w:t>
      </w:r>
      <w:r>
        <w:rPr>
          <w:rFonts w:ascii="Times New Roman" w:hAnsi="Times New Roman"/>
          <w:b w:val="false"/>
          <w:i w:val="false"/>
          <w:color w:val="000000"/>
          <w:sz w:val="22"/>
        </w:rPr>
        <w:t>哇</w:t>
      </w:r>
      <w:r>
        <w:rPr>
          <w:rFonts w:ascii="Times New Roman" w:hAnsi="Times New Roman"/>
          <w:b w:val="false"/>
          <w:i w:val="false"/>
          <w:color w:val="000000"/>
          <w:sz w:val="22"/>
        </w:rPr>
        <w:t>那个</w:t>
      </w:r>
      <w:r>
        <w:rPr>
          <w:rFonts w:ascii="Times New Roman" w:hAnsi="Times New Roman"/>
          <w:b w:val="false"/>
          <w:i w:val="false"/>
          <w:color w:val="000000"/>
          <w:sz w:val="22"/>
        </w:rPr>
        <w:t>广州市暴雨</w:t>
      </w:r>
      <w:r>
        <w:rPr>
          <w:rFonts w:ascii="Times New Roman" w:hAnsi="Times New Roman"/>
          <w:b w:val="false"/>
          <w:i w:val="false"/>
          <w:color w:val="000000"/>
          <w:sz w:val="22"/>
        </w:rPr>
        <w:t>啊</w:t>
      </w:r>
      <w:r>
        <w:rPr>
          <w:rFonts w:ascii="Times New Roman" w:hAnsi="Times New Roman"/>
          <w:b w:val="false"/>
          <w:i w:val="false"/>
          <w:color w:val="000000"/>
          <w:sz w:val="22"/>
        </w:rPr>
        <w:t>那个</w:t>
      </w:r>
      <w:r>
        <w:rPr>
          <w:rFonts w:ascii="Times New Roman" w:hAnsi="Times New Roman"/>
          <w:b w:val="false"/>
          <w:i w:val="false"/>
          <w:color w:val="000000"/>
          <w:sz w:val="22"/>
        </w:rPr>
        <w:t>叫</w:t>
      </w:r>
      <w:r>
        <w:rPr>
          <w:rFonts w:ascii="Times New Roman" w:hAnsi="Times New Roman"/>
          <w:b w:val="false"/>
          <w:i w:val="false"/>
          <w:color w:val="000000"/>
          <w:sz w:val="22"/>
        </w:rPr>
        <w:t>呃</w:t>
      </w:r>
      <w:r>
        <w:rPr>
          <w:rFonts w:ascii="Times New Roman" w:hAnsi="Times New Roman"/>
          <w:b w:val="false"/>
          <w:i w:val="false"/>
          <w:color w:val="000000"/>
          <w:sz w:val="22"/>
        </w:rPr>
        <w:t>大风</w:t>
      </w:r>
      <w:r>
        <w:rPr>
          <w:rFonts w:ascii="Times New Roman" w:hAnsi="Times New Roman"/>
          <w:b w:val="false"/>
          <w:i w:val="false"/>
          <w:color w:val="000000"/>
          <w:sz w:val="22"/>
        </w:rPr>
        <w:t>啊</w:t>
      </w:r>
      <w:r>
        <w:rPr>
          <w:rFonts w:ascii="Times New Roman" w:hAnsi="Times New Roman"/>
          <w:b w:val="false"/>
          <w:i w:val="false"/>
          <w:color w:val="000000"/>
          <w:sz w:val="22"/>
        </w:rPr>
        <w:t>交通状况变化，</w:t>
      </w:r>
      <w:r>
        <w:rPr>
          <w:rFonts w:ascii="Times New Roman" w:hAnsi="Times New Roman"/>
          <w:b w:val="false"/>
          <w:i w:val="false"/>
          <w:color w:val="000000"/>
          <w:sz w:val="22"/>
        </w:rPr>
        <w:t>啊</w:t>
      </w:r>
      <w:r>
        <w:rPr>
          <w:rFonts w:ascii="Times New Roman" w:hAnsi="Times New Roman"/>
          <w:b w:val="false"/>
          <w:i w:val="false"/>
          <w:color w:val="000000"/>
          <w:sz w:val="22"/>
        </w:rPr>
        <w:t>水闹</w:t>
      </w:r>
      <w:r>
        <w:rPr>
          <w:rFonts w:ascii="Times New Roman" w:hAnsi="Times New Roman"/>
          <w:b w:val="false"/>
          <w:i w:val="false"/>
          <w:color w:val="000000"/>
          <w:sz w:val="22"/>
        </w:rPr>
        <w:t>诶</w:t>
      </w:r>
      <w:r>
        <w:rPr>
          <w:rFonts w:ascii="Times New Roman" w:hAnsi="Times New Roman"/>
          <w:b w:val="false"/>
          <w:i w:val="false"/>
          <w:color w:val="000000"/>
          <w:sz w:val="22"/>
        </w:rPr>
        <w:t>你看这一个自动驾驶车在那种状态下，它是如何运行的？</w:t>
      </w:r>
      <w:r>
        <w:rPr>
          <w:rFonts w:ascii="Times New Roman" w:hAnsi="Times New Roman"/>
          <w:b w:val="false"/>
          <w:i w:val="false"/>
          <w:color w:val="000000"/>
          <w:sz w:val="22"/>
        </w:rPr>
        <w:t>啊</w:t>
      </w:r>
      <w:r>
        <w:rPr>
          <w:rFonts w:ascii="Times New Roman" w:hAnsi="Times New Roman"/>
          <w:b w:val="false"/>
          <w:i w:val="false"/>
          <w:color w:val="000000"/>
          <w:sz w:val="22"/>
        </w:rPr>
        <w:t>有一条调到</w:t>
      </w:r>
      <w:r>
        <w:rPr>
          <w:rFonts w:ascii="Times New Roman" w:hAnsi="Times New Roman"/>
          <w:b w:val="false"/>
          <w:i w:val="false"/>
          <w:color w:val="000000"/>
          <w:sz w:val="22"/>
        </w:rPr>
        <w:t>那个</w:t>
      </w:r>
      <w:r>
        <w:rPr>
          <w:rFonts w:ascii="Times New Roman" w:hAnsi="Times New Roman"/>
          <w:b w:val="false"/>
          <w:i w:val="false"/>
          <w:color w:val="000000"/>
          <w:sz w:val="22"/>
        </w:rPr>
        <w:t>叫王某时代，</w:t>
      </w:r>
      <w:r>
        <w:rPr>
          <w:rFonts w:ascii="Times New Roman" w:hAnsi="Times New Roman"/>
          <w:b w:val="false"/>
          <w:i w:val="false"/>
          <w:color w:val="000000"/>
          <w:sz w:val="22"/>
        </w:rPr>
        <w:t>啊</w:t>
      </w:r>
      <w:r>
        <w:rPr>
          <w:rFonts w:ascii="Times New Roman" w:hAnsi="Times New Roman"/>
          <w:b w:val="false"/>
          <w:i w:val="false"/>
          <w:color w:val="000000"/>
          <w:sz w:val="22"/>
        </w:rPr>
        <w:t>那个叫明天。</w:t>
      </w:r>
      <w:r>
        <w:rPr>
          <w:rFonts w:ascii="Times New Roman" w:hAnsi="Times New Roman"/>
          <w:b w:val="false"/>
          <w:i w:val="false"/>
          <w:color w:val="000000"/>
          <w:sz w:val="22"/>
        </w:rPr>
        <w:t>比如说明天那个叫5点钟高考就结束了。</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它又会怎么回应</w:t>
      </w:r>
      <w:r>
        <w:rPr>
          <w:rFonts w:ascii="Times New Roman" w:hAnsi="Times New Roman"/>
          <w:b w:val="false"/>
          <w:i w:val="false"/>
          <w:color w:val="000000"/>
          <w:sz w:val="22"/>
        </w:rPr>
        <w:t>呢</w:t>
      </w:r>
      <w:r>
        <w:rPr>
          <w:rFonts w:ascii="Times New Roman" w:hAnsi="Times New Roman"/>
          <w:b w:val="false"/>
          <w:i w:val="false"/>
          <w:color w:val="000000"/>
          <w:sz w:val="22"/>
        </w:rPr>
        <w:t>对这个变化打球。</w:t>
      </w:r>
      <w:r>
        <w:rPr>
          <w:rFonts w:ascii="Times New Roman" w:hAnsi="Times New Roman"/>
          <w:b w:val="false"/>
          <w:i w:val="false"/>
          <w:color w:val="000000"/>
          <w:sz w:val="22"/>
        </w:rPr>
        <w:t>所以在虚拟世界是对真实世界放给他的一个东西，已经成了一个回馈。</w:t>
      </w:r>
      <w:r>
        <w:rPr>
          <w:rFonts w:ascii="Times New Roman" w:hAnsi="Times New Roman"/>
          <w:b w:val="false"/>
          <w:i w:val="false"/>
          <w:color w:val="000000"/>
          <w:sz w:val="22"/>
        </w:rPr>
        <w:t>然后</w:t>
      </w:r>
      <w:r>
        <w:rPr>
          <w:rFonts w:ascii="Times New Roman" w:hAnsi="Times New Roman"/>
          <w:b w:val="false"/>
          <w:i w:val="false"/>
          <w:color w:val="000000"/>
          <w:sz w:val="22"/>
        </w:rPr>
        <w:t>反过来，你知道有这个回馈以后，你在真实世界里面你知道如何去经营、引进。</w:t>
      </w:r>
    </w:p>
    <w:p>
      <w:pPr>
        <w:spacing w:after="269"/>
        <w:ind w:left="120"/>
        <w:jc w:val="left"/>
      </w:pPr>
      <w:r>
        <w:rPr>
          <w:rFonts w:ascii="Times New Roman" w:hAnsi="Times New Roman"/>
          <w:b w:val="false"/>
          <w:i w:val="false"/>
          <w:color w:val="000000"/>
          <w:sz w:val="22"/>
        </w:rPr>
        <w:t xml:space="preserve">刘佳 </w:t>
      </w:r>
    </w:p>
    <w:p>
      <w:pPr>
        <w:spacing w:after="269"/>
        <w:ind w:left="120"/>
        <w:jc w:val="left"/>
      </w:pPr>
      <w:r>
        <w:rPr>
          <w:rFonts w:ascii="Times New Roman" w:hAnsi="Times New Roman"/>
          <w:b w:val="false"/>
          <w:i w:val="false"/>
          <w:color w:val="000000"/>
          <w:sz w:val="22"/>
        </w:rPr>
        <w:t>所以我刚才讲的就是跟我们交大模式结合交通大脑，它本来就掌握了一个城市的数据。</w:t>
      </w:r>
      <w:r>
        <w:rPr>
          <w:rFonts w:ascii="Times New Roman" w:hAnsi="Times New Roman"/>
          <w:b w:val="false"/>
          <w:i w:val="false"/>
          <w:color w:val="000000"/>
          <w:sz w:val="22"/>
        </w:rPr>
        <w:t>我只是在所有的现实世界的数字化里面加入了一个额外的一个数字</w:t>
      </w:r>
      <w:r>
        <w:rPr>
          <w:rFonts w:ascii="Times New Roman" w:hAnsi="Times New Roman"/>
          <w:b w:val="false"/>
          <w:i w:val="false"/>
          <w:color w:val="000000"/>
          <w:sz w:val="22"/>
        </w:rPr>
        <w:t>这个</w:t>
      </w:r>
      <w:r>
        <w:rPr>
          <w:rFonts w:ascii="Times New Roman" w:hAnsi="Times New Roman"/>
          <w:b w:val="false"/>
          <w:i w:val="false"/>
          <w:color w:val="000000"/>
          <w:sz w:val="22"/>
        </w:rPr>
        <w:t>预测或者做个训练选。</w:t>
      </w:r>
      <w:r>
        <w:rPr>
          <w:rFonts w:ascii="Times New Roman" w:hAnsi="Times New Roman"/>
          <w:b w:val="false"/>
          <w:i w:val="false"/>
          <w:color w:val="000000"/>
          <w:sz w:val="22"/>
        </w:rPr>
        <w:t>他刚才不是仿真训练嘛，也是真实训练。</w:t>
      </w:r>
      <w:r>
        <w:rPr>
          <w:rFonts w:ascii="Times New Roman" w:hAnsi="Times New Roman"/>
          <w:b w:val="false"/>
          <w:i w:val="false"/>
          <w:color w:val="000000"/>
          <w:sz w:val="22"/>
        </w:rPr>
        <w:t>但是真实的是在十几世界真实地面对整个脚板园与野兽这个东西把一般人都讲晕了。</w:t>
      </w:r>
      <w:r>
        <w:rPr>
          <w:rFonts w:ascii="Times New Roman" w:hAnsi="Times New Roman"/>
          <w:b w:val="false"/>
          <w:i w:val="false"/>
          <w:color w:val="000000"/>
          <w:sz w:val="22"/>
        </w:rPr>
        <w:t>但它就是真实世界的东西放到虚拟世界里面，点，正是凭借一个回馈到王源已经讲明错，在想怎么呈现，</w:t>
      </w:r>
      <w:r>
        <w:rPr>
          <w:rFonts w:ascii="Times New Roman" w:hAnsi="Times New Roman"/>
          <w:b w:val="false"/>
          <w:i w:val="false"/>
          <w:color w:val="000000"/>
          <w:sz w:val="22"/>
        </w:rPr>
        <w:t>啊</w:t>
      </w:r>
      <w:r>
        <w:rPr>
          <w:rFonts w:ascii="Times New Roman" w:hAnsi="Times New Roman"/>
          <w:b w:val="false"/>
          <w:i w:val="false"/>
          <w:color w:val="000000"/>
          <w:sz w:val="22"/>
        </w:rPr>
        <w:t>做个片子，还是很前看谁给我整？他我们截取一部分解码功能，而剪短的数据有没有放在这里，他就一直切到不同的场景一直在跑，也要出来。</w:t>
      </w:r>
      <w:r>
        <w:rPr>
          <w:rFonts w:ascii="Times New Roman" w:hAnsi="Times New Roman"/>
          <w:b w:val="false"/>
          <w:i w:val="false"/>
          <w:color w:val="000000"/>
          <w:sz w:val="22"/>
        </w:rPr>
        <w:t>你也可以</w:t>
      </w:r>
      <w:r>
        <w:rPr>
          <w:rFonts w:ascii="Times New Roman" w:hAnsi="Times New Roman"/>
          <w:b w:val="false"/>
          <w:i w:val="false"/>
          <w:color w:val="000000"/>
          <w:sz w:val="22"/>
        </w:rPr>
        <w:t>设计</w:t>
      </w:r>
      <w:r>
        <w:rPr>
          <w:rFonts w:ascii="Times New Roman" w:hAnsi="Times New Roman"/>
          <w:b w:val="false"/>
          <w:i w:val="false"/>
          <w:color w:val="000000"/>
          <w:sz w:val="22"/>
        </w:rPr>
        <w:t>设计和兑现他</w:t>
      </w:r>
      <w:r>
        <w:rPr>
          <w:rFonts w:ascii="Times New Roman" w:hAnsi="Times New Roman"/>
          <w:b w:val="false"/>
          <w:i w:val="false"/>
          <w:color w:val="000000"/>
          <w:sz w:val="22"/>
        </w:rPr>
        <w:t>那个</w:t>
      </w:r>
      <w:r>
        <w:rPr>
          <w:rFonts w:ascii="Times New Roman" w:hAnsi="Times New Roman"/>
          <w:b w:val="false"/>
          <w:i w:val="false"/>
          <w:color w:val="000000"/>
          <w:sz w:val="22"/>
        </w:rPr>
        <w:t>限行，</w:t>
      </w:r>
      <w:r>
        <w:rPr>
          <w:rFonts w:ascii="Times New Roman" w:hAnsi="Times New Roman"/>
          <w:b w:val="false"/>
          <w:i w:val="false"/>
          <w:color w:val="000000"/>
          <w:sz w:val="22"/>
        </w:rPr>
        <w:t>嘛</w:t>
      </w:r>
      <w:r>
        <w:rPr>
          <w:rFonts w:ascii="Times New Roman" w:hAnsi="Times New Roman"/>
          <w:b w:val="false"/>
          <w:i w:val="false"/>
          <w:color w:val="000000"/>
          <w:sz w:val="22"/>
        </w:rPr>
        <w:t>其实他也一样的道理</w:t>
      </w:r>
      <w:r>
        <w:rPr>
          <w:rFonts w:ascii="Times New Roman" w:hAnsi="Times New Roman"/>
          <w:b w:val="false"/>
          <w:i w:val="false"/>
          <w:color w:val="000000"/>
          <w:sz w:val="22"/>
        </w:rPr>
        <w:t>就是</w:t>
      </w:r>
      <w:r>
        <w:rPr>
          <w:rFonts w:ascii="Times New Roman" w:hAnsi="Times New Roman"/>
          <w:b w:val="false"/>
          <w:i w:val="false"/>
          <w:color w:val="000000"/>
          <w:sz w:val="22"/>
        </w:rPr>
        <w:t>这个东西我是个很大的大量的数据送到驾驶车辆它就买我的数据来训练。</w:t>
      </w:r>
      <w:r>
        <w:rPr>
          <w:rFonts w:ascii="Times New Roman" w:hAnsi="Times New Roman"/>
          <w:b w:val="false"/>
          <w:i w:val="false"/>
          <w:color w:val="000000"/>
          <w:sz w:val="22"/>
        </w:rPr>
        <w:t>而且每个城市大家考试的书，</w:t>
      </w:r>
      <w:r>
        <w:rPr>
          <w:rFonts w:ascii="Times New Roman" w:hAnsi="Times New Roman"/>
          <w:b w:val="false"/>
          <w:i w:val="false"/>
          <w:color w:val="000000"/>
          <w:sz w:val="22"/>
        </w:rPr>
        <w:t>那</w:t>
      </w:r>
      <w:r>
        <w:rPr>
          <w:rFonts w:ascii="Times New Roman" w:hAnsi="Times New Roman"/>
          <w:b w:val="false"/>
          <w:i w:val="false"/>
          <w:color w:val="000000"/>
          <w:sz w:val="22"/>
        </w:rPr>
        <w:t>所有的数据一样才来广州，它可以训练在广州的晚上在广州的，下雨天在广州的。</w:t>
      </w:r>
      <w:r>
        <w:rPr>
          <w:rFonts w:ascii="Times New Roman" w:hAnsi="Times New Roman"/>
          <w:b w:val="false"/>
          <w:i w:val="false"/>
          <w:color w:val="000000"/>
          <w:sz w:val="22"/>
        </w:rPr>
        <w:t>英国先生科比真心地时间就练一身武艺说，就这个意思。</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因为你现在比如说</w:t>
      </w:r>
      <w:r>
        <w:rPr>
          <w:rFonts w:ascii="Times New Roman" w:hAnsi="Times New Roman"/>
          <w:b w:val="false"/>
          <w:i w:val="false"/>
          <w:color w:val="000000"/>
          <w:sz w:val="22"/>
        </w:rPr>
        <w:t>那个</w:t>
      </w:r>
      <w:r>
        <w:rPr>
          <w:rFonts w:ascii="Times New Roman" w:hAnsi="Times New Roman"/>
          <w:b w:val="false"/>
          <w:i w:val="false"/>
          <w:color w:val="000000"/>
          <w:sz w:val="22"/>
        </w:rPr>
        <w:t>文员，她要投放100辆车，</w:t>
      </w:r>
      <w:r>
        <w:rPr>
          <w:rFonts w:ascii="Times New Roman" w:hAnsi="Times New Roman"/>
          <w:b w:val="false"/>
          <w:i w:val="false"/>
          <w:color w:val="000000"/>
          <w:sz w:val="22"/>
        </w:rPr>
        <w:t>然后</w:t>
      </w:r>
      <w:r>
        <w:rPr>
          <w:rFonts w:ascii="Times New Roman" w:hAnsi="Times New Roman"/>
          <w:b w:val="false"/>
          <w:i w:val="false"/>
          <w:color w:val="000000"/>
          <w:sz w:val="22"/>
        </w:rPr>
        <w:t>取言，不装雷达，装那些在道路上是不是？也不用了，你就把这个车的系统扔到我这个系统里面去。</w:t>
      </w:r>
      <w:r>
        <w:rPr>
          <w:rFonts w:ascii="Times New Roman" w:hAnsi="Times New Roman"/>
          <w:b w:val="false"/>
          <w:i w:val="false"/>
          <w:color w:val="000000"/>
          <w:sz w:val="22"/>
        </w:rPr>
        <w:t>然后</w:t>
      </w:r>
      <w:r>
        <w:rPr>
          <w:rFonts w:ascii="Times New Roman" w:hAnsi="Times New Roman"/>
          <w:b w:val="false"/>
          <w:i w:val="false"/>
          <w:color w:val="000000"/>
          <w:sz w:val="22"/>
        </w:rPr>
        <w:t>一天以后他指出来他就是那个呃他</w:t>
      </w:r>
      <w:r>
        <w:rPr>
          <w:rFonts w:ascii="Times New Roman" w:hAnsi="Times New Roman"/>
          <w:b w:val="false"/>
          <w:i w:val="false"/>
          <w:color w:val="000000"/>
          <w:sz w:val="22"/>
        </w:rPr>
        <w:t>他</w:t>
      </w:r>
      <w:r>
        <w:rPr>
          <w:rFonts w:ascii="Times New Roman" w:hAnsi="Times New Roman"/>
          <w:b w:val="false"/>
          <w:i w:val="false"/>
          <w:color w:val="000000"/>
          <w:sz w:val="22"/>
        </w:rPr>
        <w:t>就会市场就会独孤九剑</w:t>
      </w:r>
      <w:r>
        <w:rPr>
          <w:rFonts w:ascii="Times New Roman" w:hAnsi="Times New Roman"/>
          <w:b w:val="false"/>
          <w:i w:val="false"/>
          <w:color w:val="000000"/>
          <w:sz w:val="22"/>
        </w:rPr>
        <w:t>啊</w:t>
      </w:r>
      <w:r>
        <w:rPr>
          <w:rFonts w:ascii="Times New Roman" w:hAnsi="Times New Roman"/>
          <w:b w:val="false"/>
          <w:i w:val="false"/>
          <w:color w:val="000000"/>
          <w:sz w:val="22"/>
        </w:rPr>
        <w:t>嗯</w:t>
      </w:r>
      <w:r>
        <w:rPr>
          <w:rFonts w:ascii="Times New Roman" w:hAnsi="Times New Roman"/>
          <w:b w:val="false"/>
          <w:i w:val="false"/>
          <w:color w:val="000000"/>
          <w:sz w:val="22"/>
        </w:rPr>
        <w:t>是测试，所以</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比如说你说的这个屏比较物业来展示的是交通大脑，但他讲的故事跟咱楼下的展厅的故事都不一样。</w:t>
      </w:r>
      <w:r>
        <w:rPr>
          <w:rFonts w:ascii="Times New Roman" w:hAnsi="Times New Roman"/>
          <w:b w:val="false"/>
          <w:i w:val="false"/>
          <w:color w:val="000000"/>
          <w:sz w:val="22"/>
        </w:rPr>
        <w:t>楼下展厅不是讲我们这个可惜中路</w:t>
      </w:r>
      <w:r>
        <w:rPr>
          <w:rFonts w:ascii="Times New Roman" w:hAnsi="Times New Roman"/>
          <w:b w:val="false"/>
          <w:i w:val="false"/>
          <w:color w:val="000000"/>
          <w:sz w:val="22"/>
        </w:rPr>
        <w:t>啊</w:t>
      </w:r>
      <w:r>
        <w:rPr>
          <w:rFonts w:ascii="Times New Roman" w:hAnsi="Times New Roman"/>
          <w:b w:val="false"/>
          <w:i w:val="false"/>
          <w:color w:val="000000"/>
          <w:sz w:val="22"/>
        </w:rPr>
        <w:t>身份认知上还是以后是开车你就讲今天，那边是明天。</w:t>
      </w:r>
      <w:r>
        <w:rPr>
          <w:rFonts w:ascii="Times New Roman" w:hAnsi="Times New Roman"/>
          <w:b w:val="false"/>
          <w:i w:val="false"/>
          <w:color w:val="000000"/>
          <w:sz w:val="22"/>
        </w:rPr>
        <w:t>对，没错，</w:t>
      </w:r>
      <w:r>
        <w:rPr>
          <w:rFonts w:ascii="Times New Roman" w:hAnsi="Times New Roman"/>
          <w:b w:val="false"/>
          <w:i w:val="false"/>
          <w:color w:val="000000"/>
          <w:sz w:val="22"/>
        </w:rPr>
        <w:t>就是</w:t>
      </w:r>
      <w:r>
        <w:rPr>
          <w:rFonts w:ascii="Times New Roman" w:hAnsi="Times New Roman"/>
          <w:b w:val="false"/>
          <w:i w:val="false"/>
          <w:color w:val="000000"/>
          <w:sz w:val="22"/>
        </w:rPr>
        <w:t>他东西可能是一样的，但是它展示的</w:t>
      </w:r>
      <w:r>
        <w:rPr>
          <w:rFonts w:ascii="Times New Roman" w:hAnsi="Times New Roman"/>
          <w:b w:val="false"/>
          <w:i w:val="false"/>
          <w:color w:val="000000"/>
          <w:sz w:val="22"/>
        </w:rPr>
        <w:t>这个</w:t>
      </w:r>
      <w:r>
        <w:rPr>
          <w:rFonts w:ascii="Times New Roman" w:hAnsi="Times New Roman"/>
          <w:b w:val="false"/>
          <w:i w:val="false"/>
          <w:color w:val="000000"/>
          <w:sz w:val="22"/>
        </w:rPr>
        <w:t>就讲的故事就不一样了，东西肯定也是没有时间去改正内容，不一样。</w:t>
      </w:r>
      <w:r>
        <w:rPr>
          <w:rFonts w:ascii="Times New Roman" w:hAnsi="Times New Roman"/>
          <w:b w:val="false"/>
          <w:i w:val="false"/>
          <w:color w:val="000000"/>
          <w:sz w:val="22"/>
        </w:rPr>
        <w:t>那</w:t>
      </w:r>
      <w:r>
        <w:rPr>
          <w:rFonts w:ascii="Times New Roman" w:hAnsi="Times New Roman"/>
          <w:b w:val="false"/>
          <w:i w:val="false"/>
          <w:color w:val="000000"/>
          <w:sz w:val="22"/>
        </w:rPr>
        <w:t>你这个怎么弄？就是把这个我们现在有的大脑上的一些数据弄出来，</w:t>
      </w:r>
      <w:r>
        <w:rPr>
          <w:rFonts w:ascii="Times New Roman" w:hAnsi="Times New Roman"/>
          <w:b w:val="false"/>
          <w:i w:val="false"/>
          <w:color w:val="000000"/>
          <w:sz w:val="22"/>
        </w:rPr>
        <w:t>然后</w:t>
      </w:r>
      <w:r>
        <w:rPr>
          <w:rFonts w:ascii="Times New Roman" w:hAnsi="Times New Roman"/>
          <w:b w:val="false"/>
          <w:i w:val="false"/>
          <w:color w:val="000000"/>
          <w:sz w:val="22"/>
        </w:rPr>
        <w:t>作为一个片儿，对，你可以不是往家里，也敢来我说的，也可以一、二、三是高度桌面有几个单调的白。</w:t>
      </w:r>
      <w:r>
        <w:rPr>
          <w:rFonts w:ascii="Times New Roman" w:hAnsi="Times New Roman"/>
          <w:b w:val="false"/>
          <w:i w:val="false"/>
          <w:color w:val="000000"/>
          <w:sz w:val="22"/>
        </w:rPr>
        <w:t>1230，可能就是我一摁就下雨了。</w:t>
      </w:r>
      <w:r>
        <w:rPr>
          <w:rFonts w:ascii="Times New Roman" w:hAnsi="Times New Roman"/>
          <w:b w:val="false"/>
          <w:i w:val="false"/>
          <w:color w:val="000000"/>
          <w:sz w:val="22"/>
        </w:rPr>
        <w:t>对。</w:t>
      </w:r>
      <w:r>
        <w:rPr>
          <w:rFonts w:ascii="Times New Roman" w:hAnsi="Times New Roman"/>
          <w:b w:val="false"/>
          <w:i w:val="false"/>
          <w:color w:val="000000"/>
          <w:sz w:val="22"/>
        </w:rPr>
        <w:t>那个</w:t>
      </w:r>
      <w:r>
        <w:rPr>
          <w:rFonts w:ascii="Times New Roman" w:hAnsi="Times New Roman"/>
          <w:b w:val="false"/>
          <w:i w:val="false"/>
          <w:color w:val="000000"/>
          <w:sz w:val="22"/>
        </w:rPr>
        <w:t>高考结束模式</w:t>
      </w:r>
      <w:r>
        <w:rPr>
          <w:rFonts w:ascii="Times New Roman" w:hAnsi="Times New Roman"/>
          <w:b w:val="false"/>
          <w:i w:val="false"/>
          <w:color w:val="000000"/>
          <w:sz w:val="22"/>
        </w:rPr>
        <w:t>什么</w:t>
      </w:r>
      <w:r>
        <w:rPr>
          <w:rFonts w:ascii="Times New Roman" w:hAnsi="Times New Roman"/>
          <w:b w:val="false"/>
          <w:i w:val="false"/>
          <w:color w:val="000000"/>
          <w:sz w:val="22"/>
        </w:rPr>
        <w:t>类似于这种所有歌迷。</w:t>
      </w:r>
    </w:p>
    <w:p>
      <w:pPr>
        <w:spacing w:after="269"/>
        <w:ind w:left="120"/>
        <w:jc w:val="left"/>
      </w:pPr>
      <w:r>
        <w:rPr>
          <w:rFonts w:ascii="Times New Roman" w:hAnsi="Times New Roman"/>
          <w:b w:val="false"/>
          <w:i w:val="false"/>
          <w:color w:val="000000"/>
          <w:sz w:val="22"/>
        </w:rPr>
        <w:t xml:space="preserve">吴晓鹏 </w:t>
      </w:r>
    </w:p>
    <w:p>
      <w:pPr>
        <w:spacing w:after="269"/>
        <w:ind w:left="120"/>
        <w:jc w:val="left"/>
      </w:pPr>
      <w:r>
        <w:rPr>
          <w:rFonts w:ascii="Times New Roman" w:hAnsi="Times New Roman"/>
          <w:b w:val="false"/>
          <w:i w:val="false"/>
          <w:color w:val="000000"/>
          <w:sz w:val="22"/>
        </w:rPr>
        <w:t>同样研发餐饮</w:t>
      </w:r>
      <w:r>
        <w:rPr>
          <w:rFonts w:ascii="Times New Roman" w:hAnsi="Times New Roman"/>
          <w:b w:val="false"/>
          <w:i w:val="false"/>
          <w:color w:val="000000"/>
          <w:sz w:val="22"/>
        </w:rPr>
        <w:t>啊</w:t>
      </w:r>
      <w:r>
        <w:rPr>
          <w:rFonts w:ascii="Times New Roman" w:hAnsi="Times New Roman"/>
          <w:b w:val="false"/>
          <w:i w:val="false"/>
          <w:color w:val="000000"/>
          <w:sz w:val="22"/>
        </w:rPr>
        <w:t>这个</w:t>
      </w:r>
      <w:r>
        <w:rPr>
          <w:rFonts w:ascii="Times New Roman" w:hAnsi="Times New Roman"/>
          <w:b w:val="false"/>
          <w:i w:val="false"/>
          <w:color w:val="000000"/>
          <w:sz w:val="22"/>
        </w:rPr>
        <w:t>我们设定好</w:t>
      </w:r>
      <w:r>
        <w:rPr>
          <w:rFonts w:ascii="Times New Roman" w:hAnsi="Times New Roman"/>
          <w:b w:val="false"/>
          <w:i w:val="false"/>
          <w:color w:val="000000"/>
          <w:sz w:val="22"/>
        </w:rPr>
        <w:t>这个</w:t>
      </w:r>
      <w:r>
        <w:rPr>
          <w:rFonts w:ascii="Times New Roman" w:hAnsi="Times New Roman"/>
          <w:b w:val="false"/>
          <w:i w:val="false"/>
          <w:color w:val="000000"/>
          <w:sz w:val="22"/>
        </w:rPr>
        <w:t>资料，他开发出来的。</w:t>
      </w:r>
      <w:r>
        <w:rPr>
          <w:rFonts w:ascii="Times New Roman" w:hAnsi="Times New Roman"/>
          <w:b w:val="false"/>
          <w:i w:val="false"/>
          <w:color w:val="000000"/>
          <w:sz w:val="22"/>
        </w:rPr>
        <w:t>但这个东西我觉得</w:t>
      </w:r>
      <w:r>
        <w:rPr>
          <w:rFonts w:ascii="Times New Roman" w:hAnsi="Times New Roman"/>
          <w:b w:val="false"/>
          <w:i w:val="false"/>
          <w:color w:val="000000"/>
          <w:sz w:val="22"/>
        </w:rPr>
        <w:t>嗯</w:t>
      </w:r>
      <w:r>
        <w:rPr>
          <w:rFonts w:ascii="Times New Roman" w:hAnsi="Times New Roman"/>
          <w:b w:val="false"/>
          <w:i w:val="false"/>
          <w:color w:val="000000"/>
          <w:sz w:val="22"/>
        </w:rPr>
        <w:t>，</w:t>
      </w:r>
      <w:r>
        <w:rPr>
          <w:rFonts w:ascii="Times New Roman" w:hAnsi="Times New Roman"/>
          <w:b w:val="false"/>
          <w:i w:val="false"/>
          <w:color w:val="000000"/>
          <w:sz w:val="22"/>
        </w:rPr>
        <w:t>嗯</w:t>
      </w:r>
      <w:r>
        <w:rPr>
          <w:rFonts w:ascii="Times New Roman" w:hAnsi="Times New Roman"/>
          <w:b w:val="false"/>
          <w:i w:val="false"/>
          <w:color w:val="000000"/>
          <w:sz w:val="22"/>
        </w:rPr>
        <w:t>一定是那个点到爆的一个题目，就刚才我说的那一句话就把一帮人绕晕了。</w:t>
      </w:r>
      <w:r>
        <w:rPr>
          <w:rFonts w:ascii="Times New Roman" w:hAnsi="Times New Roman"/>
          <w:b w:val="false"/>
          <w:i w:val="false"/>
          <w:color w:val="000000"/>
          <w:sz w:val="22"/>
        </w:rPr>
        <w:t>但是它能达到他要过来，他只要把这句话反复的问题是一个专项项目，这个可以。</w:t>
      </w:r>
      <w:r>
        <w:rPr>
          <w:rFonts w:ascii="Times New Roman" w:hAnsi="Times New Roman"/>
          <w:b w:val="false"/>
          <w:i w:val="false"/>
          <w:color w:val="000000"/>
          <w:sz w:val="22"/>
        </w:rPr>
        <w:t>我们可以内采给他们一些，收入更有和深化一下具体的故事脚本。</w:t>
      </w:r>
      <w:r>
        <w:rPr>
          <w:rFonts w:ascii="Times New Roman" w:hAnsi="Times New Roman"/>
          <w:b w:val="false"/>
          <w:i w:val="false"/>
          <w:color w:val="000000"/>
          <w:sz w:val="22"/>
        </w:rPr>
        <w:t>或者我跟你讲</w:t>
      </w:r>
      <w:r>
        <w:rPr>
          <w:rFonts w:ascii="Times New Roman" w:hAnsi="Times New Roman"/>
          <w:b w:val="false"/>
          <w:i w:val="false"/>
          <w:color w:val="000000"/>
          <w:sz w:val="22"/>
        </w:rPr>
        <w:t>这个</w:t>
      </w:r>
      <w:r>
        <w:rPr>
          <w:rFonts w:ascii="Times New Roman" w:hAnsi="Times New Roman"/>
          <w:b w:val="false"/>
          <w:i w:val="false"/>
          <w:color w:val="000000"/>
          <w:sz w:val="22"/>
        </w:rPr>
        <w:t>刚刚</w:t>
      </w:r>
      <w:r>
        <w:rPr>
          <w:rFonts w:ascii="Times New Roman" w:hAnsi="Times New Roman"/>
          <w:b w:val="false"/>
          <w:i w:val="false"/>
          <w:color w:val="000000"/>
          <w:sz w:val="22"/>
        </w:rPr>
        <w:t>小红</w:t>
      </w:r>
      <w:r>
        <w:rPr>
          <w:rFonts w:ascii="Times New Roman" w:hAnsi="Times New Roman"/>
          <w:b w:val="false"/>
          <w:i w:val="false"/>
          <w:color w:val="000000"/>
          <w:sz w:val="22"/>
        </w:rPr>
        <w:t>小红讲这个东西</w:t>
      </w:r>
      <w:r>
        <w:rPr>
          <w:rFonts w:ascii="Times New Roman" w:hAnsi="Times New Roman"/>
          <w:b w:val="false"/>
          <w:i w:val="false"/>
          <w:color w:val="000000"/>
          <w:sz w:val="22"/>
        </w:rPr>
        <w:t>呢</w:t>
      </w:r>
      <w:r>
        <w:rPr>
          <w:rFonts w:ascii="Times New Roman" w:hAnsi="Times New Roman"/>
          <w:b w:val="false"/>
          <w:i w:val="false"/>
          <w:color w:val="000000"/>
          <w:sz w:val="22"/>
        </w:rPr>
        <w:t>在国外已经错过了，当然它不是原宇宙，它是一个仿真训练平台，</w:t>
      </w:r>
      <w:r>
        <w:rPr>
          <w:rFonts w:ascii="Times New Roman" w:hAnsi="Times New Roman"/>
          <w:b w:val="false"/>
          <w:i w:val="false"/>
          <w:color w:val="000000"/>
          <w:sz w:val="22"/>
        </w:rPr>
        <w:t>呃</w:t>
      </w:r>
      <w:r>
        <w:rPr>
          <w:rFonts w:ascii="Times New Roman" w:hAnsi="Times New Roman"/>
          <w:b w:val="false"/>
          <w:i w:val="false"/>
          <w:color w:val="000000"/>
          <w:sz w:val="22"/>
        </w:rPr>
        <w:t>但他用的是有百集了过往的</w:t>
      </w:r>
      <w:r>
        <w:rPr>
          <w:rFonts w:ascii="Times New Roman" w:hAnsi="Times New Roman"/>
          <w:b w:val="false"/>
          <w:i w:val="false"/>
          <w:color w:val="000000"/>
          <w:sz w:val="22"/>
        </w:rPr>
        <w:t>呃</w:t>
      </w:r>
      <w:r>
        <w:rPr>
          <w:rFonts w:ascii="Times New Roman" w:hAnsi="Times New Roman"/>
          <w:b w:val="false"/>
          <w:i w:val="false"/>
          <w:color w:val="000000"/>
          <w:sz w:val="22"/>
        </w:rPr>
        <w:t>大量</w:t>
      </w:r>
      <w:r>
        <w:rPr>
          <w:rFonts w:ascii="Times New Roman" w:hAnsi="Times New Roman"/>
          <w:b w:val="false"/>
          <w:i w:val="false"/>
          <w:color w:val="000000"/>
          <w:sz w:val="22"/>
        </w:rPr>
        <w:t>大量的数据</w:t>
      </w:r>
      <w:r>
        <w:rPr>
          <w:rFonts w:ascii="Times New Roman" w:hAnsi="Times New Roman"/>
          <w:b w:val="false"/>
          <w:i w:val="false"/>
          <w:color w:val="000000"/>
          <w:sz w:val="22"/>
        </w:rPr>
        <w:t>然后</w:t>
      </w:r>
      <w:r>
        <w:rPr>
          <w:rFonts w:ascii="Times New Roman" w:hAnsi="Times New Roman"/>
          <w:b w:val="false"/>
          <w:i w:val="false"/>
          <w:color w:val="000000"/>
          <w:sz w:val="22"/>
        </w:rPr>
        <w:t>你可以组合，比如说我这个车</w:t>
      </w:r>
      <w:r>
        <w:rPr>
          <w:rFonts w:ascii="Times New Roman" w:hAnsi="Times New Roman"/>
          <w:b w:val="false"/>
          <w:i w:val="false"/>
          <w:color w:val="000000"/>
          <w:sz w:val="22"/>
        </w:rPr>
        <w:t>嗯</w:t>
      </w:r>
      <w:r>
        <w:rPr>
          <w:rFonts w:ascii="Times New Roman" w:hAnsi="Times New Roman"/>
          <w:b w:val="false"/>
          <w:i w:val="false"/>
          <w:color w:val="000000"/>
          <w:sz w:val="22"/>
        </w:rPr>
        <w:t>真的是个系统，</w:t>
      </w:r>
      <w:r>
        <w:rPr>
          <w:rFonts w:ascii="Times New Roman" w:hAnsi="Times New Roman"/>
          <w:b w:val="false"/>
          <w:i w:val="false"/>
          <w:color w:val="000000"/>
          <w:sz w:val="22"/>
        </w:rPr>
        <w:t>呀</w:t>
      </w:r>
      <w:r>
        <w:rPr>
          <w:rFonts w:ascii="Times New Roman" w:hAnsi="Times New Roman"/>
          <w:b w:val="false"/>
          <w:i w:val="false"/>
          <w:color w:val="000000"/>
          <w:sz w:val="22"/>
        </w:rPr>
        <w:t>新的如来训练，我可以叫它可以选择组合，因为你如果在仿真平台上</w:t>
      </w:r>
      <w:r>
        <w:rPr>
          <w:rFonts w:ascii="Times New Roman" w:hAnsi="Times New Roman"/>
          <w:b w:val="false"/>
          <w:i w:val="false"/>
          <w:color w:val="000000"/>
          <w:sz w:val="22"/>
        </w:rPr>
        <w:t>的话</w:t>
      </w:r>
      <w:r>
        <w:rPr>
          <w:rFonts w:ascii="Times New Roman" w:hAnsi="Times New Roman"/>
          <w:b w:val="false"/>
          <w:i w:val="false"/>
          <w:color w:val="000000"/>
          <w:sz w:val="22"/>
        </w:rPr>
        <w:t>那些模拟永远是假的。</w:t>
      </w:r>
      <w:r>
        <w:rPr>
          <w:rFonts w:ascii="Times New Roman" w:hAnsi="Times New Roman"/>
          <w:b w:val="false"/>
          <w:i w:val="false"/>
          <w:color w:val="000000"/>
          <w:sz w:val="22"/>
        </w:rPr>
        <w:t>没错，他一上路一定会遇到各种大赛，仿真平台没有遇到过的问题，但是在过去真实数据里面的训练，它就是天天在不可特里面进行特。</w:t>
      </w:r>
      <w:r>
        <w:rPr>
          <w:rFonts w:ascii="Times New Roman" w:hAnsi="Times New Roman"/>
          <w:b w:val="false"/>
          <w:i w:val="false"/>
          <w:color w:val="000000"/>
          <w:sz w:val="22"/>
        </w:rPr>
        <w:t>我上次去客户那里</w:t>
      </w:r>
      <w:r>
        <w:rPr>
          <w:rFonts w:ascii="Times New Roman" w:hAnsi="Times New Roman"/>
          <w:b w:val="false"/>
          <w:i w:val="false"/>
          <w:color w:val="000000"/>
          <w:sz w:val="22"/>
        </w:rPr>
        <w:t>然后</w:t>
      </w:r>
      <w:r>
        <w:rPr>
          <w:rFonts w:ascii="Times New Roman" w:hAnsi="Times New Roman"/>
          <w:b w:val="false"/>
          <w:i w:val="false"/>
          <w:color w:val="000000"/>
          <w:sz w:val="22"/>
        </w:rPr>
        <w:t>我讲了这个东西之后这个，客户</w:t>
      </w:r>
      <w:r>
        <w:rPr>
          <w:rFonts w:ascii="Times New Roman" w:hAnsi="Times New Roman"/>
          <w:b w:val="false"/>
          <w:i w:val="false"/>
          <w:color w:val="000000"/>
          <w:sz w:val="22"/>
        </w:rPr>
        <w:t>这个</w:t>
      </w:r>
      <w:r>
        <w:rPr>
          <w:rFonts w:ascii="Times New Roman" w:hAnsi="Times New Roman"/>
          <w:b w:val="false"/>
          <w:i w:val="false"/>
          <w:color w:val="000000"/>
          <w:sz w:val="22"/>
        </w:rPr>
        <w:t>副处长他就问我，</w:t>
      </w:r>
      <w:r>
        <w:rPr>
          <w:rFonts w:ascii="Times New Roman" w:hAnsi="Times New Roman"/>
          <w:b w:val="false"/>
          <w:i w:val="false"/>
          <w:color w:val="000000"/>
          <w:sz w:val="22"/>
        </w:rPr>
        <w:t>那</w:t>
      </w:r>
      <w:r>
        <w:rPr>
          <w:rFonts w:ascii="Times New Roman" w:hAnsi="Times New Roman"/>
          <w:b w:val="false"/>
          <w:i w:val="false"/>
          <w:color w:val="000000"/>
          <w:sz w:val="22"/>
        </w:rPr>
        <w:t>你这个跟你也是一样的问题，问我要听云雨做什么？有什么区别？什么技术上的一些共同点，</w:t>
      </w:r>
      <w:r>
        <w:rPr>
          <w:rFonts w:ascii="Times New Roman" w:hAnsi="Times New Roman"/>
          <w:b w:val="false"/>
          <w:i w:val="false"/>
          <w:color w:val="000000"/>
          <w:sz w:val="22"/>
        </w:rPr>
        <w:t>嘛</w:t>
      </w:r>
      <w:r>
        <w:rPr>
          <w:rFonts w:ascii="Times New Roman" w:hAnsi="Times New Roman"/>
          <w:b w:val="false"/>
          <w:i w:val="false"/>
          <w:color w:val="000000"/>
          <w:sz w:val="22"/>
        </w:rPr>
        <w:t>他们也可作为创新，</w:t>
      </w:r>
      <w:r>
        <w:rPr>
          <w:rFonts w:ascii="Times New Roman" w:hAnsi="Times New Roman"/>
          <w:b w:val="false"/>
          <w:i w:val="false"/>
          <w:color w:val="000000"/>
          <w:sz w:val="22"/>
        </w:rPr>
        <w:t>然后</w:t>
      </w:r>
      <w:r>
        <w:rPr>
          <w:rFonts w:ascii="Times New Roman" w:hAnsi="Times New Roman"/>
          <w:b w:val="false"/>
          <w:i w:val="false"/>
          <w:color w:val="000000"/>
          <w:sz w:val="22"/>
        </w:rPr>
        <w:t>我举了个实际例子，</w:t>
      </w:r>
      <w:r>
        <w:rPr>
          <w:rFonts w:ascii="Times New Roman" w:hAnsi="Times New Roman"/>
          <w:b w:val="false"/>
          <w:i w:val="false"/>
          <w:color w:val="000000"/>
          <w:sz w:val="22"/>
        </w:rPr>
        <w:t>啊</w:t>
      </w:r>
      <w:r>
        <w:rPr>
          <w:rFonts w:ascii="Times New Roman" w:hAnsi="Times New Roman"/>
          <w:b w:val="false"/>
          <w:i w:val="false"/>
          <w:color w:val="000000"/>
          <w:sz w:val="22"/>
        </w:rPr>
        <w:t>还有他提名，比如说广州都是开市城市，</w:t>
      </w:r>
      <w:r>
        <w:rPr>
          <w:rFonts w:ascii="Times New Roman" w:hAnsi="Times New Roman"/>
          <w:b w:val="false"/>
          <w:i w:val="false"/>
          <w:color w:val="000000"/>
          <w:sz w:val="22"/>
        </w:rPr>
        <w:t>然后</w:t>
      </w:r>
      <w:r>
        <w:rPr>
          <w:rFonts w:ascii="Times New Roman" w:hAnsi="Times New Roman"/>
          <w:b w:val="false"/>
          <w:i w:val="false"/>
          <w:color w:val="000000"/>
          <w:sz w:val="22"/>
        </w:rPr>
        <w:t>我们在广州做了</w:t>
      </w:r>
      <w:r>
        <w:rPr>
          <w:rFonts w:ascii="Times New Roman" w:hAnsi="Times New Roman"/>
          <w:b w:val="false"/>
          <w:i w:val="false"/>
          <w:color w:val="000000"/>
          <w:sz w:val="22"/>
        </w:rPr>
        <w:t>这个</w:t>
      </w:r>
      <w:r>
        <w:rPr>
          <w:rFonts w:ascii="Times New Roman" w:hAnsi="Times New Roman"/>
          <w:b w:val="false"/>
          <w:i w:val="false"/>
          <w:color w:val="000000"/>
          <w:sz w:val="22"/>
        </w:rPr>
        <w:t>交大岛之后，</w:t>
      </w:r>
      <w:r>
        <w:rPr>
          <w:rFonts w:ascii="Times New Roman" w:hAnsi="Times New Roman"/>
          <w:b w:val="false"/>
          <w:i w:val="false"/>
          <w:color w:val="000000"/>
          <w:sz w:val="22"/>
        </w:rPr>
        <w:t>吧</w:t>
      </w:r>
      <w:r>
        <w:rPr>
          <w:rFonts w:ascii="Times New Roman" w:hAnsi="Times New Roman"/>
          <w:b w:val="false"/>
          <w:i w:val="false"/>
          <w:color w:val="000000"/>
          <w:sz w:val="22"/>
        </w:rPr>
        <w:t>就分居是我们的核心就是做精准的所有的数据</w:t>
      </w:r>
      <w:r>
        <w:rPr>
          <w:rFonts w:ascii="Times New Roman" w:hAnsi="Times New Roman"/>
          <w:b w:val="false"/>
          <w:i w:val="false"/>
          <w:color w:val="000000"/>
          <w:sz w:val="22"/>
        </w:rPr>
        <w:t>都</w:t>
      </w:r>
      <w:r>
        <w:rPr>
          <w:rFonts w:ascii="Times New Roman" w:hAnsi="Times New Roman"/>
          <w:b w:val="false"/>
          <w:i w:val="false"/>
          <w:color w:val="000000"/>
          <w:sz w:val="22"/>
        </w:rPr>
        <w:t>都叠加在一起过。</w:t>
      </w:r>
      <w:r>
        <w:rPr>
          <w:rFonts w:ascii="Times New Roman" w:hAnsi="Times New Roman"/>
          <w:b w:val="false"/>
          <w:i w:val="false"/>
          <w:color w:val="000000"/>
          <w:sz w:val="22"/>
        </w:rPr>
        <w:t>整个城市的需求它状态群众了解，</w:t>
      </w:r>
      <w:r>
        <w:rPr>
          <w:rFonts w:ascii="Times New Roman" w:hAnsi="Times New Roman"/>
          <w:b w:val="false"/>
          <w:i w:val="false"/>
          <w:color w:val="000000"/>
          <w:sz w:val="22"/>
        </w:rPr>
        <w:t>那</w:t>
      </w:r>
      <w:r>
        <w:rPr>
          <w:rFonts w:ascii="Times New Roman" w:hAnsi="Times New Roman"/>
          <w:b w:val="false"/>
          <w:i w:val="false"/>
          <w:color w:val="000000"/>
          <w:sz w:val="22"/>
        </w:rPr>
        <w:t>我们可以做一个事情是最开始形式到底适不适合广州？</w:t>
      </w:r>
      <w:r>
        <w:rPr>
          <w:rFonts w:ascii="Times New Roman" w:hAnsi="Times New Roman"/>
          <w:b w:val="false"/>
          <w:i w:val="false"/>
          <w:color w:val="000000"/>
          <w:sz w:val="22"/>
        </w:rPr>
        <w:t>呢</w:t>
      </w:r>
      <w:r>
        <w:rPr>
          <w:rFonts w:ascii="Times New Roman" w:hAnsi="Times New Roman"/>
          <w:b w:val="false"/>
          <w:i w:val="false"/>
          <w:color w:val="000000"/>
          <w:sz w:val="22"/>
        </w:rPr>
        <w:t>这个是以前没有一定没有办法用数据论证了。</w:t>
      </w:r>
    </w:p>
    <w:p>
      <w:pPr>
        <w:spacing w:after="269"/>
        <w:ind w:left="120"/>
        <w:jc w:val="left"/>
      </w:pPr>
      <w:r>
        <w:rPr>
          <w:rFonts w:ascii="Times New Roman" w:hAnsi="Times New Roman"/>
          <w:b w:val="false"/>
          <w:i w:val="false"/>
          <w:color w:val="000000"/>
          <w:sz w:val="22"/>
        </w:rPr>
        <w:t xml:space="preserve">吴晓鹏 </w:t>
      </w:r>
    </w:p>
    <w:p>
      <w:pPr>
        <w:spacing w:after="269"/>
        <w:ind w:left="120"/>
        <w:jc w:val="left"/>
      </w:pPr>
      <w:r>
        <w:rPr>
          <w:rFonts w:ascii="Times New Roman" w:hAnsi="Times New Roman"/>
          <w:b w:val="false"/>
          <w:i w:val="false"/>
          <w:color w:val="000000"/>
          <w:sz w:val="22"/>
        </w:rPr>
        <w:t>现在我给你走，我们大量数据也来了之后，再用单双号的方式，不用开设城市的方式这些数据存到我这里之后就给预算出来，这就是虚拟世界里，我用真实的数据做测试。</w:t>
      </w:r>
      <w:r>
        <w:rPr>
          <w:rFonts w:ascii="Times New Roman" w:hAnsi="Times New Roman"/>
          <w:b w:val="false"/>
          <w:i w:val="false"/>
          <w:color w:val="000000"/>
          <w:sz w:val="22"/>
        </w:rPr>
        <w:t>还有</w:t>
      </w:r>
      <w:r>
        <w:rPr>
          <w:rFonts w:ascii="Times New Roman" w:hAnsi="Times New Roman"/>
          <w:b w:val="false"/>
          <w:i w:val="false"/>
          <w:color w:val="000000"/>
          <w:sz w:val="22"/>
        </w:rPr>
        <w:t>那</w:t>
      </w:r>
      <w:r>
        <w:rPr>
          <w:rFonts w:ascii="Times New Roman" w:hAnsi="Times New Roman"/>
          <w:b w:val="false"/>
          <w:i w:val="false"/>
          <w:color w:val="000000"/>
          <w:sz w:val="22"/>
        </w:rPr>
        <w:t>就大概明白了这个意思。</w:t>
      </w:r>
      <w:r>
        <w:rPr>
          <w:rFonts w:ascii="Times New Roman" w:hAnsi="Times New Roman"/>
          <w:b w:val="false"/>
          <w:i w:val="false"/>
          <w:color w:val="000000"/>
          <w:sz w:val="22"/>
        </w:rPr>
        <w:t>其实</w:t>
      </w:r>
      <w:r>
        <w:rPr>
          <w:rFonts w:ascii="Times New Roman" w:hAnsi="Times New Roman"/>
          <w:b w:val="false"/>
          <w:i w:val="false"/>
          <w:color w:val="000000"/>
          <w:sz w:val="22"/>
        </w:rPr>
        <w:t>也</w:t>
      </w:r>
      <w:r>
        <w:rPr>
          <w:rFonts w:ascii="Times New Roman" w:hAnsi="Times New Roman"/>
          <w:b w:val="false"/>
          <w:i w:val="false"/>
          <w:color w:val="000000"/>
          <w:sz w:val="22"/>
        </w:rPr>
        <w:t>也类似。</w:t>
      </w:r>
      <w:r>
        <w:rPr>
          <w:rFonts w:ascii="Times New Roman" w:hAnsi="Times New Roman"/>
          <w:b w:val="false"/>
          <w:i w:val="false"/>
          <w:color w:val="000000"/>
          <w:sz w:val="22"/>
        </w:rPr>
        <w:t>那</w:t>
      </w:r>
      <w:r>
        <w:rPr>
          <w:rFonts w:ascii="Times New Roman" w:hAnsi="Times New Roman"/>
          <w:b w:val="false"/>
          <w:i w:val="false"/>
          <w:color w:val="000000"/>
          <w:sz w:val="22"/>
        </w:rPr>
        <w:t>这里面的这些数据是用谁的数据</w:t>
      </w:r>
      <w:r>
        <w:rPr>
          <w:rFonts w:ascii="Times New Roman" w:hAnsi="Times New Roman"/>
          <w:b w:val="false"/>
          <w:i w:val="false"/>
          <w:color w:val="000000"/>
          <w:sz w:val="22"/>
        </w:rPr>
        <w:t>啊</w:t>
      </w:r>
      <w:r>
        <w:rPr>
          <w:rFonts w:ascii="Times New Roman" w:hAnsi="Times New Roman"/>
          <w:b w:val="false"/>
          <w:i w:val="false"/>
          <w:color w:val="000000"/>
          <w:sz w:val="22"/>
        </w:rPr>
        <w:t>黄埔的数据咱也没有。</w:t>
      </w:r>
      <w:r>
        <w:rPr>
          <w:rFonts w:ascii="Times New Roman" w:hAnsi="Times New Roman"/>
          <w:b w:val="false"/>
          <w:i w:val="false"/>
          <w:color w:val="000000"/>
          <w:sz w:val="22"/>
        </w:rPr>
        <w:t>哦</w:t>
      </w:r>
      <w:r>
        <w:rPr>
          <w:rFonts w:ascii="Times New Roman" w:hAnsi="Times New Roman"/>
          <w:b w:val="false"/>
          <w:i w:val="false"/>
          <w:color w:val="000000"/>
          <w:sz w:val="22"/>
        </w:rPr>
        <w:t>你先用虚拟的数据先模拟假设。</w:t>
      </w:r>
      <w:r>
        <w:rPr>
          <w:rFonts w:ascii="Times New Roman" w:hAnsi="Times New Roman"/>
          <w:b w:val="false"/>
          <w:i w:val="false"/>
          <w:color w:val="000000"/>
          <w:sz w:val="22"/>
        </w:rPr>
        <w:t>假设这些都是真实数据。</w:t>
      </w:r>
      <w:r>
        <w:rPr>
          <w:rFonts w:ascii="Times New Roman" w:hAnsi="Times New Roman"/>
          <w:b w:val="false"/>
          <w:i w:val="false"/>
          <w:color w:val="000000"/>
          <w:sz w:val="22"/>
        </w:rPr>
        <w:t>你说是真的他就是真的，</w:t>
      </w:r>
      <w:r>
        <w:rPr>
          <w:rFonts w:ascii="Times New Roman" w:hAnsi="Times New Roman"/>
          <w:b w:val="false"/>
          <w:i w:val="false"/>
          <w:color w:val="000000"/>
          <w:sz w:val="22"/>
        </w:rPr>
        <w:t>然后</w:t>
      </w:r>
      <w:r>
        <w:rPr>
          <w:rFonts w:ascii="Times New Roman" w:hAnsi="Times New Roman"/>
          <w:b w:val="false"/>
          <w:i w:val="false"/>
          <w:color w:val="000000"/>
          <w:sz w:val="22"/>
        </w:rPr>
        <w:t>用了以后，如果为了</w:t>
      </w:r>
      <w:r>
        <w:rPr>
          <w:rFonts w:ascii="Times New Roman" w:hAnsi="Times New Roman"/>
          <w:b w:val="false"/>
          <w:i w:val="false"/>
          <w:color w:val="000000"/>
          <w:sz w:val="22"/>
        </w:rPr>
        <w:t>啊</w:t>
      </w:r>
      <w:r>
        <w:rPr>
          <w:rFonts w:ascii="Times New Roman" w:hAnsi="Times New Roman"/>
          <w:b w:val="false"/>
          <w:i w:val="false"/>
          <w:color w:val="000000"/>
          <w:sz w:val="22"/>
        </w:rPr>
        <w:t>不</w:t>
      </w:r>
      <w:r>
        <w:rPr>
          <w:rFonts w:ascii="Times New Roman" w:hAnsi="Times New Roman"/>
          <w:b w:val="false"/>
          <w:i w:val="false"/>
          <w:color w:val="000000"/>
          <w:sz w:val="22"/>
        </w:rPr>
        <w:t>不收为了展现效果更好，为了我们拿下黄埔的项目跟书记说，要用真实数据更好。</w:t>
      </w:r>
      <w:r>
        <w:rPr>
          <w:rFonts w:ascii="Times New Roman" w:hAnsi="Times New Roman"/>
          <w:b w:val="false"/>
          <w:i w:val="false"/>
          <w:color w:val="000000"/>
          <w:sz w:val="22"/>
        </w:rPr>
        <w:t>其实我们现阶段可以请工信局帮我们协调说我们要哪些数据，它没有。</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没有工信局，没有通信。</w:t>
      </w:r>
      <w:r>
        <w:rPr>
          <w:rFonts w:ascii="Times New Roman" w:hAnsi="Times New Roman"/>
          <w:b w:val="false"/>
          <w:i w:val="false"/>
          <w:color w:val="000000"/>
          <w:sz w:val="22"/>
        </w:rPr>
        <w:t>它没有可以去公安、交通都还没有上当。</w:t>
      </w:r>
      <w:r>
        <w:rPr>
          <w:rFonts w:ascii="Times New Roman" w:hAnsi="Times New Roman"/>
          <w:b w:val="false"/>
          <w:i w:val="false"/>
          <w:color w:val="000000"/>
          <w:sz w:val="22"/>
        </w:rPr>
        <w:t>上大家也没有这么惊喜，但是局部，</w:t>
      </w:r>
      <w:r>
        <w:rPr>
          <w:rFonts w:ascii="Times New Roman" w:hAnsi="Times New Roman"/>
          <w:b w:val="false"/>
          <w:i w:val="false"/>
          <w:color w:val="000000"/>
          <w:sz w:val="22"/>
        </w:rPr>
        <w:t>嘛</w:t>
      </w:r>
      <w:r>
        <w:rPr>
          <w:rFonts w:ascii="Times New Roman" w:hAnsi="Times New Roman"/>
          <w:b w:val="false"/>
          <w:i w:val="false"/>
          <w:color w:val="000000"/>
          <w:sz w:val="22"/>
        </w:rPr>
        <w:t>他的自己的网联车它，其他就没有。</w:t>
      </w:r>
      <w:r>
        <w:rPr>
          <w:rFonts w:ascii="Times New Roman" w:hAnsi="Times New Roman"/>
          <w:b w:val="false"/>
          <w:i w:val="false"/>
          <w:color w:val="000000"/>
          <w:sz w:val="22"/>
        </w:rPr>
        <w:t>这个车都是网联车，他的</w:t>
      </w:r>
      <w:r>
        <w:rPr>
          <w:rFonts w:ascii="Times New Roman" w:hAnsi="Times New Roman"/>
          <w:b w:val="false"/>
          <w:i w:val="false"/>
          <w:color w:val="000000"/>
          <w:sz w:val="22"/>
        </w:rPr>
        <w:t>那个</w:t>
      </w:r>
      <w:r>
        <w:rPr>
          <w:rFonts w:ascii="Times New Roman" w:hAnsi="Times New Roman"/>
          <w:b w:val="false"/>
          <w:i w:val="false"/>
          <w:color w:val="000000"/>
          <w:sz w:val="22"/>
        </w:rPr>
        <w:t>稻谷自己的网上</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场景。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晒晒单。</w:t>
      </w:r>
      <w:r>
        <w:rPr>
          <w:rFonts w:ascii="Times New Roman" w:hAnsi="Times New Roman"/>
          <w:b w:val="false"/>
          <w:i w:val="false"/>
          <w:color w:val="000000"/>
          <w:sz w:val="22"/>
        </w:rPr>
        <w:t>小彤享的确一个概念然后是</w:t>
      </w:r>
      <w:r>
        <w:rPr>
          <w:rFonts w:ascii="Times New Roman" w:hAnsi="Times New Roman"/>
          <w:b w:val="false"/>
          <w:i w:val="false"/>
          <w:color w:val="000000"/>
          <w:sz w:val="22"/>
        </w:rPr>
        <w:t>嗯</w:t>
      </w:r>
      <w:r>
        <w:rPr>
          <w:rFonts w:ascii="Times New Roman" w:hAnsi="Times New Roman"/>
          <w:b w:val="false"/>
          <w:i w:val="false"/>
          <w:color w:val="000000"/>
          <w:sz w:val="22"/>
        </w:rPr>
        <w:t>家人在</w:t>
      </w:r>
      <w:r>
        <w:rPr>
          <w:rFonts w:ascii="Times New Roman" w:hAnsi="Times New Roman"/>
          <w:b w:val="false"/>
          <w:i w:val="false"/>
          <w:color w:val="000000"/>
          <w:sz w:val="22"/>
        </w:rPr>
        <w:t>那个</w:t>
      </w:r>
      <w:r>
        <w:rPr>
          <w:rFonts w:ascii="Times New Roman" w:hAnsi="Times New Roman"/>
          <w:b w:val="false"/>
          <w:i w:val="false"/>
          <w:color w:val="000000"/>
          <w:sz w:val="22"/>
        </w:rPr>
        <w:t>航空领域其实也有，刚才看那个小瓶子512，他不是说他也做了一个仿真训练平台。</w:t>
      </w:r>
      <w:r>
        <w:rPr>
          <w:rFonts w:ascii="Times New Roman" w:hAnsi="Times New Roman"/>
          <w:b w:val="false"/>
          <w:i w:val="false"/>
          <w:color w:val="000000"/>
          <w:sz w:val="22"/>
        </w:rPr>
        <w:t>嘛</w:t>
      </w:r>
      <w:r>
        <w:rPr>
          <w:rFonts w:ascii="Times New Roman" w:hAnsi="Times New Roman"/>
          <w:b w:val="false"/>
          <w:i w:val="false"/>
          <w:color w:val="000000"/>
          <w:sz w:val="22"/>
        </w:rPr>
        <w:t>代收。</w:t>
      </w:r>
      <w:r>
        <w:rPr>
          <w:rFonts w:ascii="Times New Roman" w:hAnsi="Times New Roman"/>
          <w:b w:val="false"/>
          <w:i w:val="false"/>
          <w:color w:val="000000"/>
          <w:sz w:val="22"/>
        </w:rPr>
        <w:t>干，小红简直就不是仿真训练平台，就是在原宇宙的真实数字的世界里面的一个真实测试。</w:t>
      </w:r>
      <w:r>
        <w:rPr>
          <w:rFonts w:ascii="Times New Roman" w:hAnsi="Times New Roman"/>
          <w:b w:val="false"/>
          <w:i w:val="false"/>
          <w:color w:val="000000"/>
          <w:sz w:val="22"/>
        </w:rPr>
        <w:t>就是</w:t>
      </w:r>
      <w:r>
        <w:rPr>
          <w:rFonts w:ascii="Times New Roman" w:hAnsi="Times New Roman"/>
          <w:b w:val="false"/>
          <w:i w:val="false"/>
          <w:color w:val="000000"/>
          <w:sz w:val="22"/>
        </w:rPr>
        <w:t>一个真实的房子。</w:t>
      </w:r>
      <w:r>
        <w:rPr>
          <w:rFonts w:ascii="Times New Roman" w:hAnsi="Times New Roman"/>
          <w:b w:val="false"/>
          <w:i w:val="false"/>
          <w:color w:val="000000"/>
          <w:sz w:val="22"/>
        </w:rPr>
        <w:t>对。</w:t>
      </w:r>
      <w:r>
        <w:rPr>
          <w:rFonts w:ascii="Times New Roman" w:hAnsi="Times New Roman"/>
          <w:b w:val="false"/>
          <w:i w:val="false"/>
          <w:color w:val="000000"/>
          <w:sz w:val="22"/>
        </w:rPr>
        <w:t>它是真实的，但好多</w:t>
      </w:r>
      <w:r>
        <w:rPr>
          <w:rFonts w:ascii="Times New Roman" w:hAnsi="Times New Roman"/>
          <w:b w:val="false"/>
          <w:i w:val="false"/>
          <w:color w:val="000000"/>
          <w:sz w:val="22"/>
        </w:rPr>
        <w:t>那个</w:t>
      </w:r>
      <w:r>
        <w:rPr>
          <w:rFonts w:ascii="Times New Roman" w:hAnsi="Times New Roman"/>
          <w:b w:val="false"/>
          <w:i w:val="false"/>
          <w:color w:val="000000"/>
          <w:sz w:val="22"/>
        </w:rPr>
        <w:t>飞行</w:t>
      </w:r>
      <w:r>
        <w:rPr>
          <w:rFonts w:ascii="Times New Roman" w:hAnsi="Times New Roman"/>
          <w:b w:val="false"/>
          <w:i w:val="false"/>
          <w:color w:val="000000"/>
          <w:sz w:val="22"/>
        </w:rPr>
        <w:t>飞行的，还有那种就是</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参考他这种形式只有我。</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甚至于就我实时的数据也在原有数据，你只在不</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说真的就行了。</w:t>
      </w:r>
      <w:r>
        <w:rPr>
          <w:rFonts w:ascii="Times New Roman" w:hAnsi="Times New Roman"/>
          <w:b w:val="false"/>
          <w:i w:val="false"/>
          <w:color w:val="000000"/>
          <w:sz w:val="22"/>
        </w:rPr>
        <w:t>呗</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反正模拟式自动接管，排斥他，这些比较，老板，来。</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这个其实就是半个片子，也没有太多的话。</w:t>
      </w:r>
      <w:r>
        <w:rPr>
          <w:rFonts w:ascii="Times New Roman" w:hAnsi="Times New Roman"/>
          <w:b w:val="false"/>
          <w:i w:val="false"/>
          <w:color w:val="000000"/>
          <w:sz w:val="22"/>
        </w:rPr>
        <w:t>但是他这个是好像实时联动，还有那些对百度的，是真的。</w:t>
      </w:r>
      <w:r>
        <w:rPr>
          <w:rFonts w:ascii="Times New Roman" w:hAnsi="Times New Roman"/>
          <w:b w:val="false"/>
          <w:i w:val="false"/>
          <w:color w:val="000000"/>
          <w:sz w:val="22"/>
        </w:rPr>
        <w:t>这是实时联动</w:t>
      </w:r>
      <w:r>
        <w:rPr>
          <w:rFonts w:ascii="Times New Roman" w:hAnsi="Times New Roman"/>
          <w:b w:val="false"/>
          <w:i w:val="false"/>
          <w:color w:val="000000"/>
          <w:sz w:val="22"/>
        </w:rPr>
        <w:t>啊</w:t>
      </w:r>
      <w:r>
        <w:rPr>
          <w:rFonts w:ascii="Times New Roman" w:hAnsi="Times New Roman"/>
          <w:b w:val="false"/>
          <w:i w:val="false"/>
          <w:color w:val="000000"/>
          <w:sz w:val="22"/>
        </w:rPr>
        <w:t>某一个</w:t>
      </w:r>
      <w:r>
        <w:rPr>
          <w:rFonts w:ascii="Times New Roman" w:hAnsi="Times New Roman"/>
          <w:b w:val="false"/>
          <w:i w:val="false"/>
          <w:color w:val="000000"/>
          <w:sz w:val="22"/>
        </w:rPr>
        <w:t>什么</w:t>
      </w:r>
      <w:r>
        <w:rPr>
          <w:rFonts w:ascii="Times New Roman" w:hAnsi="Times New Roman"/>
          <w:b w:val="false"/>
          <w:i w:val="false"/>
          <w:color w:val="000000"/>
          <w:sz w:val="22"/>
        </w:rPr>
        <w:t>交互式。</w:t>
      </w:r>
      <w:r>
        <w:rPr>
          <w:rFonts w:ascii="Times New Roman" w:hAnsi="Times New Roman"/>
          <w:b w:val="false"/>
          <w:i w:val="false"/>
          <w:color w:val="000000"/>
          <w:sz w:val="22"/>
        </w:rPr>
        <w:t>古人价值的时候真的有些处理不了，</w:t>
      </w:r>
      <w:r>
        <w:rPr>
          <w:rFonts w:ascii="Times New Roman" w:hAnsi="Times New Roman"/>
          <w:b w:val="false"/>
          <w:i w:val="false"/>
          <w:color w:val="000000"/>
          <w:sz w:val="22"/>
        </w:rPr>
        <w:t>的话</w:t>
      </w:r>
      <w:r>
        <w:rPr>
          <w:rFonts w:ascii="Times New Roman" w:hAnsi="Times New Roman"/>
          <w:b w:val="false"/>
          <w:i w:val="false"/>
          <w:color w:val="000000"/>
          <w:sz w:val="22"/>
        </w:rPr>
        <w:t>他就会跟我讲那个也是真实的。</w:t>
      </w:r>
      <w:r>
        <w:rPr>
          <w:rFonts w:ascii="Times New Roman" w:hAnsi="Times New Roman"/>
          <w:b w:val="false"/>
          <w:i w:val="false"/>
          <w:color w:val="000000"/>
          <w:sz w:val="22"/>
        </w:rPr>
        <w:t>而且你想加音量就加一点，想象两样就加2年。</w:t>
      </w:r>
      <w:r>
        <w:rPr>
          <w:rFonts w:ascii="Times New Roman" w:hAnsi="Times New Roman"/>
          <w:b w:val="false"/>
          <w:i w:val="false"/>
          <w:color w:val="000000"/>
          <w:sz w:val="22"/>
        </w:rPr>
        <w:t>虚拟世界里面放入了一个真实的系统，得到了一个真实的反馈。</w:t>
      </w:r>
      <w:r>
        <w:rPr>
          <w:rFonts w:ascii="Times New Roman" w:hAnsi="Times New Roman"/>
          <w:b w:val="false"/>
          <w:i w:val="false"/>
          <w:color w:val="000000"/>
          <w:sz w:val="22"/>
        </w:rPr>
        <w:t>就相当于把概念把原宇宙的概念和理解都放进去。</w:t>
      </w:r>
      <w:r>
        <w:rPr>
          <w:rFonts w:ascii="Times New Roman" w:hAnsi="Times New Roman"/>
          <w:b w:val="false"/>
          <w:i w:val="false"/>
          <w:color w:val="000000"/>
          <w:sz w:val="22"/>
        </w:rPr>
        <w:t>当时上面写一写，就可以讲</w:t>
      </w:r>
      <w:r>
        <w:rPr>
          <w:rFonts w:ascii="Times New Roman" w:hAnsi="Times New Roman"/>
          <w:b w:val="false"/>
          <w:i w:val="false"/>
          <w:color w:val="000000"/>
          <w:sz w:val="22"/>
        </w:rPr>
        <w:t>就是</w:t>
      </w:r>
      <w:r>
        <w:rPr>
          <w:rFonts w:ascii="Times New Roman" w:hAnsi="Times New Roman"/>
          <w:b w:val="false"/>
          <w:i w:val="false"/>
          <w:color w:val="000000"/>
          <w:sz w:val="22"/>
        </w:rPr>
        <w:t>那几种起来要设计一下场景，因为场景会多种多样，设计个两三个可选的就那几句挺好的，水浪</w:t>
      </w:r>
      <w:r>
        <w:rPr>
          <w:rFonts w:ascii="Times New Roman" w:hAnsi="Times New Roman"/>
          <w:b w:val="false"/>
          <w:i w:val="false"/>
          <w:color w:val="000000"/>
          <w:sz w:val="22"/>
        </w:rPr>
        <w:t>啊</w:t>
      </w:r>
      <w:r>
        <w:rPr>
          <w:rFonts w:ascii="Times New Roman" w:hAnsi="Times New Roman"/>
          <w:b w:val="false"/>
          <w:i w:val="false"/>
          <w:color w:val="000000"/>
          <w:sz w:val="22"/>
        </w:rPr>
        <w:t>还有</w:t>
      </w:r>
      <w:r>
        <w:rPr>
          <w:rFonts w:ascii="Times New Roman" w:hAnsi="Times New Roman"/>
          <w:b w:val="false"/>
          <w:i w:val="false"/>
          <w:color w:val="000000"/>
          <w:sz w:val="22"/>
        </w:rPr>
        <w:t>就是说</w:t>
      </w:r>
      <w:r>
        <w:rPr>
          <w:rFonts w:ascii="Times New Roman" w:hAnsi="Times New Roman"/>
          <w:b w:val="false"/>
          <w:i w:val="false"/>
          <w:color w:val="000000"/>
          <w:sz w:val="22"/>
        </w:rPr>
        <w:t>比如说周五的晚上，大家都出门或者演唱会以黄埔、黄埔不是有那个叫不，包括他之前不是有</w:t>
      </w:r>
      <w:r>
        <w:rPr>
          <w:rFonts w:ascii="Times New Roman" w:hAnsi="Times New Roman"/>
          <w:b w:val="false"/>
          <w:i w:val="false"/>
          <w:color w:val="000000"/>
          <w:sz w:val="22"/>
        </w:rPr>
        <w:t>那个</w:t>
      </w:r>
      <w:r>
        <w:rPr>
          <w:rFonts w:ascii="Times New Roman" w:hAnsi="Times New Roman"/>
          <w:b w:val="false"/>
          <w:i w:val="false"/>
          <w:color w:val="000000"/>
          <w:sz w:val="22"/>
        </w:rPr>
        <w:t>将他体育场馆换回不错</w:t>
      </w:r>
      <w:r>
        <w:rPr>
          <w:rFonts w:ascii="Times New Roman" w:hAnsi="Times New Roman"/>
          <w:b w:val="false"/>
          <w:i w:val="false"/>
          <w:color w:val="000000"/>
          <w:sz w:val="22"/>
        </w:rPr>
        <w:t>嘛</w:t>
      </w:r>
      <w:r>
        <w:rPr>
          <w:rFonts w:ascii="Times New Roman" w:hAnsi="Times New Roman"/>
          <w:b w:val="false"/>
          <w:i w:val="false"/>
          <w:color w:val="000000"/>
          <w:sz w:val="22"/>
        </w:rPr>
        <w:t>对吧</w:t>
      </w:r>
      <w:r>
        <w:rPr>
          <w:rFonts w:ascii="Times New Roman" w:hAnsi="Times New Roman"/>
          <w:b w:val="false"/>
          <w:i w:val="false"/>
          <w:color w:val="000000"/>
          <w:sz w:val="22"/>
        </w:rPr>
        <w:t>宝能的</w:t>
      </w:r>
      <w:r>
        <w:rPr>
          <w:rFonts w:ascii="Times New Roman" w:hAnsi="Times New Roman"/>
          <w:b w:val="false"/>
          <w:i w:val="false"/>
          <w:color w:val="000000"/>
          <w:sz w:val="22"/>
        </w:rPr>
        <w:t>那个</w:t>
      </w:r>
      <w:r>
        <w:rPr>
          <w:rFonts w:ascii="Times New Roman" w:hAnsi="Times New Roman"/>
          <w:b w:val="false"/>
          <w:i w:val="false"/>
          <w:color w:val="000000"/>
          <w:sz w:val="22"/>
        </w:rPr>
        <w:t>演唱会周围一开。</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还需要真实进魔城防腐。</w:t>
      </w:r>
      <w:r>
        <w:rPr>
          <w:rFonts w:ascii="Times New Roman" w:hAnsi="Times New Roman"/>
          <w:b w:val="false"/>
          <w:i w:val="false"/>
          <w:color w:val="000000"/>
          <w:sz w:val="22"/>
        </w:rPr>
        <w:t>漆某非常竞争，需要模型的话可以找证书继续拿，他们有。</w:t>
      </w:r>
      <w:r>
        <w:rPr>
          <w:rFonts w:ascii="Times New Roman" w:hAnsi="Times New Roman"/>
          <w:b w:val="false"/>
          <w:i w:val="false"/>
          <w:color w:val="000000"/>
          <w:sz w:val="22"/>
        </w:rPr>
        <w:t>因为当时</w:t>
      </w:r>
      <w:r>
        <w:rPr>
          <w:rFonts w:ascii="Times New Roman" w:hAnsi="Times New Roman"/>
          <w:b w:val="false"/>
          <w:i w:val="false"/>
          <w:color w:val="000000"/>
          <w:sz w:val="22"/>
        </w:rPr>
        <w:t>那个</w:t>
      </w:r>
      <w:r>
        <w:rPr>
          <w:rFonts w:ascii="Times New Roman" w:hAnsi="Times New Roman"/>
          <w:b w:val="false"/>
          <w:i w:val="false"/>
          <w:color w:val="000000"/>
          <w:sz w:val="22"/>
        </w:rPr>
        <w:t>那个</w:t>
      </w:r>
      <w:r>
        <w:rPr>
          <w:rFonts w:ascii="Times New Roman" w:hAnsi="Times New Roman"/>
          <w:b w:val="false"/>
          <w:i w:val="false"/>
          <w:color w:val="000000"/>
          <w:sz w:val="22"/>
        </w:rPr>
        <w:t>百度腾讯的文艺的，比如说我真的放一个</w:t>
      </w:r>
      <w:r>
        <w:rPr>
          <w:rFonts w:ascii="Times New Roman" w:hAnsi="Times New Roman"/>
          <w:b w:val="false"/>
          <w:i w:val="false"/>
          <w:color w:val="000000"/>
          <w:sz w:val="22"/>
        </w:rPr>
        <w:t>那个</w:t>
      </w:r>
      <w:r>
        <w:rPr>
          <w:rFonts w:ascii="Times New Roman" w:hAnsi="Times New Roman"/>
          <w:b w:val="false"/>
          <w:i w:val="false"/>
          <w:color w:val="000000"/>
          <w:sz w:val="22"/>
        </w:rPr>
        <w:t>叫</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那个</w:t>
      </w:r>
      <w:r>
        <w:rPr>
          <w:rFonts w:ascii="Times New Roman" w:hAnsi="Times New Roman"/>
          <w:b w:val="false"/>
          <w:i w:val="false"/>
          <w:color w:val="000000"/>
          <w:sz w:val="22"/>
        </w:rPr>
        <w:t>叫小小马时代，仿佛还是文员。</w:t>
      </w:r>
      <w:r>
        <w:rPr>
          <w:rFonts w:ascii="Times New Roman" w:hAnsi="Times New Roman"/>
          <w:b w:val="false"/>
          <w:i w:val="false"/>
          <w:color w:val="000000"/>
          <w:sz w:val="22"/>
        </w:rPr>
        <w:t>文员</w:t>
      </w:r>
      <w:r>
        <w:rPr>
          <w:rFonts w:ascii="Times New Roman" w:hAnsi="Times New Roman"/>
          <w:b w:val="false"/>
          <w:i w:val="false"/>
          <w:color w:val="000000"/>
          <w:sz w:val="22"/>
        </w:rPr>
        <w:t>对吧</w:t>
      </w:r>
      <w:r>
        <w:rPr>
          <w:rFonts w:ascii="Times New Roman" w:hAnsi="Times New Roman"/>
          <w:b w:val="false"/>
          <w:i w:val="false"/>
          <w:color w:val="000000"/>
          <w:sz w:val="22"/>
        </w:rPr>
        <w:t>你就可以说</w:t>
      </w:r>
      <w:r>
        <w:rPr>
          <w:rFonts w:ascii="Times New Roman" w:hAnsi="Times New Roman"/>
          <w:b w:val="false"/>
          <w:i w:val="false"/>
          <w:color w:val="000000"/>
          <w:sz w:val="22"/>
        </w:rPr>
        <w:t>哎呀</w:t>
      </w:r>
      <w:r>
        <w:rPr>
          <w:rFonts w:ascii="Times New Roman" w:hAnsi="Times New Roman"/>
          <w:b w:val="false"/>
          <w:i w:val="false"/>
          <w:color w:val="000000"/>
          <w:sz w:val="22"/>
        </w:rPr>
        <w:t>我文远的</w:t>
      </w:r>
      <w:r>
        <w:rPr>
          <w:rFonts w:ascii="Times New Roman" w:hAnsi="Times New Roman"/>
          <w:b w:val="false"/>
          <w:i w:val="false"/>
          <w:color w:val="000000"/>
          <w:sz w:val="22"/>
        </w:rPr>
        <w:t>嗯</w:t>
      </w:r>
      <w:r>
        <w:rPr>
          <w:rFonts w:ascii="Times New Roman" w:hAnsi="Times New Roman"/>
          <w:b w:val="false"/>
          <w:i w:val="false"/>
          <w:color w:val="000000"/>
          <w:sz w:val="22"/>
        </w:rPr>
        <w:t>是的，我放一点放到这个世界上，即使在</w:t>
      </w:r>
      <w:r>
        <w:rPr>
          <w:rFonts w:ascii="Times New Roman" w:hAnsi="Times New Roman"/>
          <w:b w:val="false"/>
          <w:i w:val="false"/>
          <w:color w:val="000000"/>
          <w:sz w:val="22"/>
        </w:rPr>
        <w:t>那个</w:t>
      </w:r>
      <w:r>
        <w:rPr>
          <w:rFonts w:ascii="Times New Roman" w:hAnsi="Times New Roman"/>
          <w:b w:val="false"/>
          <w:i w:val="false"/>
          <w:color w:val="000000"/>
          <w:sz w:val="22"/>
        </w:rPr>
        <w:t>视频上做一个</w:t>
      </w:r>
      <w:r>
        <w:rPr>
          <w:rFonts w:ascii="Times New Roman" w:hAnsi="Times New Roman"/>
          <w:b w:val="false"/>
          <w:i w:val="false"/>
          <w:color w:val="000000"/>
          <w:sz w:val="22"/>
        </w:rPr>
        <w:t>这个</w:t>
      </w:r>
      <w:r>
        <w:rPr>
          <w:rFonts w:ascii="Times New Roman" w:hAnsi="Times New Roman"/>
          <w:b w:val="false"/>
          <w:i w:val="false"/>
          <w:color w:val="000000"/>
          <w:sz w:val="22"/>
        </w:rPr>
        <w:t>操作的动作，他不是真的放个视频就不是真的在系统里面去上班交互的</w:t>
      </w:r>
      <w:r>
        <w:rPr>
          <w:rFonts w:ascii="Times New Roman" w:hAnsi="Times New Roman"/>
          <w:b w:val="false"/>
          <w:i w:val="false"/>
          <w:color w:val="000000"/>
          <w:sz w:val="22"/>
        </w:rPr>
        <w:t>那个</w:t>
      </w:r>
      <w:r>
        <w:rPr>
          <w:rFonts w:ascii="Times New Roman" w:hAnsi="Times New Roman"/>
          <w:b w:val="false"/>
          <w:i w:val="false"/>
          <w:color w:val="000000"/>
          <w:sz w:val="22"/>
        </w:rPr>
        <w:t>甩。</w:t>
      </w:r>
      <w:r>
        <w:rPr>
          <w:rFonts w:ascii="Times New Roman" w:hAnsi="Times New Roman"/>
          <w:b w:val="false"/>
          <w:i w:val="false"/>
          <w:color w:val="000000"/>
          <w:sz w:val="22"/>
        </w:rPr>
        <w:t>他等一下说我再选一个，我再整。</w:t>
      </w:r>
      <w:r>
        <w:rPr>
          <w:rFonts w:ascii="Times New Roman" w:hAnsi="Times New Roman"/>
          <w:b w:val="false"/>
          <w:i w:val="false"/>
          <w:color w:val="000000"/>
          <w:sz w:val="22"/>
        </w:rPr>
        <w:t>怎么后面甩不出来。</w:t>
      </w:r>
      <w:r>
        <w:rPr>
          <w:rFonts w:ascii="Times New Roman" w:hAnsi="Times New Roman"/>
          <w:b w:val="false"/>
          <w:i w:val="false"/>
          <w:color w:val="000000"/>
          <w:sz w:val="22"/>
        </w:rPr>
        <w:t>但是</w:t>
      </w:r>
      <w:r>
        <w:rPr>
          <w:rFonts w:ascii="Times New Roman" w:hAnsi="Times New Roman"/>
          <w:b w:val="false"/>
          <w:i w:val="false"/>
          <w:color w:val="000000"/>
          <w:sz w:val="22"/>
        </w:rPr>
        <w:t>呢</w:t>
      </w:r>
      <w:r>
        <w:rPr>
          <w:rFonts w:ascii="Times New Roman" w:hAnsi="Times New Roman"/>
          <w:b w:val="false"/>
          <w:i w:val="false"/>
          <w:color w:val="000000"/>
          <w:sz w:val="22"/>
        </w:rPr>
        <w:t>就是</w:t>
      </w:r>
      <w:r>
        <w:rPr>
          <w:rFonts w:ascii="Times New Roman" w:hAnsi="Times New Roman"/>
          <w:b w:val="false"/>
          <w:i w:val="false"/>
          <w:color w:val="000000"/>
          <w:sz w:val="22"/>
        </w:rPr>
        <w:t>未来</w:t>
      </w:r>
      <w:r>
        <w:rPr>
          <w:rFonts w:ascii="Times New Roman" w:hAnsi="Times New Roman"/>
          <w:b w:val="false"/>
          <w:i w:val="false"/>
          <w:color w:val="000000"/>
          <w:sz w:val="22"/>
        </w:rPr>
        <w:t>呢</w:t>
      </w:r>
      <w:r>
        <w:rPr>
          <w:rFonts w:ascii="Times New Roman" w:hAnsi="Times New Roman"/>
          <w:b w:val="false"/>
          <w:i w:val="false"/>
          <w:color w:val="000000"/>
          <w:sz w:val="22"/>
        </w:rPr>
        <w:t>就喂奶我可以这样说，</w:t>
      </w:r>
      <w:r>
        <w:rPr>
          <w:rFonts w:ascii="Times New Roman" w:hAnsi="Times New Roman"/>
          <w:b w:val="false"/>
          <w:i w:val="false"/>
          <w:color w:val="000000"/>
          <w:sz w:val="22"/>
        </w:rPr>
        <w:t>嘛</w:t>
      </w:r>
      <w:r>
        <w:rPr>
          <w:rFonts w:ascii="Times New Roman" w:hAnsi="Times New Roman"/>
          <w:b w:val="false"/>
          <w:i w:val="false"/>
          <w:color w:val="000000"/>
          <w:sz w:val="22"/>
        </w:rPr>
        <w:t>你要看相对参观他是个势利的一个过程，是个影子，这个列满了是不是我们要跟产品那边讨论一下？是否能实现？保护你放心，别担心，真的。</w:t>
      </w:r>
      <w:r>
        <w:rPr>
          <w:rFonts w:ascii="Times New Roman" w:hAnsi="Times New Roman"/>
          <w:b w:val="false"/>
          <w:i w:val="false"/>
          <w:color w:val="000000"/>
          <w:sz w:val="22"/>
        </w:rPr>
        <w:t>我女朋友特别场景，小朋友小朋友，你现在笑的是编剧。</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如果真的比如说两个50个人、100个人开发出来数据，数据通光以后放进石墨烯，打工10年还不满意，我们给你们交过交过的都这样，你跟别的补足。</w:t>
      </w:r>
      <w:r>
        <w:rPr>
          <w:rFonts w:ascii="Times New Roman" w:hAnsi="Times New Roman"/>
          <w:b w:val="false"/>
          <w:i w:val="false"/>
          <w:color w:val="000000"/>
          <w:sz w:val="22"/>
        </w:rPr>
        <w:t>到5月过来搞一下，很快就搞出来了，晚上指压，</w:t>
      </w:r>
      <w:r>
        <w:rPr>
          <w:rFonts w:ascii="Times New Roman" w:hAnsi="Times New Roman"/>
          <w:b w:val="false"/>
          <w:i w:val="false"/>
          <w:color w:val="000000"/>
          <w:sz w:val="22"/>
        </w:rPr>
        <w:t>指压</w:t>
      </w:r>
      <w:r>
        <w:rPr>
          <w:rFonts w:ascii="Times New Roman" w:hAnsi="Times New Roman"/>
          <w:b w:val="false"/>
          <w:i w:val="false"/>
          <w:color w:val="000000"/>
          <w:sz w:val="22"/>
        </w:rPr>
        <w:t>指压沈阳这个东西，</w:t>
      </w:r>
      <w:r>
        <w:rPr>
          <w:rFonts w:ascii="Times New Roman" w:hAnsi="Times New Roman"/>
          <w:b w:val="false"/>
          <w:i w:val="false"/>
          <w:color w:val="000000"/>
          <w:sz w:val="22"/>
        </w:rPr>
        <w:t>啊</w:t>
      </w:r>
      <w:r>
        <w:rPr>
          <w:rFonts w:ascii="Times New Roman" w:hAnsi="Times New Roman"/>
          <w:b w:val="false"/>
          <w:i w:val="false"/>
          <w:color w:val="000000"/>
          <w:sz w:val="22"/>
        </w:rPr>
        <w:t>真的搞出来</w:t>
      </w:r>
      <w:r>
        <w:rPr>
          <w:rFonts w:ascii="Times New Roman" w:hAnsi="Times New Roman"/>
          <w:b w:val="false"/>
          <w:i w:val="false"/>
          <w:color w:val="000000"/>
          <w:sz w:val="22"/>
        </w:rPr>
        <w:t>的话</w:t>
      </w:r>
      <w:r>
        <w:rPr>
          <w:rFonts w:ascii="Times New Roman" w:hAnsi="Times New Roman"/>
          <w:b w:val="false"/>
          <w:i w:val="false"/>
          <w:color w:val="000000"/>
          <w:sz w:val="22"/>
        </w:rPr>
        <w:t>估值十亿起跳。</w:t>
      </w:r>
      <w:r>
        <w:rPr>
          <w:rFonts w:ascii="Times New Roman" w:hAnsi="Times New Roman"/>
          <w:b w:val="false"/>
          <w:i w:val="false"/>
          <w:color w:val="000000"/>
          <w:sz w:val="22"/>
        </w:rPr>
        <w:t>所以他们说不要让研发的人搞的太慢，磨磨唧唧，还不如直接8000多，长期默默唧唧还是花钱到外面的搞出。</w:t>
      </w:r>
      <w:r>
        <w:rPr>
          <w:rFonts w:ascii="Times New Roman" w:hAnsi="Times New Roman"/>
          <w:b w:val="false"/>
          <w:i w:val="false"/>
          <w:color w:val="000000"/>
          <w:sz w:val="22"/>
        </w:rPr>
        <w:t>方岩干嘛？看他吃的都是一个仿真平台。</w:t>
      </w:r>
      <w:r>
        <w:rPr>
          <w:rFonts w:ascii="Times New Roman" w:hAnsi="Times New Roman"/>
          <w:b w:val="false"/>
          <w:i w:val="false"/>
          <w:color w:val="000000"/>
          <w:sz w:val="22"/>
        </w:rPr>
        <w:t>我</w:t>
      </w:r>
      <w:r>
        <w:rPr>
          <w:rFonts w:ascii="Times New Roman" w:hAnsi="Times New Roman"/>
          <w:b w:val="false"/>
          <w:i w:val="false"/>
          <w:color w:val="000000"/>
          <w:sz w:val="22"/>
        </w:rPr>
        <w:t>我</w:t>
      </w:r>
      <w:r>
        <w:rPr>
          <w:rFonts w:ascii="Times New Roman" w:hAnsi="Times New Roman"/>
          <w:b w:val="false"/>
          <w:i w:val="false"/>
          <w:color w:val="000000"/>
          <w:sz w:val="22"/>
        </w:rPr>
        <w:t>我们刚刚讲的就是一个真实世界的数字的映射里面，我放入一辆前面好像说车的</w:t>
      </w:r>
      <w:r>
        <w:rPr>
          <w:rFonts w:ascii="Times New Roman" w:hAnsi="Times New Roman"/>
          <w:b w:val="false"/>
          <w:i w:val="false"/>
          <w:color w:val="000000"/>
          <w:sz w:val="22"/>
        </w:rPr>
        <w:t>那个</w:t>
      </w:r>
      <w:r>
        <w:rPr>
          <w:rFonts w:ascii="Times New Roman" w:hAnsi="Times New Roman"/>
          <w:b w:val="false"/>
          <w:i w:val="false"/>
          <w:color w:val="000000"/>
          <w:sz w:val="22"/>
        </w:rPr>
        <w:t>句子，后面</w:t>
      </w:r>
      <w:r>
        <w:rPr>
          <w:rFonts w:ascii="Times New Roman" w:hAnsi="Times New Roman"/>
          <w:b w:val="false"/>
          <w:i w:val="false"/>
          <w:color w:val="000000"/>
          <w:sz w:val="22"/>
        </w:rPr>
        <w:t>然后</w:t>
      </w:r>
      <w:r>
        <w:rPr>
          <w:rFonts w:ascii="Times New Roman" w:hAnsi="Times New Roman"/>
          <w:b w:val="false"/>
          <w:i w:val="false"/>
          <w:color w:val="000000"/>
          <w:sz w:val="22"/>
        </w:rPr>
        <w:t>再出现那一缸，后面说那1段，她就说这1段我们不用放出来。</w:t>
      </w:r>
      <w:r>
        <w:rPr>
          <w:rFonts w:ascii="Times New Roman" w:hAnsi="Times New Roman"/>
          <w:b w:val="false"/>
          <w:i w:val="false"/>
          <w:color w:val="000000"/>
          <w:sz w:val="22"/>
        </w:rPr>
        <w:t>它这个只是采集端，我们这个平台是实时的有</w:t>
      </w:r>
      <w:r>
        <w:rPr>
          <w:rFonts w:ascii="Times New Roman" w:hAnsi="Times New Roman"/>
          <w:b w:val="false"/>
          <w:i w:val="false"/>
          <w:color w:val="000000"/>
          <w:sz w:val="22"/>
        </w:rPr>
        <w:t>那个</w:t>
      </w:r>
      <w:r>
        <w:rPr>
          <w:rFonts w:ascii="Times New Roman" w:hAnsi="Times New Roman"/>
          <w:b w:val="false"/>
          <w:i w:val="false"/>
          <w:color w:val="000000"/>
          <w:sz w:val="22"/>
        </w:rPr>
        <w:t>全量的数据在好多，不用太急，但时时都采集了事实，就搞不好。</w:t>
      </w:r>
      <w:r>
        <w:rPr>
          <w:rFonts w:ascii="Times New Roman" w:hAnsi="Times New Roman"/>
          <w:b w:val="false"/>
          <w:i w:val="false"/>
          <w:color w:val="000000"/>
          <w:sz w:val="22"/>
        </w:rPr>
        <w:t>后面这1段就好了，他车手？</w:t>
      </w:r>
      <w:r>
        <w:rPr>
          <w:rFonts w:ascii="Times New Roman" w:hAnsi="Times New Roman"/>
          <w:b w:val="false"/>
          <w:i w:val="false"/>
          <w:color w:val="000000"/>
          <w:sz w:val="22"/>
        </w:rPr>
        <w:t>呢</w:t>
      </w:r>
      <w:r>
        <w:rPr>
          <w:rFonts w:ascii="Times New Roman" w:hAnsi="Times New Roman"/>
          <w:b w:val="false"/>
          <w:i w:val="false"/>
          <w:color w:val="000000"/>
          <w:sz w:val="22"/>
        </w:rPr>
        <w:t>其实不是</w:t>
      </w:r>
      <w:r>
        <w:rPr>
          <w:rFonts w:ascii="Times New Roman" w:hAnsi="Times New Roman"/>
          <w:b w:val="false"/>
          <w:i w:val="false"/>
          <w:color w:val="000000"/>
          <w:sz w:val="22"/>
        </w:rPr>
        <w:t>那个</w:t>
      </w:r>
      <w:r>
        <w:rPr>
          <w:rFonts w:ascii="Times New Roman" w:hAnsi="Times New Roman"/>
          <w:b w:val="false"/>
          <w:i w:val="false"/>
          <w:color w:val="000000"/>
          <w:sz w:val="22"/>
        </w:rPr>
        <w:t>嗯</w:t>
      </w:r>
      <w:r>
        <w:rPr>
          <w:rFonts w:ascii="Times New Roman" w:hAnsi="Times New Roman"/>
          <w:b w:val="false"/>
          <w:i w:val="false"/>
          <w:color w:val="000000"/>
          <w:sz w:val="22"/>
        </w:rPr>
        <w:t>就是</w:t>
      </w:r>
      <w:r>
        <w:rPr>
          <w:rFonts w:ascii="Times New Roman" w:hAnsi="Times New Roman"/>
          <w:b w:val="false"/>
          <w:i w:val="false"/>
          <w:color w:val="000000"/>
          <w:sz w:val="22"/>
        </w:rPr>
        <w:t>第一种发展模式是一种发展的分支。</w:t>
      </w:r>
      <w:r>
        <w:rPr>
          <w:rFonts w:ascii="Times New Roman" w:hAnsi="Times New Roman"/>
          <w:b w:val="false"/>
          <w:i w:val="false"/>
          <w:color w:val="000000"/>
          <w:sz w:val="22"/>
        </w:rPr>
        <w:t>就云雨之后</w:t>
      </w:r>
      <w:r>
        <w:rPr>
          <w:rFonts w:ascii="Times New Roman" w:hAnsi="Times New Roman"/>
          <w:b w:val="false"/>
          <w:i w:val="false"/>
          <w:color w:val="000000"/>
          <w:sz w:val="22"/>
        </w:rPr>
        <w:t>呢</w:t>
      </w:r>
      <w:r>
        <w:rPr>
          <w:rFonts w:ascii="Times New Roman" w:hAnsi="Times New Roman"/>
          <w:b w:val="false"/>
          <w:i w:val="false"/>
          <w:color w:val="000000"/>
          <w:sz w:val="22"/>
        </w:rPr>
        <w:t>我们说是数字映射不见的真实的车。</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它一个车的形状，它在这里面只要有个车的形状，这里有棵树，它那里交有棵树的，形状长得像，他那里是有一个数字符号标识，它是个什么东西，长的多像，只为了</w:t>
      </w:r>
      <w:r>
        <w:rPr>
          <w:rFonts w:ascii="Times New Roman" w:hAnsi="Times New Roman"/>
          <w:b w:val="false"/>
          <w:i w:val="false"/>
          <w:color w:val="000000"/>
          <w:sz w:val="22"/>
        </w:rPr>
        <w:t>让</w:t>
      </w:r>
      <w:r>
        <w:rPr>
          <w:rFonts w:ascii="Times New Roman" w:hAnsi="Times New Roman"/>
          <w:b w:val="false"/>
          <w:i w:val="false"/>
          <w:color w:val="000000"/>
          <w:sz w:val="22"/>
        </w:rPr>
        <w:t>让受众看得明白，把它形象化一点而已。</w:t>
      </w:r>
      <w:r>
        <w:rPr>
          <w:rFonts w:ascii="Times New Roman" w:hAnsi="Times New Roman"/>
          <w:b w:val="false"/>
          <w:i w:val="false"/>
          <w:color w:val="000000"/>
          <w:sz w:val="22"/>
        </w:rPr>
        <w:t>但是很多公司着力于去解决这些叫形式上的视觉问题，没有解决这些事背后的数字的问题。</w:t>
      </w:r>
      <w:r>
        <w:rPr>
          <w:rFonts w:ascii="Times New Roman" w:hAnsi="Times New Roman"/>
          <w:b w:val="false"/>
          <w:i w:val="false"/>
          <w:color w:val="000000"/>
          <w:sz w:val="22"/>
        </w:rPr>
        <w:t>这个含金量其实更高。</w:t>
      </w:r>
      <w:r>
        <w:rPr>
          <w:rFonts w:ascii="Times New Roman" w:hAnsi="Times New Roman"/>
          <w:b w:val="false"/>
          <w:i w:val="false"/>
          <w:color w:val="000000"/>
          <w:sz w:val="22"/>
        </w:rPr>
        <w:t>所以我们以前做</w:t>
      </w:r>
      <w:r>
        <w:rPr>
          <w:rFonts w:ascii="Times New Roman" w:hAnsi="Times New Roman"/>
          <w:b w:val="false"/>
          <w:i w:val="false"/>
          <w:color w:val="000000"/>
          <w:sz w:val="22"/>
        </w:rPr>
        <w:t>那个</w:t>
      </w:r>
      <w:r>
        <w:rPr>
          <w:rFonts w:ascii="Times New Roman" w:hAnsi="Times New Roman"/>
          <w:b w:val="false"/>
          <w:i w:val="false"/>
          <w:color w:val="000000"/>
          <w:sz w:val="22"/>
        </w:rPr>
        <w:t>AI 三维实景的时候不是解决了看的问题但你没有解决真实的业务上。</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这个星期下来，最后硅胶。</w:t>
      </w:r>
      <w:r>
        <w:rPr>
          <w:rFonts w:ascii="Times New Roman" w:hAnsi="Times New Roman"/>
          <w:b w:val="false"/>
          <w:i w:val="false"/>
          <w:color w:val="000000"/>
          <w:sz w:val="22"/>
        </w:rPr>
        <w:t>乳胶。</w:t>
      </w:r>
      <w:r>
        <w:rPr>
          <w:rFonts w:ascii="Times New Roman" w:hAnsi="Times New Roman"/>
          <w:b w:val="false"/>
          <w:i w:val="false"/>
          <w:color w:val="000000"/>
          <w:sz w:val="22"/>
        </w:rPr>
        <w:t>硅胶那天，防备开始</w:t>
      </w:r>
      <w:r>
        <w:rPr>
          <w:rFonts w:ascii="Times New Roman" w:hAnsi="Times New Roman"/>
          <w:b w:val="false"/>
          <w:i w:val="false"/>
          <w:color w:val="000000"/>
          <w:sz w:val="22"/>
        </w:rPr>
        <w:t>吧</w:t>
      </w:r>
      <w:r>
        <w:rPr>
          <w:rFonts w:ascii="Times New Roman" w:hAnsi="Times New Roman"/>
          <w:b w:val="false"/>
          <w:i w:val="false"/>
          <w:color w:val="000000"/>
          <w:sz w:val="22"/>
        </w:rPr>
        <w:t>最开始还是开开成长，</w:t>
      </w:r>
      <w:r>
        <w:rPr>
          <w:rFonts w:ascii="Times New Roman" w:hAnsi="Times New Roman"/>
          <w:b w:val="false"/>
          <w:i w:val="false"/>
          <w:color w:val="000000"/>
          <w:sz w:val="22"/>
        </w:rPr>
        <w:t>开</w:t>
      </w:r>
      <w:r>
        <w:rPr>
          <w:rFonts w:ascii="Times New Roman" w:hAnsi="Times New Roman"/>
          <w:b w:val="false"/>
          <w:i w:val="false"/>
          <w:color w:val="000000"/>
          <w:sz w:val="22"/>
        </w:rPr>
        <w:t>开场哪里来接来几天的脚本没把开始的</w:t>
      </w:r>
      <w:r>
        <w:rPr>
          <w:rFonts w:ascii="Times New Roman" w:hAnsi="Times New Roman"/>
          <w:b w:val="false"/>
          <w:i w:val="false"/>
          <w:color w:val="000000"/>
          <w:sz w:val="22"/>
        </w:rPr>
        <w:t>那个</w:t>
      </w:r>
      <w:r>
        <w:rPr>
          <w:rFonts w:ascii="Times New Roman" w:hAnsi="Times New Roman"/>
          <w:b w:val="false"/>
          <w:i w:val="false"/>
          <w:color w:val="000000"/>
          <w:sz w:val="22"/>
        </w:rPr>
        <w:t>写的太清楚。</w:t>
      </w:r>
      <w:r>
        <w:rPr>
          <w:rFonts w:ascii="Times New Roman" w:hAnsi="Times New Roman"/>
          <w:b w:val="false"/>
          <w:i w:val="false"/>
          <w:color w:val="000000"/>
          <w:sz w:val="22"/>
        </w:rPr>
        <w:t>像那天只有我一个，我们云南也讲了一下，</w:t>
      </w:r>
      <w:r>
        <w:rPr>
          <w:rFonts w:ascii="Times New Roman" w:hAnsi="Times New Roman"/>
          <w:b w:val="false"/>
          <w:i w:val="false"/>
          <w:color w:val="000000"/>
          <w:sz w:val="22"/>
        </w:rPr>
        <w:t>就是</w:t>
      </w:r>
      <w:r>
        <w:rPr>
          <w:rFonts w:ascii="Times New Roman" w:hAnsi="Times New Roman"/>
          <w:b w:val="false"/>
          <w:i w:val="false"/>
          <w:color w:val="000000"/>
          <w:sz w:val="22"/>
        </w:rPr>
        <w:t>接啊，我记得之前也是跟于老师交流的时候，他提到一个观念就是整个城市化的发展，城市的发展脉络其实是时空变化的一个过程。</w:t>
      </w:r>
      <w:r>
        <w:rPr>
          <w:rFonts w:ascii="Times New Roman" w:hAnsi="Times New Roman"/>
          <w:b w:val="false"/>
          <w:i w:val="false"/>
          <w:color w:val="000000"/>
          <w:sz w:val="22"/>
        </w:rPr>
        <w:t>时间和空间的一个不断的在缩短的一个过程。</w:t>
      </w:r>
      <w:r>
        <w:rPr>
          <w:rFonts w:ascii="Times New Roman" w:hAnsi="Times New Roman"/>
          <w:b w:val="false"/>
          <w:i w:val="false"/>
          <w:color w:val="000000"/>
          <w:sz w:val="22"/>
        </w:rPr>
        <w:t>未来一定会缩短，你看距离是不是单价同样的距离，但是你要</w:t>
      </w:r>
      <w:r>
        <w:rPr>
          <w:rFonts w:ascii="Times New Roman" w:hAnsi="Times New Roman"/>
          <w:b w:val="false"/>
          <w:i w:val="false"/>
          <w:color w:val="000000"/>
          <w:sz w:val="22"/>
        </w:rPr>
        <w:t>呃</w:t>
      </w:r>
      <w:r>
        <w:rPr>
          <w:rFonts w:ascii="Times New Roman" w:hAnsi="Times New Roman"/>
          <w:b w:val="false"/>
          <w:i w:val="false"/>
          <w:color w:val="000000"/>
          <w:sz w:val="22"/>
        </w:rPr>
        <w:t>那个</w:t>
      </w:r>
      <w:r>
        <w:rPr>
          <w:rFonts w:ascii="Times New Roman" w:hAnsi="Times New Roman"/>
          <w:b w:val="false"/>
          <w:i w:val="false"/>
          <w:color w:val="000000"/>
          <w:sz w:val="22"/>
        </w:rPr>
        <w:t>叫连接的时间越来越短了。</w:t>
      </w:r>
      <w:r>
        <w:rPr>
          <w:rFonts w:ascii="Times New Roman" w:hAnsi="Times New Roman"/>
          <w:b w:val="false"/>
          <w:i w:val="false"/>
          <w:color w:val="000000"/>
          <w:sz w:val="22"/>
        </w:rPr>
        <w:t>啊</w:t>
      </w:r>
      <w:r>
        <w:rPr>
          <w:rFonts w:ascii="Times New Roman" w:hAnsi="Times New Roman"/>
          <w:b w:val="false"/>
          <w:i w:val="false"/>
          <w:color w:val="000000"/>
          <w:sz w:val="22"/>
        </w:rPr>
        <w:t>通讯你是不是在空间上越来越远就可以有新人对城市的发展是不是时空的变化的一个？其它是其中一个很重要的引援父母。</w:t>
      </w:r>
      <w:r>
        <w:rPr>
          <w:rFonts w:ascii="Times New Roman" w:hAnsi="Times New Roman"/>
          <w:b w:val="false"/>
          <w:i w:val="false"/>
          <w:color w:val="000000"/>
          <w:sz w:val="22"/>
        </w:rPr>
        <w:t>那</w:t>
      </w:r>
      <w:r>
        <w:rPr>
          <w:rFonts w:ascii="Times New Roman" w:hAnsi="Times New Roman"/>
          <w:b w:val="false"/>
          <w:i w:val="false"/>
          <w:color w:val="000000"/>
          <w:sz w:val="22"/>
        </w:rPr>
        <w:t>因为这个时空</w:t>
      </w:r>
      <w:r>
        <w:rPr>
          <w:rFonts w:ascii="Times New Roman" w:hAnsi="Times New Roman"/>
          <w:b w:val="false"/>
          <w:i w:val="false"/>
          <w:color w:val="000000"/>
          <w:sz w:val="22"/>
        </w:rPr>
        <w:t>呢</w:t>
      </w:r>
      <w:r>
        <w:rPr>
          <w:rFonts w:ascii="Times New Roman" w:hAnsi="Times New Roman"/>
          <w:b w:val="false"/>
          <w:i w:val="false"/>
          <w:color w:val="000000"/>
          <w:sz w:val="22"/>
        </w:rPr>
        <w:t>就更加多的业务是结合的，你如果只讲AI 讲工业化，这也跟我们无关。</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原宇宙时代</w:t>
      </w:r>
      <w:r>
        <w:rPr>
          <w:rFonts w:ascii="Times New Roman" w:hAnsi="Times New Roman"/>
          <w:b w:val="false"/>
          <w:i w:val="false"/>
          <w:color w:val="000000"/>
          <w:sz w:val="22"/>
        </w:rPr>
        <w:t>的话</w:t>
      </w:r>
      <w:r>
        <w:rPr>
          <w:rFonts w:ascii="Times New Roman" w:hAnsi="Times New Roman"/>
          <w:b w:val="false"/>
          <w:i w:val="false"/>
          <w:color w:val="000000"/>
          <w:sz w:val="22"/>
        </w:rPr>
        <w:t>这个时空就已经是没有距离没有距离。</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今天看</w:t>
      </w:r>
      <w:r>
        <w:rPr>
          <w:rFonts w:ascii="Times New Roman" w:hAnsi="Times New Roman"/>
          <w:b w:val="false"/>
          <w:i w:val="false"/>
          <w:color w:val="000000"/>
          <w:sz w:val="22"/>
        </w:rPr>
        <w:t>那个</w:t>
      </w:r>
      <w:r>
        <w:rPr>
          <w:rFonts w:ascii="Times New Roman" w:hAnsi="Times New Roman"/>
          <w:b w:val="false"/>
          <w:i w:val="false"/>
          <w:color w:val="000000"/>
          <w:sz w:val="22"/>
        </w:rPr>
        <w:t>紫纹云，他</w:t>
      </w:r>
      <w:r>
        <w:rPr>
          <w:rFonts w:ascii="Times New Roman" w:hAnsi="Times New Roman"/>
          <w:b w:val="false"/>
          <w:i w:val="false"/>
          <w:color w:val="000000"/>
          <w:sz w:val="22"/>
        </w:rPr>
        <w:t>那个</w:t>
      </w:r>
      <w:r>
        <w:rPr>
          <w:rFonts w:ascii="Times New Roman" w:hAnsi="Times New Roman"/>
          <w:b w:val="false"/>
          <w:i w:val="false"/>
          <w:color w:val="000000"/>
          <w:sz w:val="22"/>
        </w:rPr>
        <w:t>连签约，大家都不在一个地方，他都可以形成一个集体签约的项目，其实以后可能很多办公</w:t>
      </w:r>
      <w:r>
        <w:rPr>
          <w:rFonts w:ascii="Times New Roman" w:hAnsi="Times New Roman"/>
          <w:b w:val="false"/>
          <w:i w:val="false"/>
          <w:color w:val="000000"/>
          <w:sz w:val="22"/>
        </w:rPr>
        <w:t>啊</w:t>
      </w:r>
      <w:r>
        <w:rPr>
          <w:rFonts w:ascii="Times New Roman" w:hAnsi="Times New Roman"/>
          <w:b w:val="false"/>
          <w:i w:val="false"/>
          <w:color w:val="000000"/>
          <w:sz w:val="22"/>
        </w:rPr>
        <w:t>或者是活动</w:t>
      </w:r>
      <w:r>
        <w:rPr>
          <w:rFonts w:ascii="Times New Roman" w:hAnsi="Times New Roman"/>
          <w:b w:val="false"/>
          <w:i w:val="false"/>
          <w:color w:val="000000"/>
          <w:sz w:val="22"/>
        </w:rPr>
        <w:t>啊</w:t>
      </w:r>
      <w:r>
        <w:rPr>
          <w:rFonts w:ascii="Times New Roman" w:hAnsi="Times New Roman"/>
          <w:b w:val="false"/>
          <w:i w:val="false"/>
          <w:color w:val="000000"/>
          <w:sz w:val="22"/>
        </w:rPr>
        <w:t>什么的都可以。</w:t>
      </w:r>
      <w:r>
        <w:rPr>
          <w:rFonts w:ascii="Times New Roman" w:hAnsi="Times New Roman"/>
          <w:b w:val="false"/>
          <w:i w:val="false"/>
          <w:color w:val="000000"/>
          <w:sz w:val="22"/>
        </w:rPr>
        <w:t>所以那天我们也讲究，如果要翻番的讲，第一次工业革命，第二次工业革命更加都没有关系。</w:t>
      </w:r>
      <w:r>
        <w:rPr>
          <w:rFonts w:ascii="Times New Roman" w:hAnsi="Times New Roman"/>
          <w:b w:val="false"/>
          <w:i w:val="false"/>
          <w:color w:val="000000"/>
          <w:sz w:val="22"/>
        </w:rPr>
        <w:t>嗯</w:t>
      </w:r>
      <w:r>
        <w:rPr>
          <w:rFonts w:ascii="Times New Roman" w:hAnsi="Times New Roman"/>
          <w:b w:val="false"/>
          <w:i w:val="false"/>
          <w:color w:val="000000"/>
          <w:sz w:val="22"/>
        </w:rPr>
        <w:t>奔放时空的角度更加都是有关系的。</w:t>
      </w:r>
      <w:r>
        <w:rPr>
          <w:rFonts w:ascii="Times New Roman" w:hAnsi="Times New Roman"/>
          <w:b w:val="false"/>
          <w:i w:val="false"/>
          <w:color w:val="000000"/>
          <w:sz w:val="22"/>
        </w:rPr>
        <w:t>因为我们在交通。</w:t>
      </w:r>
      <w:r>
        <w:rPr>
          <w:rFonts w:ascii="Times New Roman" w:hAnsi="Times New Roman"/>
          <w:b w:val="false"/>
          <w:i w:val="false"/>
          <w:color w:val="000000"/>
          <w:sz w:val="22"/>
        </w:rPr>
        <w:t>嘛</w:t>
      </w:r>
      <w:r>
        <w:rPr>
          <w:rFonts w:ascii="Times New Roman" w:hAnsi="Times New Roman"/>
          <w:b w:val="false"/>
          <w:i w:val="false"/>
          <w:color w:val="000000"/>
          <w:sz w:val="22"/>
        </w:rPr>
        <w:t>我看过墙。</w:t>
      </w:r>
      <w:r>
        <w:rPr>
          <w:rFonts w:ascii="Times New Roman" w:hAnsi="Times New Roman"/>
          <w:b w:val="false"/>
          <w:i w:val="false"/>
          <w:color w:val="000000"/>
          <w:sz w:val="22"/>
        </w:rPr>
        <w:t>传错的那种？</w:t>
      </w:r>
      <w:r>
        <w:rPr>
          <w:rFonts w:ascii="Times New Roman" w:hAnsi="Times New Roman"/>
          <w:b w:val="false"/>
          <w:i w:val="false"/>
          <w:color w:val="000000"/>
          <w:sz w:val="22"/>
        </w:rPr>
        <w:t>吧</w:t>
      </w:r>
      <w:r>
        <w:rPr>
          <w:rFonts w:ascii="Times New Roman" w:hAnsi="Times New Roman"/>
          <w:b w:val="false"/>
          <w:i w:val="false"/>
          <w:color w:val="000000"/>
          <w:sz w:val="22"/>
        </w:rPr>
        <w:t>看到我们当时没有仔细。</w:t>
      </w:r>
      <w:r>
        <w:rPr>
          <w:rFonts w:ascii="Times New Roman" w:hAnsi="Times New Roman"/>
          <w:b w:val="false"/>
          <w:i w:val="false"/>
          <w:color w:val="000000"/>
          <w:sz w:val="22"/>
        </w:rPr>
        <w:t>比较早，这个是放量，我们讨论几次。</w:t>
      </w:r>
      <w:r>
        <w:rPr>
          <w:rFonts w:ascii="Times New Roman" w:hAnsi="Times New Roman"/>
          <w:b w:val="false"/>
          <w:i w:val="false"/>
          <w:color w:val="000000"/>
          <w:sz w:val="22"/>
        </w:rPr>
        <w:t>那是昨天今天交房期，今天发了一款</w:t>
      </w:r>
      <w:r>
        <w:rPr>
          <w:rFonts w:ascii="Times New Roman" w:hAnsi="Times New Roman"/>
          <w:b w:val="false"/>
          <w:i w:val="false"/>
          <w:color w:val="000000"/>
          <w:sz w:val="22"/>
        </w:rPr>
        <w:t>就是</w:t>
      </w:r>
      <w:r>
        <w:rPr>
          <w:rFonts w:ascii="Times New Roman" w:hAnsi="Times New Roman"/>
          <w:b w:val="false"/>
          <w:i w:val="false"/>
          <w:color w:val="000000"/>
          <w:sz w:val="22"/>
        </w:rPr>
        <w:t>最大，</w:t>
      </w:r>
      <w:r>
        <w:rPr>
          <w:rFonts w:ascii="Times New Roman" w:hAnsi="Times New Roman"/>
          <w:b w:val="false"/>
          <w:i w:val="false"/>
          <w:color w:val="000000"/>
          <w:sz w:val="22"/>
        </w:rPr>
        <w:t>那个</w:t>
      </w:r>
      <w:r>
        <w:rPr>
          <w:rFonts w:ascii="Times New Roman" w:hAnsi="Times New Roman"/>
          <w:b w:val="false"/>
          <w:i w:val="false"/>
          <w:color w:val="000000"/>
          <w:sz w:val="22"/>
        </w:rPr>
        <w:t>吃</w:t>
      </w:r>
      <w:r>
        <w:rPr>
          <w:rFonts w:ascii="Times New Roman" w:hAnsi="Times New Roman"/>
          <w:b w:val="false"/>
          <w:i w:val="false"/>
          <w:color w:val="000000"/>
          <w:sz w:val="22"/>
        </w:rPr>
        <w:t>吃多了，我怕到时候效果不好。</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你是说</w:t>
      </w:r>
      <w:r>
        <w:rPr>
          <w:rFonts w:ascii="Times New Roman" w:hAnsi="Times New Roman"/>
          <w:b w:val="false"/>
          <w:i w:val="false"/>
          <w:color w:val="000000"/>
          <w:sz w:val="22"/>
        </w:rPr>
        <w:t>那个</w:t>
      </w:r>
      <w:r>
        <w:rPr>
          <w:rFonts w:ascii="Times New Roman" w:hAnsi="Times New Roman"/>
          <w:b w:val="false"/>
          <w:i w:val="false"/>
          <w:color w:val="000000"/>
          <w:sz w:val="22"/>
        </w:rPr>
        <w:t>说可以不注册，直接发个手环，</w:t>
      </w:r>
      <w:r>
        <w:rPr>
          <w:rFonts w:ascii="Times New Roman" w:hAnsi="Times New Roman"/>
          <w:b w:val="false"/>
          <w:i w:val="false"/>
          <w:color w:val="000000"/>
          <w:sz w:val="22"/>
        </w:rPr>
        <w:t>然后</w:t>
      </w:r>
      <w:r>
        <w:rPr>
          <w:rFonts w:ascii="Times New Roman" w:hAnsi="Times New Roman"/>
          <w:b w:val="false"/>
          <w:i w:val="false"/>
          <w:color w:val="000000"/>
          <w:sz w:val="22"/>
        </w:rPr>
        <w:t>你是什么人比如说</w:t>
      </w:r>
      <w:r>
        <w:rPr>
          <w:rFonts w:ascii="Times New Roman" w:hAnsi="Times New Roman"/>
          <w:b w:val="false"/>
          <w:i w:val="false"/>
          <w:color w:val="000000"/>
          <w:sz w:val="22"/>
        </w:rPr>
        <w:t>那个</w:t>
      </w:r>
      <w:r>
        <w:rPr>
          <w:rFonts w:ascii="Times New Roman" w:hAnsi="Times New Roman"/>
          <w:b w:val="false"/>
          <w:i w:val="false"/>
          <w:color w:val="000000"/>
          <w:sz w:val="22"/>
        </w:rPr>
        <w:t>手环上生成的，它自动是交通管理员</w:t>
      </w:r>
      <w:r>
        <w:rPr>
          <w:rFonts w:ascii="Times New Roman" w:hAnsi="Times New Roman"/>
          <w:b w:val="false"/>
          <w:i w:val="false"/>
          <w:color w:val="000000"/>
          <w:sz w:val="22"/>
        </w:rPr>
        <w:t>啊</w:t>
      </w:r>
      <w:r>
        <w:rPr>
          <w:rFonts w:ascii="Times New Roman" w:hAnsi="Times New Roman"/>
          <w:b w:val="false"/>
          <w:i w:val="false"/>
          <w:color w:val="000000"/>
          <w:sz w:val="22"/>
        </w:rPr>
        <w:t>还是我是真买个32是个人的通关，一个人失忆一下，你就只能一个失意，一个人失忆一下。</w:t>
      </w:r>
      <w:r>
        <w:rPr>
          <w:rFonts w:ascii="Times New Roman" w:hAnsi="Times New Roman"/>
          <w:b w:val="false"/>
          <w:i w:val="false"/>
          <w:color w:val="000000"/>
          <w:sz w:val="22"/>
        </w:rPr>
        <w:t>但他完全如果没有注册没有这种。</w:t>
      </w:r>
      <w:r>
        <w:rPr>
          <w:rFonts w:ascii="Times New Roman" w:hAnsi="Times New Roman"/>
          <w:b w:val="false"/>
          <w:i w:val="false"/>
          <w:color w:val="000000"/>
          <w:sz w:val="22"/>
        </w:rPr>
        <w:t>嗯</w:t>
      </w:r>
      <w:r>
        <w:rPr>
          <w:rFonts w:ascii="Times New Roman" w:hAnsi="Times New Roman"/>
          <w:b w:val="false"/>
          <w:i w:val="false"/>
          <w:color w:val="000000"/>
          <w:sz w:val="22"/>
        </w:rPr>
        <w:t>它</w:t>
      </w:r>
      <w:r>
        <w:rPr>
          <w:rFonts w:ascii="Times New Roman" w:hAnsi="Times New Roman"/>
          <w:b w:val="false"/>
          <w:i w:val="false"/>
          <w:color w:val="000000"/>
          <w:sz w:val="22"/>
        </w:rPr>
        <w:t>这个</w:t>
      </w:r>
      <w:r>
        <w:rPr>
          <w:rFonts w:ascii="Times New Roman" w:hAnsi="Times New Roman"/>
          <w:b w:val="false"/>
          <w:i w:val="false"/>
          <w:color w:val="000000"/>
          <w:sz w:val="22"/>
        </w:rPr>
        <w:t>有身份的赋予，</w:t>
      </w:r>
      <w:r>
        <w:rPr>
          <w:rFonts w:ascii="Times New Roman" w:hAnsi="Times New Roman"/>
          <w:b w:val="false"/>
          <w:i w:val="false"/>
          <w:color w:val="000000"/>
          <w:sz w:val="22"/>
        </w:rPr>
        <w:t>的话</w:t>
      </w:r>
      <w:r>
        <w:rPr>
          <w:rFonts w:ascii="Times New Roman" w:hAnsi="Times New Roman"/>
          <w:b w:val="false"/>
          <w:i w:val="false"/>
          <w:color w:val="000000"/>
          <w:sz w:val="22"/>
        </w:rPr>
        <w:t>就跟整个</w:t>
      </w:r>
      <w:r>
        <w:rPr>
          <w:rFonts w:ascii="Times New Roman" w:hAnsi="Times New Roman"/>
          <w:b w:val="false"/>
          <w:i w:val="false"/>
          <w:color w:val="000000"/>
          <w:sz w:val="22"/>
        </w:rPr>
        <w:t>那个</w:t>
      </w:r>
      <w:r>
        <w:rPr>
          <w:rFonts w:ascii="Times New Roman" w:hAnsi="Times New Roman"/>
          <w:b w:val="false"/>
          <w:i w:val="false"/>
          <w:color w:val="000000"/>
          <w:sz w:val="22"/>
        </w:rPr>
        <w:t>参观的那种主题有点背离，因为不知道什么实验园</w:t>
      </w:r>
      <w:r>
        <w:rPr>
          <w:rFonts w:ascii="Times New Roman" w:hAnsi="Times New Roman"/>
          <w:b w:val="false"/>
          <w:i w:val="false"/>
          <w:color w:val="000000"/>
          <w:sz w:val="22"/>
        </w:rPr>
        <w:t>嘛</w:t>
      </w:r>
      <w:r>
        <w:rPr>
          <w:rFonts w:ascii="Times New Roman" w:hAnsi="Times New Roman"/>
          <w:b w:val="false"/>
          <w:i w:val="false"/>
          <w:color w:val="000000"/>
          <w:sz w:val="22"/>
        </w:rPr>
        <w:t>实验对时间长时间长在做实验的处理</w:t>
      </w:r>
      <w:r>
        <w:rPr>
          <w:rFonts w:ascii="Times New Roman" w:hAnsi="Times New Roman"/>
          <w:b w:val="false"/>
          <w:i w:val="false"/>
          <w:color w:val="000000"/>
          <w:sz w:val="22"/>
        </w:rPr>
        <w:t>吧</w:t>
      </w:r>
      <w:r>
        <w:rPr>
          <w:rFonts w:ascii="Times New Roman" w:hAnsi="Times New Roman"/>
          <w:b w:val="false"/>
          <w:i w:val="false"/>
          <w:color w:val="000000"/>
          <w:sz w:val="22"/>
        </w:rPr>
        <w:t>它会全程都是由他来讲解，</w:t>
      </w:r>
      <w:r>
        <w:rPr>
          <w:rFonts w:ascii="Times New Roman" w:hAnsi="Times New Roman"/>
          <w:b w:val="false"/>
          <w:i w:val="false"/>
          <w:color w:val="000000"/>
          <w:sz w:val="22"/>
        </w:rPr>
        <w:t>然后</w:t>
      </w:r>
      <w:r>
        <w:rPr>
          <w:rFonts w:ascii="Times New Roman" w:hAnsi="Times New Roman"/>
          <w:b w:val="false"/>
          <w:i w:val="false"/>
          <w:color w:val="000000"/>
          <w:sz w:val="22"/>
        </w:rPr>
        <w:t>其实有一个人宇宙的数字化的展厅，</w:t>
      </w:r>
      <w:r>
        <w:rPr>
          <w:rFonts w:ascii="Times New Roman" w:hAnsi="Times New Roman"/>
          <w:b w:val="false"/>
          <w:i w:val="false"/>
          <w:color w:val="000000"/>
          <w:sz w:val="22"/>
        </w:rPr>
        <w:t>就是</w:t>
      </w:r>
      <w:r>
        <w:rPr>
          <w:rFonts w:ascii="Times New Roman" w:hAnsi="Times New Roman"/>
          <w:b w:val="false"/>
          <w:i w:val="false"/>
          <w:color w:val="000000"/>
          <w:sz w:val="22"/>
        </w:rPr>
        <w:t>他到了下一个空间，它就又跳出来讲解了。</w:t>
      </w:r>
      <w:r>
        <w:rPr>
          <w:rFonts w:ascii="Times New Roman" w:hAnsi="Times New Roman"/>
          <w:b w:val="false"/>
          <w:i w:val="false"/>
          <w:color w:val="000000"/>
          <w:sz w:val="22"/>
        </w:rPr>
        <w:t>刚开始他会在屏上还有一些是通过总线深度直接源于周展厅，怎么能叫全息投影？</w:t>
      </w:r>
      <w:r>
        <w:rPr>
          <w:rFonts w:ascii="Times New Roman" w:hAnsi="Times New Roman"/>
          <w:b w:val="false"/>
          <w:i w:val="false"/>
          <w:color w:val="000000"/>
          <w:sz w:val="22"/>
        </w:rPr>
        <w:t>啊</w:t>
      </w:r>
      <w:r>
        <w:rPr>
          <w:rFonts w:ascii="Times New Roman" w:hAnsi="Times New Roman"/>
          <w:b w:val="false"/>
          <w:i w:val="false"/>
          <w:color w:val="000000"/>
          <w:sz w:val="22"/>
        </w:rPr>
        <w:t>搞个站一个地方。</w:t>
      </w:r>
      <w:r>
        <w:rPr>
          <w:rFonts w:ascii="Times New Roman" w:hAnsi="Times New Roman"/>
          <w:b w:val="false"/>
          <w:i w:val="false"/>
          <w:color w:val="000000"/>
          <w:sz w:val="22"/>
        </w:rPr>
        <w:t>那</w:t>
      </w:r>
      <w:r>
        <w:rPr>
          <w:rFonts w:ascii="Times New Roman" w:hAnsi="Times New Roman"/>
          <w:b w:val="false"/>
          <w:i w:val="false"/>
          <w:color w:val="000000"/>
          <w:sz w:val="22"/>
        </w:rPr>
        <w:t>现在你就是被这群协调也不是平面的诠释，B D 体</w:t>
      </w:r>
      <w:r>
        <w:rPr>
          <w:rFonts w:ascii="Times New Roman" w:hAnsi="Times New Roman"/>
          <w:b w:val="false"/>
          <w:i w:val="false"/>
          <w:color w:val="000000"/>
          <w:sz w:val="22"/>
        </w:rPr>
        <w:t>立体</w:t>
      </w:r>
      <w:r>
        <w:rPr>
          <w:rFonts w:ascii="Times New Roman" w:hAnsi="Times New Roman"/>
          <w:b w:val="false"/>
          <w:i w:val="false"/>
          <w:color w:val="000000"/>
          <w:sz w:val="22"/>
        </w:rPr>
        <w:t>立体。</w:t>
      </w:r>
      <w:r>
        <w:rPr>
          <w:rFonts w:ascii="Times New Roman" w:hAnsi="Times New Roman"/>
          <w:b w:val="false"/>
          <w:i w:val="false"/>
          <w:color w:val="000000"/>
          <w:sz w:val="22"/>
        </w:rPr>
        <w:t>锥形跟你真的看个人人就在你面前只吹牛引导。</w:t>
      </w:r>
      <w:r>
        <w:rPr>
          <w:rFonts w:ascii="Times New Roman" w:hAnsi="Times New Roman"/>
          <w:b w:val="false"/>
          <w:i w:val="false"/>
          <w:color w:val="000000"/>
          <w:sz w:val="22"/>
        </w:rPr>
        <w:t>区域做有一个场景换合适，放那个地方坐</w:t>
      </w:r>
      <w:r>
        <w:rPr>
          <w:rFonts w:ascii="Times New Roman" w:hAnsi="Times New Roman"/>
          <w:b w:val="false"/>
          <w:i w:val="false"/>
          <w:color w:val="000000"/>
          <w:sz w:val="22"/>
        </w:rPr>
        <w:t>吧</w:t>
      </w:r>
      <w:r>
        <w:rPr>
          <w:rFonts w:ascii="Times New Roman" w:hAnsi="Times New Roman"/>
          <w:b w:val="false"/>
          <w:i w:val="false"/>
          <w:color w:val="000000"/>
          <w:sz w:val="22"/>
        </w:rPr>
        <w:t>是不是可以认定？这她也是时空的一个，</w:t>
      </w:r>
      <w:r>
        <w:rPr>
          <w:rFonts w:ascii="Times New Roman" w:hAnsi="Times New Roman"/>
          <w:b w:val="false"/>
          <w:i w:val="false"/>
          <w:color w:val="000000"/>
          <w:sz w:val="22"/>
        </w:rPr>
        <w:t>他</w:t>
      </w:r>
      <w:r>
        <w:rPr>
          <w:rFonts w:ascii="Times New Roman" w:hAnsi="Times New Roman"/>
          <w:b w:val="false"/>
          <w:i w:val="false"/>
          <w:color w:val="000000"/>
          <w:sz w:val="22"/>
        </w:rPr>
        <w:t>她好，她还是要有一个这种很浅，至少有个玻璃或者是一个很浅的幕布，</w:t>
      </w:r>
      <w:r>
        <w:rPr>
          <w:rFonts w:ascii="Times New Roman" w:hAnsi="Times New Roman"/>
          <w:b w:val="false"/>
          <w:i w:val="false"/>
          <w:color w:val="000000"/>
          <w:sz w:val="22"/>
        </w:rPr>
        <w:t>然后</w:t>
      </w:r>
      <w:r>
        <w:rPr>
          <w:rFonts w:ascii="Times New Roman" w:hAnsi="Times New Roman"/>
          <w:b w:val="false"/>
          <w:i w:val="false"/>
          <w:color w:val="000000"/>
          <w:sz w:val="22"/>
        </w:rPr>
        <w:t>投到那个上。</w:t>
      </w:r>
      <w:r>
        <w:rPr>
          <w:rFonts w:ascii="Times New Roman" w:hAnsi="Times New Roman"/>
          <w:b w:val="false"/>
          <w:i w:val="false"/>
          <w:color w:val="000000"/>
          <w:sz w:val="22"/>
        </w:rPr>
        <w:t>还是从我就说能不能也买一个去抽？你拍几十个一起低头。</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在那个文凭，就全是投影这个其实就</w:t>
      </w:r>
      <w:r>
        <w:rPr>
          <w:rFonts w:ascii="Times New Roman" w:hAnsi="Times New Roman"/>
          <w:b w:val="false"/>
          <w:i w:val="false"/>
          <w:color w:val="000000"/>
          <w:sz w:val="22"/>
        </w:rPr>
        <w:t>那个</w:t>
      </w:r>
      <w:r>
        <w:rPr>
          <w:rFonts w:ascii="Times New Roman" w:hAnsi="Times New Roman"/>
          <w:b w:val="false"/>
          <w:i w:val="false"/>
          <w:color w:val="000000"/>
          <w:sz w:val="22"/>
        </w:rPr>
        <w:t>嗯</w:t>
      </w:r>
      <w:r>
        <w:rPr>
          <w:rFonts w:ascii="Times New Roman" w:hAnsi="Times New Roman"/>
          <w:b w:val="false"/>
          <w:i w:val="false"/>
          <w:color w:val="000000"/>
          <w:sz w:val="22"/>
        </w:rPr>
        <w:t>原来徐伟来加注，以前那家公司，它在一个小的</w:t>
      </w:r>
      <w:r>
        <w:rPr>
          <w:rFonts w:ascii="Times New Roman" w:hAnsi="Times New Roman"/>
          <w:b w:val="false"/>
          <w:i w:val="false"/>
          <w:color w:val="000000"/>
          <w:sz w:val="22"/>
        </w:rPr>
        <w:t>那个</w:t>
      </w:r>
      <w:r>
        <w:rPr>
          <w:rFonts w:ascii="Times New Roman" w:hAnsi="Times New Roman"/>
          <w:b w:val="false"/>
          <w:i w:val="false"/>
          <w:color w:val="000000"/>
          <w:sz w:val="22"/>
        </w:rPr>
        <w:t>一向里面的诠释投影。</w:t>
      </w:r>
      <w:r>
        <w:rPr>
          <w:rFonts w:ascii="Times New Roman" w:hAnsi="Times New Roman"/>
          <w:b w:val="false"/>
          <w:i w:val="false"/>
          <w:color w:val="000000"/>
          <w:sz w:val="22"/>
        </w:rPr>
        <w:t>可以</w:t>
      </w:r>
      <w:r>
        <w:rPr>
          <w:rFonts w:ascii="Times New Roman" w:hAnsi="Times New Roman"/>
          <w:b w:val="false"/>
          <w:i w:val="false"/>
          <w:color w:val="000000"/>
          <w:sz w:val="22"/>
        </w:rPr>
        <w:t>啊</w:t>
      </w:r>
      <w:r>
        <w:rPr>
          <w:rFonts w:ascii="Times New Roman" w:hAnsi="Times New Roman"/>
          <w:b w:val="false"/>
          <w:i w:val="false"/>
          <w:color w:val="000000"/>
          <w:sz w:val="22"/>
        </w:rPr>
        <w:t>在那个角上震撼身边。</w:t>
      </w:r>
      <w:r>
        <w:rPr>
          <w:rFonts w:ascii="Times New Roman" w:hAnsi="Times New Roman"/>
          <w:b w:val="false"/>
          <w:i w:val="false"/>
          <w:color w:val="000000"/>
          <w:sz w:val="22"/>
        </w:rPr>
        <w:t>那</w:t>
      </w:r>
      <w:r>
        <w:rPr>
          <w:rFonts w:ascii="Times New Roman" w:hAnsi="Times New Roman"/>
          <w:b w:val="false"/>
          <w:i w:val="false"/>
          <w:color w:val="000000"/>
          <w:sz w:val="22"/>
        </w:rPr>
        <w:t>那个角落上就因为这里本来是做注册的</w:t>
      </w:r>
      <w:r>
        <w:rPr>
          <w:rFonts w:ascii="Times New Roman" w:hAnsi="Times New Roman"/>
          <w:b w:val="false"/>
          <w:i w:val="false"/>
          <w:color w:val="000000"/>
          <w:sz w:val="22"/>
        </w:rPr>
        <w:t>嘛</w:t>
      </w:r>
      <w:r>
        <w:rPr>
          <w:rFonts w:ascii="Times New Roman" w:hAnsi="Times New Roman"/>
          <w:b w:val="false"/>
          <w:i w:val="false"/>
          <w:color w:val="000000"/>
          <w:sz w:val="22"/>
        </w:rPr>
        <w:t>这个地方是会出错，</w:t>
      </w:r>
      <w:r>
        <w:rPr>
          <w:rFonts w:ascii="Times New Roman" w:hAnsi="Times New Roman"/>
          <w:b w:val="false"/>
          <w:i w:val="false"/>
          <w:color w:val="000000"/>
          <w:sz w:val="22"/>
        </w:rPr>
        <w:t>的话</w:t>
      </w:r>
      <w:r>
        <w:rPr>
          <w:rFonts w:ascii="Times New Roman" w:hAnsi="Times New Roman"/>
          <w:b w:val="false"/>
          <w:i w:val="false"/>
          <w:color w:val="000000"/>
          <w:sz w:val="22"/>
        </w:rPr>
        <w:t>我记得试试</w:t>
      </w:r>
      <w:r>
        <w:rPr>
          <w:rFonts w:ascii="Times New Roman" w:hAnsi="Times New Roman"/>
          <w:b w:val="false"/>
          <w:i w:val="false"/>
          <w:color w:val="000000"/>
          <w:sz w:val="22"/>
        </w:rPr>
        <w:t>吧</w:t>
      </w:r>
      <w:r>
        <w:rPr>
          <w:rFonts w:ascii="Times New Roman" w:hAnsi="Times New Roman"/>
          <w:b w:val="false"/>
          <w:i w:val="false"/>
          <w:color w:val="000000"/>
          <w:sz w:val="22"/>
        </w:rPr>
        <w:t>登录厅</w:t>
      </w:r>
      <w:r>
        <w:rPr>
          <w:rFonts w:ascii="Times New Roman" w:hAnsi="Times New Roman"/>
          <w:b w:val="false"/>
          <w:i w:val="false"/>
          <w:color w:val="000000"/>
          <w:sz w:val="22"/>
        </w:rPr>
        <w:t>嘛</w:t>
      </w:r>
      <w:r>
        <w:rPr>
          <w:rFonts w:ascii="Times New Roman" w:hAnsi="Times New Roman"/>
          <w:b w:val="false"/>
          <w:i w:val="false"/>
          <w:color w:val="000000"/>
          <w:sz w:val="22"/>
        </w:rPr>
        <w:t>那</w:t>
      </w:r>
      <w:r>
        <w:rPr>
          <w:rFonts w:ascii="Times New Roman" w:hAnsi="Times New Roman"/>
          <w:b w:val="false"/>
          <w:i w:val="false"/>
          <w:color w:val="000000"/>
          <w:sz w:val="22"/>
        </w:rPr>
        <w:t>我们比如说在这个地方没注册，</w:t>
      </w:r>
      <w:r>
        <w:rPr>
          <w:rFonts w:ascii="Times New Roman" w:hAnsi="Times New Roman"/>
          <w:b w:val="false"/>
          <w:i w:val="false"/>
          <w:color w:val="000000"/>
          <w:sz w:val="22"/>
        </w:rPr>
        <w:t>哦</w:t>
      </w:r>
      <w:r>
        <w:rPr>
          <w:rFonts w:ascii="Times New Roman" w:hAnsi="Times New Roman"/>
          <w:b w:val="false"/>
          <w:i w:val="false"/>
          <w:color w:val="000000"/>
          <w:sz w:val="22"/>
        </w:rPr>
        <w:t>这里是不是有点小</w:t>
      </w:r>
      <w:r>
        <w:rPr>
          <w:rFonts w:ascii="Times New Roman" w:hAnsi="Times New Roman"/>
          <w:b w:val="false"/>
          <w:i w:val="false"/>
          <w:color w:val="000000"/>
          <w:sz w:val="22"/>
        </w:rPr>
        <w:t>他</w:t>
      </w:r>
      <w:r>
        <w:rPr>
          <w:rFonts w:ascii="Times New Roman" w:hAnsi="Times New Roman"/>
          <w:b w:val="false"/>
          <w:i w:val="false"/>
          <w:color w:val="000000"/>
          <w:sz w:val="22"/>
        </w:rPr>
        <w:t>然后他就出来了，心情还会这边。</w:t>
      </w:r>
      <w:r>
        <w:rPr>
          <w:rFonts w:ascii="Times New Roman" w:hAnsi="Times New Roman"/>
          <w:b w:val="false"/>
          <w:i w:val="false"/>
          <w:color w:val="000000"/>
          <w:sz w:val="22"/>
        </w:rPr>
        <w:t>他要有一定的空间，因为它做成一个有一个假三维的感觉，它有一定的镜面影射他去至少有前后有点空间。</w:t>
      </w:r>
      <w:r>
        <w:rPr>
          <w:rFonts w:ascii="Times New Roman" w:hAnsi="Times New Roman"/>
          <w:b w:val="false"/>
          <w:i w:val="false"/>
          <w:color w:val="000000"/>
          <w:sz w:val="22"/>
        </w:rPr>
        <w:t>没那种全是朋友，至少我目前看到比较先进的，它是一个</w:t>
      </w:r>
      <w:r>
        <w:rPr>
          <w:rFonts w:ascii="Times New Roman" w:hAnsi="Times New Roman"/>
          <w:b w:val="false"/>
          <w:i w:val="false"/>
          <w:color w:val="000000"/>
          <w:sz w:val="22"/>
        </w:rPr>
        <w:t>就是</w:t>
      </w:r>
      <w:r>
        <w:rPr>
          <w:rFonts w:ascii="Times New Roman" w:hAnsi="Times New Roman"/>
          <w:b w:val="false"/>
          <w:i w:val="false"/>
          <w:color w:val="000000"/>
          <w:sz w:val="22"/>
        </w:rPr>
        <w:t>一个一个协同下来才能变成一个3D的。</w:t>
      </w:r>
      <w:r>
        <w:rPr>
          <w:rFonts w:ascii="Times New Roman" w:hAnsi="Times New Roman"/>
          <w:b w:val="false"/>
          <w:i w:val="false"/>
          <w:color w:val="000000"/>
          <w:sz w:val="22"/>
        </w:rPr>
        <w:t>考虑一下</w:t>
      </w:r>
      <w:r>
        <w:rPr>
          <w:rFonts w:ascii="Times New Roman" w:hAnsi="Times New Roman"/>
          <w:b w:val="false"/>
          <w:i w:val="false"/>
          <w:color w:val="000000"/>
          <w:sz w:val="22"/>
        </w:rPr>
        <w:t>吧</w:t>
      </w:r>
      <w:r>
        <w:rPr>
          <w:rFonts w:ascii="Times New Roman" w:hAnsi="Times New Roman"/>
          <w:b w:val="false"/>
          <w:i w:val="false"/>
          <w:color w:val="000000"/>
          <w:sz w:val="22"/>
        </w:rPr>
        <w:t>就是</w:t>
      </w:r>
      <w:r>
        <w:rPr>
          <w:rFonts w:ascii="Times New Roman" w:hAnsi="Times New Roman"/>
          <w:b w:val="false"/>
          <w:i w:val="false"/>
          <w:color w:val="000000"/>
          <w:sz w:val="22"/>
        </w:rPr>
        <w:t>树枝人出场那个地方能用全息投影。</w:t>
      </w:r>
      <w:r>
        <w:rPr>
          <w:rFonts w:ascii="Times New Roman" w:hAnsi="Times New Roman"/>
          <w:b w:val="false"/>
          <w:i w:val="false"/>
          <w:color w:val="000000"/>
          <w:sz w:val="22"/>
        </w:rPr>
        <w:t>对，就看到全队一个人走出来了，</w:t>
      </w:r>
      <w:r>
        <w:rPr>
          <w:rFonts w:ascii="Times New Roman" w:hAnsi="Times New Roman"/>
          <w:b w:val="false"/>
          <w:i w:val="false"/>
          <w:color w:val="000000"/>
          <w:sz w:val="22"/>
        </w:rPr>
        <w:t>然后</w:t>
      </w:r>
      <w:r>
        <w:rPr>
          <w:rFonts w:ascii="Times New Roman" w:hAnsi="Times New Roman"/>
          <w:b w:val="false"/>
          <w:i w:val="false"/>
          <w:color w:val="000000"/>
          <w:sz w:val="22"/>
        </w:rPr>
        <w:t>又是立体的。</w:t>
      </w:r>
      <w:r>
        <w:rPr>
          <w:rFonts w:ascii="Times New Roman" w:hAnsi="Times New Roman"/>
          <w:b w:val="false"/>
          <w:i w:val="false"/>
          <w:color w:val="000000"/>
          <w:sz w:val="22"/>
        </w:rPr>
        <w:t>因为你反正在中国空间可能不够，这是他自己都要进来要全听，不太合适。</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但是这个位置就有点像</w:t>
      </w:r>
      <w:r>
        <w:rPr>
          <w:rFonts w:ascii="Times New Roman" w:hAnsi="Times New Roman"/>
          <w:b w:val="false"/>
          <w:i w:val="false"/>
          <w:color w:val="000000"/>
          <w:sz w:val="22"/>
        </w:rPr>
        <w:t>那个</w:t>
      </w:r>
      <w:r>
        <w:rPr>
          <w:rFonts w:ascii="Times New Roman" w:hAnsi="Times New Roman"/>
          <w:b w:val="false"/>
          <w:i w:val="false"/>
          <w:color w:val="000000"/>
          <w:sz w:val="22"/>
        </w:rPr>
        <w:t>以前什么话嗯电影里面但是又比较突出</w:t>
      </w:r>
      <w:r>
        <w:rPr>
          <w:rFonts w:ascii="Times New Roman" w:hAnsi="Times New Roman"/>
          <w:b w:val="false"/>
          <w:i w:val="false"/>
          <w:color w:val="000000"/>
          <w:sz w:val="22"/>
        </w:rPr>
        <w:t>那个</w:t>
      </w:r>
      <w:r>
        <w:rPr>
          <w:rFonts w:ascii="Times New Roman" w:hAnsi="Times New Roman"/>
          <w:b w:val="false"/>
          <w:i w:val="false"/>
          <w:color w:val="000000"/>
          <w:sz w:val="22"/>
        </w:rPr>
        <w:t>神仙，这里就比较厚了，就在这里干电影片，你记忆中，之前得看看它挤出来了。</w:t>
      </w:r>
      <w:r>
        <w:rPr>
          <w:rFonts w:ascii="Times New Roman" w:hAnsi="Times New Roman"/>
          <w:b w:val="false"/>
          <w:i w:val="false"/>
          <w:color w:val="000000"/>
          <w:sz w:val="22"/>
        </w:rPr>
        <w:t>嘛</w:t>
      </w:r>
      <w:r>
        <w:rPr>
          <w:rFonts w:ascii="Times New Roman" w:hAnsi="Times New Roman"/>
          <w:b w:val="false"/>
          <w:i w:val="false"/>
          <w:color w:val="000000"/>
          <w:sz w:val="22"/>
        </w:rPr>
        <w:t>他就像展厅的这个，它是展厅的</w:t>
      </w:r>
      <w:r>
        <w:rPr>
          <w:rFonts w:ascii="Times New Roman" w:hAnsi="Times New Roman"/>
          <w:b w:val="false"/>
          <w:i w:val="false"/>
          <w:color w:val="000000"/>
          <w:sz w:val="22"/>
        </w:rPr>
        <w:t>那个</w:t>
      </w:r>
      <w:r>
        <w:rPr>
          <w:rFonts w:ascii="Times New Roman" w:hAnsi="Times New Roman"/>
          <w:b w:val="false"/>
          <w:i w:val="false"/>
          <w:color w:val="000000"/>
          <w:sz w:val="22"/>
        </w:rPr>
        <w:t>叫什么主人还是叫什么？</w:t>
      </w:r>
      <w:r>
        <w:rPr>
          <w:rFonts w:ascii="Times New Roman" w:hAnsi="Times New Roman"/>
          <w:b w:val="false"/>
          <w:i w:val="false"/>
          <w:color w:val="000000"/>
          <w:sz w:val="22"/>
        </w:rPr>
        <w:t>阻力</w:t>
      </w:r>
      <w:r>
        <w:rPr>
          <w:rFonts w:ascii="Times New Roman" w:hAnsi="Times New Roman"/>
          <w:b w:val="false"/>
          <w:i w:val="false"/>
          <w:color w:val="000000"/>
          <w:sz w:val="22"/>
        </w:rPr>
        <w:t>阻力人人。</w:t>
      </w:r>
      <w:r>
        <w:rPr>
          <w:rFonts w:ascii="Times New Roman" w:hAnsi="Times New Roman"/>
          <w:b w:val="false"/>
          <w:i w:val="false"/>
          <w:color w:val="000000"/>
          <w:sz w:val="22"/>
        </w:rPr>
        <w:t>他就出来</w:t>
      </w:r>
      <w:r>
        <w:rPr>
          <w:rFonts w:ascii="Times New Roman" w:hAnsi="Times New Roman"/>
          <w:b w:val="false"/>
          <w:i w:val="false"/>
          <w:color w:val="000000"/>
          <w:sz w:val="22"/>
        </w:rPr>
        <w:t>然后</w:t>
      </w:r>
      <w:r>
        <w:rPr>
          <w:rFonts w:ascii="Times New Roman" w:hAnsi="Times New Roman"/>
          <w:b w:val="false"/>
          <w:i w:val="false"/>
          <w:color w:val="000000"/>
          <w:sz w:val="22"/>
        </w:rPr>
        <w:t>后面可能就是虚幻的，这里</w:t>
      </w:r>
      <w:r>
        <w:rPr>
          <w:rFonts w:ascii="Times New Roman" w:hAnsi="Times New Roman"/>
          <w:b w:val="false"/>
          <w:i w:val="false"/>
          <w:color w:val="000000"/>
          <w:sz w:val="22"/>
        </w:rPr>
        <w:t>就是</w:t>
      </w:r>
      <w:r>
        <w:rPr>
          <w:rFonts w:ascii="Times New Roman" w:hAnsi="Times New Roman"/>
          <w:b w:val="false"/>
          <w:i w:val="false"/>
          <w:color w:val="000000"/>
          <w:sz w:val="22"/>
        </w:rPr>
        <w:t>像从天而降的感觉没。</w:t>
      </w:r>
      <w:r>
        <w:rPr>
          <w:rFonts w:ascii="Times New Roman" w:hAnsi="Times New Roman"/>
          <w:b w:val="false"/>
          <w:i w:val="false"/>
          <w:color w:val="000000"/>
          <w:sz w:val="22"/>
        </w:rPr>
        <w:t>给你团友一两个地方深印象深刻，是我们现在也在想开场是怎么样，是让大家那天也在让他们评估，如果我们不是震撼堪称为病例。</w:t>
      </w:r>
      <w:r>
        <w:rPr>
          <w:rFonts w:ascii="Times New Roman" w:hAnsi="Times New Roman"/>
          <w:b w:val="false"/>
          <w:i w:val="false"/>
          <w:color w:val="000000"/>
          <w:sz w:val="22"/>
        </w:rPr>
        <w:t>3D人像我在青岛轨道站看到冒出来能跑出来。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直接做成修改。</w:t>
      </w:r>
      <w:r>
        <w:rPr>
          <w:rFonts w:ascii="Times New Roman" w:hAnsi="Times New Roman"/>
          <w:b w:val="false"/>
          <w:i w:val="false"/>
          <w:color w:val="000000"/>
          <w:sz w:val="22"/>
        </w:rPr>
        <w:t>它可以引用一般测试多景点里面的一些什么什么，的，他会留白菜。</w:t>
      </w:r>
      <w:r>
        <w:rPr>
          <w:rFonts w:ascii="Times New Roman" w:hAnsi="Times New Roman"/>
          <w:b w:val="false"/>
          <w:i w:val="false"/>
          <w:color w:val="000000"/>
          <w:sz w:val="22"/>
        </w:rPr>
        <w:t>卡算了。</w:t>
      </w:r>
      <w:r>
        <w:rPr>
          <w:rFonts w:ascii="Times New Roman" w:hAnsi="Times New Roman"/>
          <w:b w:val="false"/>
          <w:i w:val="false"/>
          <w:color w:val="000000"/>
          <w:sz w:val="22"/>
        </w:rPr>
        <w:t>哎呀</w:t>
      </w:r>
      <w:r>
        <w:rPr>
          <w:rFonts w:ascii="Times New Roman" w:hAnsi="Times New Roman"/>
          <w:b w:val="false"/>
          <w:i w:val="false"/>
          <w:color w:val="000000"/>
          <w:sz w:val="22"/>
        </w:rPr>
        <w:t>着急这么熟。</w:t>
      </w:r>
      <w:r>
        <w:rPr>
          <w:rFonts w:ascii="Times New Roman" w:hAnsi="Times New Roman"/>
          <w:b w:val="false"/>
          <w:i w:val="false"/>
          <w:color w:val="000000"/>
          <w:sz w:val="22"/>
        </w:rPr>
        <w:t>哈</w:t>
      </w:r>
      <w:r>
        <w:rPr>
          <w:rFonts w:ascii="Times New Roman" w:hAnsi="Times New Roman"/>
          <w:b w:val="false"/>
          <w:i w:val="false"/>
          <w:color w:val="000000"/>
          <w:sz w:val="22"/>
        </w:rPr>
        <w:t>这种很诡异，做不好也很有点忙。</w:t>
      </w:r>
      <w:r>
        <w:rPr>
          <w:rFonts w:ascii="Times New Roman" w:hAnsi="Times New Roman"/>
          <w:b w:val="false"/>
          <w:i w:val="false"/>
          <w:color w:val="000000"/>
          <w:sz w:val="22"/>
        </w:rPr>
        <w:t>多数对裸眼3D这种混乱3D不是3D全息投影的完全卖。</w:t>
      </w:r>
      <w:r>
        <w:rPr>
          <w:rFonts w:ascii="Times New Roman" w:hAnsi="Times New Roman"/>
          <w:b w:val="false"/>
          <w:i w:val="false"/>
          <w:color w:val="000000"/>
          <w:sz w:val="22"/>
        </w:rPr>
        <w:t>远近感器展厅就有，它就把</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小鹏汽车那个时间，就陈希同云臻那里面有一辆车它也是可以先把流水就展示。</w:t>
      </w:r>
      <w:r>
        <w:rPr>
          <w:rFonts w:ascii="Times New Roman" w:hAnsi="Times New Roman"/>
          <w:b w:val="false"/>
          <w:i w:val="false"/>
          <w:color w:val="000000"/>
          <w:sz w:val="22"/>
        </w:rPr>
        <w:t>人的话我问一下</w:t>
      </w:r>
      <w:r>
        <w:rPr>
          <w:rFonts w:ascii="Times New Roman" w:hAnsi="Times New Roman"/>
          <w:b w:val="false"/>
          <w:i w:val="false"/>
          <w:color w:val="000000"/>
          <w:sz w:val="22"/>
        </w:rPr>
        <w:t>那个</w:t>
      </w:r>
      <w:r>
        <w:rPr>
          <w:rFonts w:ascii="Times New Roman" w:hAnsi="Times New Roman"/>
          <w:b w:val="false"/>
          <w:i w:val="false"/>
          <w:color w:val="000000"/>
          <w:sz w:val="22"/>
        </w:rPr>
        <w:t>馒头，</w:t>
      </w:r>
      <w:r>
        <w:rPr>
          <w:rFonts w:ascii="Times New Roman" w:hAnsi="Times New Roman"/>
          <w:b w:val="false"/>
          <w:i w:val="false"/>
          <w:color w:val="000000"/>
          <w:sz w:val="22"/>
        </w:rPr>
        <w:t>吧</w:t>
      </w:r>
      <w:r>
        <w:rPr>
          <w:rFonts w:ascii="Times New Roman" w:hAnsi="Times New Roman"/>
          <w:b w:val="false"/>
          <w:i w:val="false"/>
          <w:color w:val="000000"/>
          <w:sz w:val="22"/>
        </w:rPr>
        <w:t>其实你如果出资人是在前面登场的时候就可以对你出场的时候来搞清楚上，比较合适，</w:t>
      </w:r>
      <w:r>
        <w:rPr>
          <w:rFonts w:ascii="Times New Roman" w:hAnsi="Times New Roman"/>
          <w:b w:val="false"/>
          <w:i w:val="false"/>
          <w:color w:val="000000"/>
          <w:sz w:val="22"/>
        </w:rPr>
        <w:t>然后</w:t>
      </w:r>
      <w:r>
        <w:rPr>
          <w:rFonts w:ascii="Times New Roman" w:hAnsi="Times New Roman"/>
          <w:b w:val="false"/>
          <w:i w:val="false"/>
          <w:color w:val="000000"/>
          <w:sz w:val="22"/>
        </w:rPr>
        <w:t>他那天说他</w:t>
      </w:r>
      <w:r>
        <w:rPr>
          <w:rFonts w:ascii="Times New Roman" w:hAnsi="Times New Roman"/>
          <w:b w:val="false"/>
          <w:i w:val="false"/>
          <w:color w:val="000000"/>
          <w:sz w:val="22"/>
        </w:rPr>
        <w:t>那个</w:t>
      </w:r>
      <w:r>
        <w:rPr>
          <w:rFonts w:ascii="Times New Roman" w:hAnsi="Times New Roman"/>
          <w:b w:val="false"/>
          <w:i w:val="false"/>
          <w:color w:val="000000"/>
          <w:sz w:val="22"/>
        </w:rPr>
        <w:t>有个接口，</w:t>
      </w:r>
      <w:r>
        <w:rPr>
          <w:rFonts w:ascii="Times New Roman" w:hAnsi="Times New Roman"/>
          <w:b w:val="false"/>
          <w:i w:val="false"/>
          <w:color w:val="000000"/>
          <w:sz w:val="22"/>
        </w:rPr>
        <w:t>嘛</w:t>
      </w:r>
      <w:r>
        <w:rPr>
          <w:rFonts w:ascii="Times New Roman" w:hAnsi="Times New Roman"/>
          <w:b w:val="false"/>
          <w:i w:val="false"/>
          <w:color w:val="000000"/>
          <w:sz w:val="22"/>
        </w:rPr>
        <w:t>所以以后你要在这里做文章的可变变量做多，甚至以后可以做更多的一些教他那个数字人并不开放版权给我们，</w:t>
      </w:r>
      <w:r>
        <w:rPr>
          <w:rFonts w:ascii="Times New Roman" w:hAnsi="Times New Roman"/>
          <w:b w:val="false"/>
          <w:i w:val="false"/>
          <w:color w:val="000000"/>
          <w:sz w:val="22"/>
        </w:rPr>
        <w:t>嘛</w:t>
      </w:r>
      <w:r>
        <w:rPr>
          <w:rFonts w:ascii="Times New Roman" w:hAnsi="Times New Roman"/>
          <w:b w:val="false"/>
          <w:i w:val="false"/>
          <w:color w:val="000000"/>
          <w:sz w:val="22"/>
        </w:rPr>
        <w:t>如果我们把它固化成一个我们</w:t>
      </w:r>
      <w:r>
        <w:rPr>
          <w:rFonts w:ascii="Times New Roman" w:hAnsi="Times New Roman"/>
          <w:b w:val="false"/>
          <w:i w:val="false"/>
          <w:color w:val="000000"/>
          <w:sz w:val="22"/>
        </w:rPr>
        <w:t>这个</w:t>
      </w:r>
      <w:r>
        <w:rPr>
          <w:rFonts w:ascii="Times New Roman" w:hAnsi="Times New Roman"/>
          <w:b w:val="false"/>
          <w:i w:val="false"/>
          <w:color w:val="000000"/>
          <w:sz w:val="22"/>
        </w:rPr>
        <w:t>自己的一个IP 形象，让珠宝登场。</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嘛</w:t>
      </w:r>
      <w:r>
        <w:rPr>
          <w:rFonts w:ascii="Times New Roman" w:hAnsi="Times New Roman"/>
          <w:b w:val="false"/>
          <w:i w:val="false"/>
          <w:color w:val="000000"/>
          <w:sz w:val="22"/>
        </w:rPr>
        <w:t>也可以反过来用我们，用我们的形象，只是用它这个叫</w:t>
      </w:r>
      <w:r>
        <w:rPr>
          <w:rFonts w:ascii="Times New Roman" w:hAnsi="Times New Roman"/>
          <w:b w:val="false"/>
          <w:i w:val="false"/>
          <w:color w:val="000000"/>
          <w:sz w:val="22"/>
        </w:rPr>
        <w:t>控</w:t>
      </w:r>
      <w:r>
        <w:rPr>
          <w:rFonts w:ascii="Times New Roman" w:hAnsi="Times New Roman"/>
          <w:b w:val="false"/>
          <w:i w:val="false"/>
          <w:color w:val="000000"/>
          <w:sz w:val="22"/>
        </w:rPr>
        <w:t>控制的技术。</w:t>
      </w:r>
      <w:r>
        <w:rPr>
          <w:rFonts w:ascii="Times New Roman" w:hAnsi="Times New Roman"/>
          <w:b w:val="false"/>
          <w:i w:val="false"/>
          <w:color w:val="000000"/>
          <w:sz w:val="22"/>
        </w:rPr>
        <w:t>然后</w:t>
      </w:r>
      <w:r>
        <w:rPr>
          <w:rFonts w:ascii="Times New Roman" w:hAnsi="Times New Roman"/>
          <w:b w:val="false"/>
          <w:i w:val="false"/>
          <w:color w:val="000000"/>
          <w:sz w:val="22"/>
        </w:rPr>
        <w:t>背后又接我的</w:t>
      </w:r>
      <w:r>
        <w:rPr>
          <w:rFonts w:ascii="Times New Roman" w:hAnsi="Times New Roman"/>
          <w:b w:val="false"/>
          <w:i w:val="false"/>
          <w:color w:val="000000"/>
          <w:sz w:val="22"/>
        </w:rPr>
        <w:t>那个</w:t>
      </w:r>
      <w:r>
        <w:rPr>
          <w:rFonts w:ascii="Times New Roman" w:hAnsi="Times New Roman"/>
          <w:b w:val="false"/>
          <w:i w:val="false"/>
          <w:color w:val="000000"/>
          <w:sz w:val="22"/>
        </w:rPr>
        <w:t>叫数据处理能力和反馈的能力。</w:t>
      </w:r>
      <w:r>
        <w:rPr>
          <w:rFonts w:ascii="Times New Roman" w:hAnsi="Times New Roman"/>
          <w:b w:val="false"/>
          <w:i w:val="false"/>
          <w:color w:val="000000"/>
          <w:sz w:val="22"/>
        </w:rPr>
        <w:t>所以我们也在想，客户用我们自己的，</w:t>
      </w:r>
      <w:r>
        <w:rPr>
          <w:rFonts w:ascii="Times New Roman" w:hAnsi="Times New Roman"/>
          <w:b w:val="false"/>
          <w:i w:val="false"/>
          <w:color w:val="000000"/>
          <w:sz w:val="22"/>
        </w:rPr>
        <w:t>那个</w:t>
      </w:r>
      <w:r>
        <w:rPr>
          <w:rFonts w:ascii="Times New Roman" w:hAnsi="Times New Roman"/>
          <w:b w:val="false"/>
          <w:i w:val="false"/>
          <w:color w:val="000000"/>
          <w:sz w:val="22"/>
        </w:rPr>
        <w:t>它包括它的动作什么的其实可以绑定的</w:t>
      </w:r>
      <w:r>
        <w:rPr>
          <w:rFonts w:ascii="Times New Roman" w:hAnsi="Times New Roman"/>
          <w:b w:val="false"/>
          <w:i w:val="false"/>
          <w:color w:val="000000"/>
          <w:sz w:val="22"/>
        </w:rPr>
        <w:t>嘛</w:t>
      </w:r>
      <w:r>
        <w:rPr>
          <w:rFonts w:ascii="Times New Roman" w:hAnsi="Times New Roman"/>
          <w:b w:val="false"/>
          <w:i w:val="false"/>
          <w:color w:val="000000"/>
          <w:sz w:val="22"/>
        </w:rPr>
        <w:t>就是跟我们的白冰做一些基本的交互。</w:t>
      </w:r>
      <w:r>
        <w:rPr>
          <w:rFonts w:ascii="Times New Roman" w:hAnsi="Times New Roman"/>
          <w:b w:val="false"/>
          <w:i w:val="false"/>
          <w:color w:val="000000"/>
          <w:sz w:val="22"/>
        </w:rPr>
        <w:t>今天</w:t>
      </w:r>
      <w:r>
        <w:rPr>
          <w:rFonts w:ascii="Times New Roman" w:hAnsi="Times New Roman"/>
          <w:b w:val="false"/>
          <w:i w:val="false"/>
          <w:color w:val="000000"/>
          <w:sz w:val="22"/>
        </w:rPr>
        <w:t>那个</w:t>
      </w:r>
      <w:r>
        <w:rPr>
          <w:rFonts w:ascii="Times New Roman" w:hAnsi="Times New Roman"/>
          <w:b w:val="false"/>
          <w:i w:val="false"/>
          <w:color w:val="000000"/>
          <w:sz w:val="22"/>
        </w:rPr>
        <w:t>顾总团队</w:t>
      </w:r>
      <w:r>
        <w:rPr>
          <w:rFonts w:ascii="Times New Roman" w:hAnsi="Times New Roman"/>
          <w:b w:val="false"/>
          <w:i w:val="false"/>
          <w:color w:val="000000"/>
          <w:sz w:val="22"/>
        </w:rPr>
        <w:t>那个</w:t>
      </w:r>
      <w:r>
        <w:rPr>
          <w:rFonts w:ascii="Times New Roman" w:hAnsi="Times New Roman"/>
          <w:b w:val="false"/>
          <w:i w:val="false"/>
          <w:color w:val="000000"/>
          <w:sz w:val="22"/>
        </w:rPr>
        <w:t>定位，</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他们其实是可以的，</w:t>
      </w:r>
      <w:r>
        <w:rPr>
          <w:rFonts w:ascii="Times New Roman" w:hAnsi="Times New Roman"/>
          <w:b w:val="false"/>
          <w:i w:val="false"/>
          <w:color w:val="000000"/>
          <w:sz w:val="22"/>
        </w:rPr>
        <w:t>就是</w:t>
      </w:r>
      <w:r>
        <w:rPr>
          <w:rFonts w:ascii="Times New Roman" w:hAnsi="Times New Roman"/>
          <w:b w:val="false"/>
          <w:i w:val="false"/>
          <w:color w:val="000000"/>
          <w:sz w:val="22"/>
        </w:rPr>
        <w:t>只要我们有模型，他们也可以做到一些这种交互感，刚才第一版如果是讲刚才说城市的眼镜和时空的变换，最后怎么把它锯？</w:t>
      </w:r>
      <w:r>
        <w:rPr>
          <w:rFonts w:ascii="Times New Roman" w:hAnsi="Times New Roman"/>
          <w:b w:val="false"/>
          <w:i w:val="false"/>
          <w:color w:val="000000"/>
          <w:sz w:val="22"/>
        </w:rPr>
        <w:t>嗯</w:t>
      </w:r>
      <w:r>
        <w:rPr>
          <w:rFonts w:ascii="Times New Roman" w:hAnsi="Times New Roman"/>
          <w:b w:val="false"/>
          <w:i w:val="false"/>
          <w:color w:val="000000"/>
          <w:sz w:val="22"/>
        </w:rPr>
        <w:t>就最后聚焦点到黄埔，介绍黄埔在这方面是比较其实我觉得第一个板块很难扯到黄埔，因为你还是讲到我们原来是想在这里放一些整个</w:t>
      </w:r>
      <w:r>
        <w:rPr>
          <w:rFonts w:ascii="Times New Roman" w:hAnsi="Times New Roman"/>
          <w:b w:val="false"/>
          <w:i w:val="false"/>
          <w:color w:val="000000"/>
          <w:sz w:val="22"/>
        </w:rPr>
        <w:t>那个</w:t>
      </w:r>
      <w:r>
        <w:rPr>
          <w:rFonts w:ascii="Times New Roman" w:hAnsi="Times New Roman"/>
          <w:b w:val="false"/>
          <w:i w:val="false"/>
          <w:color w:val="000000"/>
          <w:sz w:val="22"/>
        </w:rPr>
        <w:t>宇宙的</w:t>
      </w:r>
      <w:r>
        <w:rPr>
          <w:rFonts w:ascii="Times New Roman" w:hAnsi="Times New Roman"/>
          <w:b w:val="false"/>
          <w:i w:val="false"/>
          <w:color w:val="000000"/>
          <w:sz w:val="22"/>
        </w:rPr>
        <w:t>那个</w:t>
      </w:r>
      <w:r>
        <w:rPr>
          <w:rFonts w:ascii="Times New Roman" w:hAnsi="Times New Roman"/>
          <w:b w:val="false"/>
          <w:i w:val="false"/>
          <w:color w:val="000000"/>
          <w:sz w:val="22"/>
        </w:rPr>
        <w:t>政策、</w:t>
      </w:r>
      <w:r>
        <w:rPr>
          <w:rFonts w:ascii="Times New Roman" w:hAnsi="Times New Roman"/>
          <w:b w:val="false"/>
          <w:i w:val="false"/>
          <w:color w:val="000000"/>
          <w:sz w:val="22"/>
        </w:rPr>
        <w:t>啊</w:t>
      </w:r>
      <w:r>
        <w:rPr>
          <w:rFonts w:ascii="Times New Roman" w:hAnsi="Times New Roman"/>
          <w:b w:val="false"/>
          <w:i w:val="false"/>
          <w:color w:val="000000"/>
          <w:sz w:val="22"/>
        </w:rPr>
        <w:t>背景，</w:t>
      </w:r>
      <w:r>
        <w:rPr>
          <w:rFonts w:ascii="Times New Roman" w:hAnsi="Times New Roman"/>
          <w:b w:val="false"/>
          <w:i w:val="false"/>
          <w:color w:val="000000"/>
          <w:sz w:val="22"/>
        </w:rPr>
        <w:t>啊</w:t>
      </w:r>
      <w:r>
        <w:rPr>
          <w:rFonts w:ascii="Times New Roman" w:hAnsi="Times New Roman"/>
          <w:b w:val="false"/>
          <w:i w:val="false"/>
          <w:color w:val="000000"/>
          <w:sz w:val="22"/>
        </w:rPr>
        <w:t>产业规模，对吧？对。</w:t>
      </w:r>
      <w:r>
        <w:rPr>
          <w:rFonts w:ascii="Times New Roman" w:hAnsi="Times New Roman"/>
          <w:b w:val="false"/>
          <w:i w:val="false"/>
          <w:color w:val="000000"/>
          <w:sz w:val="22"/>
        </w:rPr>
        <w:t>对。</w:t>
      </w:r>
      <w:r>
        <w:rPr>
          <w:rFonts w:ascii="Times New Roman" w:hAnsi="Times New Roman"/>
          <w:b w:val="false"/>
          <w:i w:val="false"/>
          <w:color w:val="000000"/>
          <w:sz w:val="22"/>
        </w:rPr>
        <w:t>代收的最后那里来一点也可以。</w:t>
      </w:r>
      <w:r>
        <w:rPr>
          <w:rFonts w:ascii="Times New Roman" w:hAnsi="Times New Roman"/>
          <w:b w:val="false"/>
          <w:i w:val="false"/>
          <w:color w:val="000000"/>
          <w:sz w:val="22"/>
        </w:rPr>
        <w:t>先按这个，然后再去。</w:t>
      </w:r>
      <w:r>
        <w:rPr>
          <w:rFonts w:ascii="Times New Roman" w:hAnsi="Times New Roman"/>
          <w:b w:val="false"/>
          <w:i w:val="false"/>
          <w:color w:val="000000"/>
          <w:sz w:val="22"/>
        </w:rPr>
        <w:t>其实我们现在想做</w:t>
      </w:r>
      <w:r>
        <w:rPr>
          <w:rFonts w:ascii="Times New Roman" w:hAnsi="Times New Roman"/>
          <w:b w:val="false"/>
          <w:i w:val="false"/>
          <w:color w:val="000000"/>
          <w:sz w:val="22"/>
        </w:rPr>
        <w:t>那个</w:t>
      </w:r>
      <w:r>
        <w:rPr>
          <w:rFonts w:ascii="Times New Roman" w:hAnsi="Times New Roman"/>
          <w:b w:val="false"/>
          <w:i w:val="false"/>
          <w:color w:val="000000"/>
          <w:sz w:val="22"/>
        </w:rPr>
        <w:t>线路到底要先看中间那个地方开片了再到那边看发展史再造，了解什么是英语中？很正着反着都可以吗？</w:t>
      </w:r>
      <w:r>
        <w:rPr>
          <w:rFonts w:ascii="Times New Roman" w:hAnsi="Times New Roman"/>
          <w:b w:val="false"/>
          <w:i w:val="false"/>
          <w:color w:val="000000"/>
          <w:sz w:val="22"/>
        </w:rPr>
        <w:t>哎</w:t>
      </w:r>
      <w:r>
        <w:rPr>
          <w:rFonts w:ascii="Times New Roman" w:hAnsi="Times New Roman"/>
          <w:b w:val="false"/>
          <w:i w:val="false"/>
          <w:color w:val="000000"/>
          <w:sz w:val="22"/>
        </w:rPr>
        <w:t>你们那天说的，善有正看，反有板有眼，意思就是说</w:t>
      </w:r>
      <w:r>
        <w:rPr>
          <w:rFonts w:ascii="Times New Roman" w:hAnsi="Times New Roman"/>
          <w:b w:val="false"/>
          <w:i w:val="false"/>
          <w:color w:val="000000"/>
          <w:sz w:val="22"/>
        </w:rPr>
        <w:t>那个</w:t>
      </w:r>
      <w:r>
        <w:rPr>
          <w:rFonts w:ascii="Times New Roman" w:hAnsi="Times New Roman"/>
          <w:b w:val="false"/>
          <w:i w:val="false"/>
          <w:color w:val="000000"/>
          <w:sz w:val="22"/>
        </w:rPr>
        <w:t>发展史</w:t>
      </w:r>
      <w:r>
        <w:rPr>
          <w:rFonts w:ascii="Times New Roman" w:hAnsi="Times New Roman"/>
          <w:b w:val="false"/>
          <w:i w:val="false"/>
          <w:color w:val="000000"/>
          <w:sz w:val="22"/>
        </w:rPr>
        <w:t>啊</w:t>
      </w:r>
      <w:r>
        <w:rPr>
          <w:rFonts w:ascii="Times New Roman" w:hAnsi="Times New Roman"/>
          <w:b w:val="false"/>
          <w:i w:val="false"/>
          <w:color w:val="000000"/>
          <w:sz w:val="22"/>
        </w:rPr>
        <w:t>就是</w:t>
      </w:r>
      <w:r>
        <w:rPr>
          <w:rFonts w:ascii="Times New Roman" w:hAnsi="Times New Roman"/>
          <w:b w:val="false"/>
          <w:i w:val="false"/>
          <w:color w:val="000000"/>
          <w:sz w:val="22"/>
        </w:rPr>
        <w:t>要结合</w:t>
      </w:r>
      <w:r>
        <w:rPr>
          <w:rFonts w:ascii="Times New Roman" w:hAnsi="Times New Roman"/>
          <w:b w:val="false"/>
          <w:i w:val="false"/>
          <w:color w:val="000000"/>
          <w:sz w:val="22"/>
        </w:rPr>
        <w:t>那个</w:t>
      </w:r>
      <w:r>
        <w:rPr>
          <w:rFonts w:ascii="Times New Roman" w:hAnsi="Times New Roman"/>
          <w:b w:val="false"/>
          <w:i w:val="false"/>
          <w:color w:val="000000"/>
          <w:sz w:val="22"/>
        </w:rPr>
        <w:t>发展史一进来一讲，会有点平。</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我现在是希望</w:t>
      </w:r>
      <w:r>
        <w:rPr>
          <w:rFonts w:ascii="Times New Roman" w:hAnsi="Times New Roman"/>
          <w:b w:val="false"/>
          <w:i w:val="false"/>
          <w:color w:val="000000"/>
          <w:sz w:val="22"/>
        </w:rPr>
        <w:t>就是</w:t>
      </w:r>
      <w:r>
        <w:rPr>
          <w:rFonts w:ascii="Times New Roman" w:hAnsi="Times New Roman"/>
          <w:b w:val="false"/>
          <w:i w:val="false"/>
          <w:color w:val="000000"/>
          <w:sz w:val="22"/>
        </w:rPr>
        <w:t>一进来，就那天怎么不是上面要有一个，要有一个东西是一进来就特别震撼的那种，</w:t>
      </w:r>
      <w:r>
        <w:rPr>
          <w:rFonts w:ascii="Times New Roman" w:hAnsi="Times New Roman"/>
          <w:b w:val="false"/>
          <w:i w:val="false"/>
          <w:color w:val="000000"/>
          <w:sz w:val="22"/>
        </w:rPr>
        <w:t>那</w:t>
      </w:r>
      <w:r>
        <w:rPr>
          <w:rFonts w:ascii="Times New Roman" w:hAnsi="Times New Roman"/>
          <w:b w:val="false"/>
          <w:i w:val="false"/>
          <w:color w:val="000000"/>
          <w:sz w:val="22"/>
        </w:rPr>
        <w:t>这个地方可能他们原来的那个设计</w:t>
      </w:r>
      <w:r>
        <w:rPr>
          <w:rFonts w:ascii="Times New Roman" w:hAnsi="Times New Roman"/>
          <w:b w:val="false"/>
          <w:i w:val="false"/>
          <w:color w:val="000000"/>
          <w:sz w:val="22"/>
        </w:rPr>
        <w:t>是</w:t>
      </w:r>
      <w:r>
        <w:rPr>
          <w:rFonts w:ascii="Times New Roman" w:hAnsi="Times New Roman"/>
          <w:b w:val="false"/>
          <w:i w:val="false"/>
          <w:color w:val="000000"/>
          <w:sz w:val="22"/>
        </w:rPr>
        <w:t>是</w:t>
      </w:r>
      <w:r>
        <w:rPr>
          <w:rFonts w:ascii="Times New Roman" w:hAnsi="Times New Roman"/>
          <w:b w:val="false"/>
          <w:i w:val="false"/>
          <w:color w:val="000000"/>
          <w:sz w:val="22"/>
        </w:rPr>
        <w:t>是</w:t>
      </w:r>
      <w:r>
        <w:rPr>
          <w:rFonts w:ascii="Times New Roman" w:hAnsi="Times New Roman"/>
          <w:b w:val="false"/>
          <w:i w:val="false"/>
          <w:color w:val="000000"/>
          <w:sz w:val="22"/>
        </w:rPr>
        <w:t>那个</w:t>
      </w:r>
      <w:r>
        <w:rPr>
          <w:rFonts w:ascii="Times New Roman" w:hAnsi="Times New Roman"/>
          <w:b w:val="false"/>
          <w:i w:val="false"/>
          <w:color w:val="000000"/>
          <w:sz w:val="22"/>
        </w:rPr>
        <w:t>你把那个对</w:t>
      </w:r>
      <w:r>
        <w:rPr>
          <w:rFonts w:ascii="Times New Roman" w:hAnsi="Times New Roman"/>
          <w:b w:val="false"/>
          <w:i w:val="false"/>
          <w:color w:val="000000"/>
          <w:sz w:val="22"/>
        </w:rPr>
        <w:t>那个</w:t>
      </w:r>
      <w:r>
        <w:rPr>
          <w:rFonts w:ascii="Times New Roman" w:hAnsi="Times New Roman"/>
          <w:b w:val="false"/>
          <w:i w:val="false"/>
          <w:color w:val="000000"/>
          <w:sz w:val="22"/>
        </w:rPr>
        <w:t>点位的那个她就是对，她就是你一进来会有很多人进来之后，他就是一个暗的一个场地，</w:t>
      </w:r>
      <w:r>
        <w:rPr>
          <w:rFonts w:ascii="Times New Roman" w:hAnsi="Times New Roman"/>
          <w:b w:val="false"/>
          <w:i w:val="false"/>
          <w:color w:val="000000"/>
          <w:sz w:val="22"/>
        </w:rPr>
        <w:t>然后</w:t>
      </w:r>
      <w:r>
        <w:rPr>
          <w:rFonts w:ascii="Times New Roman" w:hAnsi="Times New Roman"/>
          <w:b w:val="false"/>
          <w:i w:val="false"/>
          <w:color w:val="000000"/>
          <w:sz w:val="22"/>
        </w:rPr>
        <w:t>我们动起来他那些数据就流进来，</w:t>
      </w:r>
      <w:r>
        <w:rPr>
          <w:rFonts w:ascii="Times New Roman" w:hAnsi="Times New Roman"/>
          <w:b w:val="false"/>
          <w:i w:val="false"/>
          <w:color w:val="000000"/>
          <w:sz w:val="22"/>
        </w:rPr>
        <w:t>然后</w:t>
      </w:r>
      <w:r>
        <w:rPr>
          <w:rFonts w:ascii="Times New Roman" w:hAnsi="Times New Roman"/>
          <w:b w:val="false"/>
          <w:i w:val="false"/>
          <w:color w:val="000000"/>
          <w:sz w:val="22"/>
        </w:rPr>
        <w:t>会有一个</w:t>
      </w:r>
      <w:r>
        <w:rPr>
          <w:rFonts w:ascii="Times New Roman" w:hAnsi="Times New Roman"/>
          <w:b w:val="false"/>
          <w:i w:val="false"/>
          <w:color w:val="000000"/>
          <w:sz w:val="22"/>
        </w:rPr>
        <w:t>那</w:t>
      </w:r>
      <w:r>
        <w:rPr>
          <w:rFonts w:ascii="Times New Roman" w:hAnsi="Times New Roman"/>
          <w:b w:val="false"/>
          <w:i w:val="false"/>
          <w:color w:val="000000"/>
          <w:sz w:val="22"/>
        </w:rPr>
        <w:t>他的感觉就是数据来背包过人力，</w:t>
      </w:r>
      <w:r>
        <w:rPr>
          <w:rFonts w:ascii="Times New Roman" w:hAnsi="Times New Roman"/>
          <w:b w:val="false"/>
          <w:i w:val="false"/>
          <w:color w:val="000000"/>
          <w:sz w:val="22"/>
        </w:rPr>
        <w:t>然后</w:t>
      </w:r>
      <w:r>
        <w:rPr>
          <w:rFonts w:ascii="Times New Roman" w:hAnsi="Times New Roman"/>
          <w:b w:val="false"/>
          <w:i w:val="false"/>
          <w:color w:val="000000"/>
          <w:sz w:val="22"/>
        </w:rPr>
        <w:t>这些数据汇集</w:t>
      </w:r>
      <w:r>
        <w:rPr>
          <w:rFonts w:ascii="Times New Roman" w:hAnsi="Times New Roman"/>
          <w:b w:val="false"/>
          <w:i w:val="false"/>
          <w:color w:val="000000"/>
          <w:sz w:val="22"/>
        </w:rPr>
        <w:t>汇集</w:t>
      </w:r>
      <w:r>
        <w:rPr>
          <w:rFonts w:ascii="Times New Roman" w:hAnsi="Times New Roman"/>
          <w:b w:val="false"/>
          <w:i w:val="false"/>
          <w:color w:val="000000"/>
          <w:sz w:val="22"/>
        </w:rPr>
        <w:t>汇集就有一个城市的这种立体的剪影出来。</w:t>
      </w:r>
      <w:r>
        <w:rPr>
          <w:rFonts w:ascii="Times New Roman" w:hAnsi="Times New Roman"/>
          <w:b w:val="false"/>
          <w:i w:val="false"/>
          <w:color w:val="000000"/>
          <w:sz w:val="22"/>
        </w:rPr>
        <w:t>然后</w:t>
      </w:r>
      <w:r>
        <w:rPr>
          <w:rFonts w:ascii="Times New Roman" w:hAnsi="Times New Roman"/>
          <w:b w:val="false"/>
          <w:i w:val="false"/>
          <w:color w:val="000000"/>
          <w:sz w:val="22"/>
        </w:rPr>
        <w:t>他的意思就是说</w:t>
      </w:r>
      <w:r>
        <w:rPr>
          <w:rFonts w:ascii="Times New Roman" w:hAnsi="Times New Roman"/>
          <w:b w:val="false"/>
          <w:i w:val="false"/>
          <w:color w:val="000000"/>
          <w:sz w:val="22"/>
        </w:rPr>
        <w:t>这个</w:t>
      </w:r>
      <w:r>
        <w:rPr>
          <w:rFonts w:ascii="Times New Roman" w:hAnsi="Times New Roman"/>
          <w:b w:val="false"/>
          <w:i w:val="false"/>
          <w:color w:val="000000"/>
          <w:sz w:val="22"/>
        </w:rPr>
        <w:t>是这些数据对这个城市注入了能量。</w:t>
      </w:r>
      <w:r>
        <w:rPr>
          <w:rFonts w:ascii="Times New Roman" w:hAnsi="Times New Roman"/>
          <w:b w:val="false"/>
          <w:i w:val="false"/>
          <w:color w:val="000000"/>
          <w:sz w:val="22"/>
        </w:rPr>
        <w:t>然后</w:t>
      </w:r>
      <w:r>
        <w:rPr>
          <w:rFonts w:ascii="Times New Roman" w:hAnsi="Times New Roman"/>
          <w:b w:val="false"/>
          <w:i w:val="false"/>
          <w:color w:val="000000"/>
          <w:sz w:val="22"/>
        </w:rPr>
        <w:t>就在讲这个为了支持，他可能会有些概念就是为了这个城市</w:t>
      </w:r>
      <w:r>
        <w:rPr>
          <w:rFonts w:ascii="Times New Roman" w:hAnsi="Times New Roman"/>
          <w:b w:val="false"/>
          <w:i w:val="false"/>
          <w:color w:val="000000"/>
          <w:sz w:val="22"/>
        </w:rPr>
        <w:t>什么</w:t>
      </w:r>
      <w:r>
        <w:rPr>
          <w:rFonts w:ascii="Times New Roman" w:hAnsi="Times New Roman"/>
          <w:b w:val="false"/>
          <w:i w:val="false"/>
          <w:color w:val="000000"/>
          <w:sz w:val="22"/>
        </w:rPr>
        <w:t>什么</w:t>
      </w:r>
      <w:r>
        <w:rPr>
          <w:rFonts w:ascii="Times New Roman" w:hAnsi="Times New Roman"/>
          <w:b w:val="false"/>
          <w:i w:val="false"/>
          <w:color w:val="000000"/>
          <w:sz w:val="22"/>
        </w:rPr>
        <w:t>什么样去。</w:t>
      </w:r>
      <w:r>
        <w:rPr>
          <w:rFonts w:ascii="Times New Roman" w:hAnsi="Times New Roman"/>
          <w:b w:val="false"/>
          <w:i w:val="false"/>
          <w:color w:val="000000"/>
          <w:sz w:val="22"/>
        </w:rPr>
        <w:t>刚才境内总想问题，但是它其实不是政策，也不是说</w:t>
      </w:r>
      <w:r>
        <w:rPr>
          <w:rFonts w:ascii="Times New Roman" w:hAnsi="Times New Roman"/>
          <w:b w:val="false"/>
          <w:i w:val="false"/>
          <w:color w:val="000000"/>
          <w:sz w:val="22"/>
        </w:rPr>
        <w:t>这个</w:t>
      </w:r>
      <w:r>
        <w:rPr>
          <w:rFonts w:ascii="Times New Roman" w:hAnsi="Times New Roman"/>
          <w:b w:val="false"/>
          <w:i w:val="false"/>
          <w:color w:val="000000"/>
          <w:sz w:val="22"/>
        </w:rPr>
        <w:t>发展政策跟发展我们是放在了旁边跟后面的屏上，就等你如果你是一个特别正规的那1分钟左右的，对，如果是特别正规的团组</w:t>
      </w:r>
      <w:r>
        <w:rPr>
          <w:rFonts w:ascii="Times New Roman" w:hAnsi="Times New Roman"/>
          <w:b w:val="false"/>
          <w:i w:val="false"/>
          <w:color w:val="000000"/>
          <w:sz w:val="22"/>
        </w:rPr>
        <w:t>那</w:t>
      </w:r>
      <w:r>
        <w:rPr>
          <w:rFonts w:ascii="Times New Roman" w:hAnsi="Times New Roman"/>
          <w:b w:val="false"/>
          <w:i w:val="false"/>
          <w:color w:val="000000"/>
          <w:sz w:val="22"/>
        </w:rPr>
        <w:t>就是针对黄埔带一些上级的领导来，我再回头讲一下</w:t>
      </w:r>
      <w:r>
        <w:rPr>
          <w:rFonts w:ascii="Times New Roman" w:hAnsi="Times New Roman"/>
          <w:b w:val="false"/>
          <w:i w:val="false"/>
          <w:color w:val="000000"/>
          <w:sz w:val="22"/>
        </w:rPr>
        <w:t>哦</w:t>
      </w:r>
      <w:r>
        <w:rPr>
          <w:rFonts w:ascii="Times New Roman" w:hAnsi="Times New Roman"/>
          <w:b w:val="false"/>
          <w:i w:val="false"/>
          <w:color w:val="000000"/>
          <w:sz w:val="22"/>
        </w:rPr>
        <w:t>我的黄埔。</w:t>
      </w:r>
      <w:r>
        <w:rPr>
          <w:rFonts w:ascii="Times New Roman" w:hAnsi="Times New Roman"/>
          <w:b w:val="false"/>
          <w:i w:val="false"/>
          <w:color w:val="000000"/>
          <w:sz w:val="22"/>
        </w:rPr>
        <w:t>我现在是</w:t>
      </w:r>
      <w:r>
        <w:rPr>
          <w:rFonts w:ascii="Times New Roman" w:hAnsi="Times New Roman"/>
          <w:b w:val="false"/>
          <w:i w:val="false"/>
          <w:color w:val="000000"/>
          <w:sz w:val="22"/>
        </w:rPr>
        <w:t>什么</w:t>
      </w:r>
      <w:r>
        <w:rPr>
          <w:rFonts w:ascii="Times New Roman" w:hAnsi="Times New Roman"/>
          <w:b w:val="false"/>
          <w:i w:val="false"/>
          <w:color w:val="000000"/>
          <w:sz w:val="22"/>
        </w:rPr>
        <w:t>什么</w:t>
      </w:r>
      <w:r>
        <w:rPr>
          <w:rFonts w:ascii="Times New Roman" w:hAnsi="Times New Roman"/>
          <w:b w:val="false"/>
          <w:i w:val="false"/>
          <w:color w:val="000000"/>
          <w:sz w:val="22"/>
        </w:rPr>
        <w:t>什么，定位为什么我会选择做圆宇宙的这个主题？但是其实在这个面墙的背后，波兰这样</w:t>
      </w:r>
      <w:r>
        <w:rPr>
          <w:rFonts w:ascii="Times New Roman" w:hAnsi="Times New Roman"/>
          <w:b w:val="false"/>
          <w:i w:val="false"/>
          <w:color w:val="000000"/>
          <w:sz w:val="22"/>
        </w:rPr>
        <w:t>呢</w:t>
      </w:r>
      <w:r>
        <w:rPr>
          <w:rFonts w:ascii="Times New Roman" w:hAnsi="Times New Roman"/>
          <w:b w:val="false"/>
          <w:i w:val="false"/>
          <w:color w:val="000000"/>
          <w:sz w:val="22"/>
        </w:rPr>
        <w:t>不是说要有一个人作为</w:t>
      </w:r>
      <w:r>
        <w:rPr>
          <w:rFonts w:ascii="Times New Roman" w:hAnsi="Times New Roman"/>
          <w:b w:val="false"/>
          <w:i w:val="false"/>
          <w:color w:val="000000"/>
          <w:sz w:val="22"/>
        </w:rPr>
        <w:t>那个</w:t>
      </w:r>
      <w:r>
        <w:rPr>
          <w:rFonts w:ascii="Times New Roman" w:hAnsi="Times New Roman"/>
          <w:b w:val="false"/>
          <w:i w:val="false"/>
          <w:color w:val="000000"/>
          <w:sz w:val="22"/>
        </w:rPr>
        <w:t>讲讲，拿到进入数字世界的钥匙的那个人，</w:t>
      </w:r>
      <w:r>
        <w:rPr>
          <w:rFonts w:ascii="Times New Roman" w:hAnsi="Times New Roman"/>
          <w:b w:val="false"/>
          <w:i w:val="false"/>
          <w:color w:val="000000"/>
          <w:sz w:val="22"/>
        </w:rPr>
        <w:t>啊</w:t>
      </w:r>
      <w:r>
        <w:rPr>
          <w:rFonts w:ascii="Times New Roman" w:hAnsi="Times New Roman"/>
          <w:b w:val="false"/>
          <w:i w:val="false"/>
          <w:color w:val="000000"/>
          <w:sz w:val="22"/>
        </w:rPr>
        <w:t>他就比如说包裹的就是它然后</w:t>
      </w:r>
      <w:r>
        <w:rPr>
          <w:rFonts w:ascii="Times New Roman" w:hAnsi="Times New Roman"/>
          <w:b w:val="false"/>
          <w:i w:val="false"/>
          <w:color w:val="000000"/>
          <w:sz w:val="22"/>
        </w:rPr>
        <w:t>它</w:t>
      </w:r>
      <w:r>
        <w:rPr>
          <w:rFonts w:ascii="Times New Roman" w:hAnsi="Times New Roman"/>
          <w:b w:val="false"/>
          <w:i w:val="false"/>
          <w:color w:val="000000"/>
          <w:sz w:val="22"/>
        </w:rPr>
        <w:t>嗯</w:t>
      </w:r>
      <w:r>
        <w:rPr>
          <w:rFonts w:ascii="Times New Roman" w:hAnsi="Times New Roman"/>
          <w:b w:val="false"/>
          <w:i w:val="false"/>
          <w:color w:val="000000"/>
          <w:sz w:val="22"/>
        </w:rPr>
        <w:t>它在走的过程当中，就刚刚说城市就戴眼镜，</w:t>
      </w:r>
      <w:r>
        <w:rPr>
          <w:rFonts w:ascii="Times New Roman" w:hAnsi="Times New Roman"/>
          <w:b w:val="false"/>
          <w:i w:val="false"/>
          <w:color w:val="000000"/>
          <w:sz w:val="22"/>
        </w:rPr>
        <w:t>然后</w:t>
      </w:r>
      <w:r>
        <w:rPr>
          <w:rFonts w:ascii="Times New Roman" w:hAnsi="Times New Roman"/>
          <w:b w:val="false"/>
          <w:i w:val="false"/>
          <w:color w:val="000000"/>
          <w:sz w:val="22"/>
        </w:rPr>
        <w:t>那个</w:t>
      </w:r>
      <w:r>
        <w:rPr>
          <w:rFonts w:ascii="Times New Roman" w:hAnsi="Times New Roman"/>
          <w:b w:val="false"/>
          <w:i w:val="false"/>
          <w:color w:val="000000"/>
          <w:sz w:val="22"/>
        </w:rPr>
        <w:t>就</w:t>
      </w:r>
      <w:r>
        <w:rPr>
          <w:rFonts w:ascii="Times New Roman" w:hAnsi="Times New Roman"/>
          <w:b w:val="false"/>
          <w:i w:val="false"/>
          <w:color w:val="000000"/>
          <w:sz w:val="22"/>
        </w:rPr>
        <w:t>变</w:t>
      </w:r>
      <w:r>
        <w:rPr>
          <w:rFonts w:ascii="Times New Roman" w:hAnsi="Times New Roman"/>
          <w:b w:val="false"/>
          <w:i w:val="false"/>
          <w:color w:val="000000"/>
          <w:sz w:val="22"/>
        </w:rPr>
        <w:t>变</w:t>
      </w:r>
      <w:r>
        <w:rPr>
          <w:rFonts w:ascii="Times New Roman" w:hAnsi="Times New Roman"/>
          <w:b w:val="false"/>
          <w:i w:val="false"/>
          <w:color w:val="000000"/>
          <w:sz w:val="22"/>
        </w:rPr>
        <w:t>变</w:t>
      </w:r>
      <w:r>
        <w:rPr>
          <w:rFonts w:ascii="Times New Roman" w:hAnsi="Times New Roman"/>
          <w:b w:val="false"/>
          <w:i w:val="false"/>
          <w:color w:val="000000"/>
          <w:sz w:val="22"/>
        </w:rPr>
        <w:t>变成</w:t>
      </w:r>
      <w:r>
        <w:rPr>
          <w:rFonts w:ascii="Times New Roman" w:hAnsi="Times New Roman"/>
          <w:b w:val="false"/>
          <w:i w:val="false"/>
          <w:color w:val="000000"/>
          <w:sz w:val="22"/>
        </w:rPr>
        <w:t>那个</w:t>
      </w:r>
      <w:r>
        <w:rPr>
          <w:rFonts w:ascii="Times New Roman" w:hAnsi="Times New Roman"/>
          <w:b w:val="false"/>
          <w:i w:val="false"/>
          <w:color w:val="000000"/>
          <w:sz w:val="22"/>
        </w:rPr>
        <w:t>你这个也可以。</w:t>
      </w:r>
      <w:r>
        <w:rPr>
          <w:rFonts w:ascii="Times New Roman" w:hAnsi="Times New Roman"/>
          <w:b w:val="false"/>
          <w:i w:val="false"/>
          <w:color w:val="000000"/>
          <w:sz w:val="22"/>
        </w:rPr>
        <w:t>然后</w:t>
      </w:r>
      <w:r>
        <w:rPr>
          <w:rFonts w:ascii="Times New Roman" w:hAnsi="Times New Roman"/>
          <w:b w:val="false"/>
          <w:i w:val="false"/>
          <w:color w:val="000000"/>
          <w:sz w:val="22"/>
        </w:rPr>
        <w:t>你单你最后就变成数字时间，你可以把</w:t>
      </w:r>
      <w:r>
        <w:rPr>
          <w:rFonts w:ascii="Times New Roman" w:hAnsi="Times New Roman"/>
          <w:b w:val="false"/>
          <w:i w:val="false"/>
          <w:color w:val="000000"/>
          <w:sz w:val="22"/>
        </w:rPr>
        <w:t>那个</w:t>
      </w:r>
      <w:r>
        <w:rPr>
          <w:rFonts w:ascii="Times New Roman" w:hAnsi="Times New Roman"/>
          <w:b w:val="false"/>
          <w:i w:val="false"/>
          <w:color w:val="000000"/>
          <w:sz w:val="22"/>
        </w:rPr>
        <w:t>就是嗯嗯就相当于过去今天明天就说</w:t>
      </w:r>
      <w:r>
        <w:rPr>
          <w:rFonts w:ascii="Times New Roman" w:hAnsi="Times New Roman"/>
          <w:b w:val="false"/>
          <w:i w:val="false"/>
          <w:color w:val="000000"/>
          <w:sz w:val="22"/>
        </w:rPr>
        <w:t>那</w:t>
      </w:r>
      <w:r>
        <w:rPr>
          <w:rFonts w:ascii="Times New Roman" w:hAnsi="Times New Roman"/>
          <w:b w:val="false"/>
          <w:i w:val="false"/>
          <w:color w:val="000000"/>
          <w:sz w:val="22"/>
        </w:rPr>
        <w:t>就在后面要玩的那些东西前面会有一个简略版的</w:t>
      </w:r>
      <w:r>
        <w:rPr>
          <w:rFonts w:ascii="Times New Roman" w:hAnsi="Times New Roman"/>
          <w:b w:val="false"/>
          <w:i w:val="false"/>
          <w:color w:val="000000"/>
          <w:sz w:val="22"/>
        </w:rPr>
        <w:t>等等</w:t>
      </w:r>
      <w:r>
        <w:rPr>
          <w:rFonts w:ascii="Times New Roman" w:hAnsi="Times New Roman"/>
          <w:b w:val="false"/>
          <w:i w:val="false"/>
          <w:color w:val="000000"/>
          <w:sz w:val="22"/>
        </w:rPr>
        <w:t>等等</w:t>
      </w:r>
      <w:r>
        <w:rPr>
          <w:rFonts w:ascii="Times New Roman" w:hAnsi="Times New Roman"/>
          <w:b w:val="false"/>
          <w:i w:val="false"/>
          <w:color w:val="000000"/>
          <w:sz w:val="22"/>
        </w:rPr>
        <w:t>等等</w:t>
      </w:r>
      <w:r>
        <w:rPr>
          <w:rFonts w:ascii="Times New Roman" w:hAnsi="Times New Roman"/>
          <w:b w:val="false"/>
          <w:i w:val="false"/>
          <w:color w:val="000000"/>
          <w:sz w:val="22"/>
        </w:rPr>
        <w:t>等等</w:t>
      </w:r>
      <w:r>
        <w:rPr>
          <w:rFonts w:ascii="Times New Roman" w:hAnsi="Times New Roman"/>
          <w:b w:val="false"/>
          <w:i w:val="false"/>
          <w:color w:val="000000"/>
          <w:sz w:val="22"/>
        </w:rPr>
        <w:t>等等。</w:t>
      </w:r>
      <w:r>
        <w:rPr>
          <w:rFonts w:ascii="Times New Roman" w:hAnsi="Times New Roman"/>
          <w:b w:val="false"/>
          <w:i w:val="false"/>
          <w:color w:val="000000"/>
          <w:sz w:val="22"/>
        </w:rPr>
        <w:t>前面是</w:t>
      </w:r>
      <w:r>
        <w:rPr>
          <w:rFonts w:ascii="Times New Roman" w:hAnsi="Times New Roman"/>
          <w:b w:val="false"/>
          <w:i w:val="false"/>
          <w:color w:val="000000"/>
          <w:sz w:val="22"/>
        </w:rPr>
        <w:t>啊</w:t>
      </w:r>
      <w:r>
        <w:rPr>
          <w:rFonts w:ascii="Times New Roman" w:hAnsi="Times New Roman"/>
          <w:b w:val="false"/>
          <w:i w:val="false"/>
          <w:color w:val="000000"/>
          <w:sz w:val="22"/>
        </w:rPr>
        <w:t>他有个总览，他这个领导园竹园是这样的，很多人都不太懂运作，</w:t>
      </w:r>
      <w:r>
        <w:rPr>
          <w:rFonts w:ascii="Times New Roman" w:hAnsi="Times New Roman"/>
          <w:b w:val="false"/>
          <w:i w:val="false"/>
          <w:color w:val="000000"/>
          <w:sz w:val="22"/>
        </w:rPr>
        <w:t>就是</w:t>
      </w:r>
      <w:r>
        <w:rPr>
          <w:rFonts w:ascii="Times New Roman" w:hAnsi="Times New Roman"/>
          <w:b w:val="false"/>
          <w:i w:val="false"/>
          <w:color w:val="000000"/>
          <w:sz w:val="22"/>
        </w:rPr>
        <w:t>上面还要先扫盲一下，但是怎么个扫盲的方式就什么事也</w:t>
      </w:r>
      <w:r>
        <w:rPr>
          <w:rFonts w:ascii="Times New Roman" w:hAnsi="Times New Roman"/>
          <w:b w:val="false"/>
          <w:i w:val="false"/>
          <w:color w:val="000000"/>
          <w:sz w:val="22"/>
        </w:rPr>
        <w:t>就是</w:t>
      </w:r>
      <w:r>
        <w:rPr>
          <w:rFonts w:ascii="Times New Roman" w:hAnsi="Times New Roman"/>
          <w:b w:val="false"/>
          <w:i w:val="false"/>
          <w:color w:val="000000"/>
          <w:sz w:val="22"/>
        </w:rPr>
        <w:t>让他感受，</w:t>
      </w:r>
      <w:r>
        <w:rPr>
          <w:rFonts w:ascii="Times New Roman" w:hAnsi="Times New Roman"/>
          <w:b w:val="false"/>
          <w:i w:val="false"/>
          <w:color w:val="000000"/>
          <w:sz w:val="22"/>
        </w:rPr>
        <w:t>就是</w:t>
      </w:r>
      <w:r>
        <w:rPr>
          <w:rFonts w:ascii="Times New Roman" w:hAnsi="Times New Roman"/>
          <w:b w:val="false"/>
          <w:i w:val="false"/>
          <w:color w:val="000000"/>
          <w:sz w:val="22"/>
        </w:rPr>
        <w:t>怎么</w:t>
      </w:r>
      <w:r>
        <w:rPr>
          <w:rFonts w:ascii="Times New Roman" w:hAnsi="Times New Roman"/>
          <w:b w:val="false"/>
          <w:i w:val="false"/>
          <w:color w:val="000000"/>
          <w:sz w:val="22"/>
        </w:rPr>
        <w:t>能</w:t>
      </w:r>
      <w:r>
        <w:rPr>
          <w:rFonts w:ascii="Times New Roman" w:hAnsi="Times New Roman"/>
          <w:b w:val="false"/>
          <w:i w:val="false"/>
          <w:color w:val="000000"/>
          <w:sz w:val="22"/>
        </w:rPr>
        <w:t>能</w:t>
      </w:r>
      <w:r>
        <w:rPr>
          <w:rFonts w:ascii="Times New Roman" w:hAnsi="Times New Roman"/>
          <w:b w:val="false"/>
          <w:i w:val="false"/>
          <w:color w:val="000000"/>
          <w:sz w:val="22"/>
        </w:rPr>
        <w:t>能</w:t>
      </w:r>
      <w:r>
        <w:rPr>
          <w:rFonts w:ascii="Times New Roman" w:hAnsi="Times New Roman"/>
          <w:b w:val="false"/>
          <w:i w:val="false"/>
          <w:color w:val="000000"/>
          <w:sz w:val="22"/>
        </w:rPr>
        <w:t>能进到地狱世界？能交互，能续市郊，</w:t>
      </w:r>
      <w:r>
        <w:rPr>
          <w:rFonts w:ascii="Times New Roman" w:hAnsi="Times New Roman"/>
          <w:b w:val="false"/>
          <w:i w:val="false"/>
          <w:color w:val="000000"/>
          <w:sz w:val="22"/>
        </w:rPr>
        <w:t>对吧</w:t>
      </w:r>
      <w:r>
        <w:rPr>
          <w:rFonts w:ascii="Times New Roman" w:hAnsi="Times New Roman"/>
          <w:b w:val="false"/>
          <w:i w:val="false"/>
          <w:color w:val="000000"/>
          <w:sz w:val="22"/>
        </w:rPr>
        <w:t>就让他感觉原来可能想象不到的一些场景在这都能实现的也不一定跟他讲原宇宙是什么是什么。</w:t>
      </w:r>
      <w:r>
        <w:rPr>
          <w:rFonts w:ascii="Times New Roman" w:hAnsi="Times New Roman"/>
          <w:b w:val="false"/>
          <w:i w:val="false"/>
          <w:color w:val="000000"/>
          <w:sz w:val="22"/>
        </w:rPr>
        <w:t>这次苹果桨人才评价照片，还有</w:t>
      </w:r>
      <w:r>
        <w:rPr>
          <w:rFonts w:ascii="Times New Roman" w:hAnsi="Times New Roman"/>
          <w:b w:val="false"/>
          <w:i w:val="false"/>
          <w:color w:val="000000"/>
          <w:sz w:val="22"/>
        </w:rPr>
        <w:t>那个</w:t>
      </w:r>
      <w:r>
        <w:rPr>
          <w:rFonts w:ascii="Times New Roman" w:hAnsi="Times New Roman"/>
          <w:b w:val="false"/>
          <w:i w:val="false"/>
          <w:color w:val="000000"/>
          <w:sz w:val="22"/>
        </w:rPr>
        <w:t>X5手机看到照片，那照片三星和小米辣和烟飘过空间，长大改成打电话是未来停产还算是可以谈利息，把照片变成你感觉他真的比全市要好一点，你就可以看到过去的两家家里人比比全息的效果对比要不要？</w:t>
      </w:r>
      <w:r>
        <w:rPr>
          <w:rFonts w:ascii="Times New Roman" w:hAnsi="Times New Roman"/>
          <w:b w:val="false"/>
          <w:i w:val="false"/>
          <w:color w:val="000000"/>
          <w:sz w:val="22"/>
        </w:rPr>
        <w:t>然后</w:t>
      </w:r>
      <w:r>
        <w:rPr>
          <w:rFonts w:ascii="Times New Roman" w:hAnsi="Times New Roman"/>
          <w:b w:val="false"/>
          <w:i w:val="false"/>
          <w:color w:val="000000"/>
          <w:sz w:val="22"/>
        </w:rPr>
        <w:t>它里面能做的还挺可能会在三维立体差一点他就很旧裸眼的感觉，二、理解有点对透明屏的效果比全息的好像透明屏幕近一点</w:t>
      </w:r>
      <w:r>
        <w:rPr>
          <w:rFonts w:ascii="Times New Roman" w:hAnsi="Times New Roman"/>
          <w:b w:val="false"/>
          <w:i w:val="false"/>
          <w:color w:val="000000"/>
          <w:sz w:val="22"/>
        </w:rPr>
        <w:t>的话</w:t>
      </w:r>
      <w:r>
        <w:rPr>
          <w:rFonts w:ascii="Times New Roman" w:hAnsi="Times New Roman"/>
          <w:b w:val="false"/>
          <w:i w:val="false"/>
          <w:color w:val="000000"/>
          <w:sz w:val="22"/>
        </w:rPr>
        <w:t>只能看到一条条的</w:t>
      </w:r>
      <w:r>
        <w:rPr>
          <w:rFonts w:ascii="Times New Roman" w:hAnsi="Times New Roman"/>
          <w:b w:val="false"/>
          <w:i w:val="false"/>
          <w:color w:val="000000"/>
          <w:sz w:val="22"/>
        </w:rPr>
        <w:t>那个</w:t>
      </w:r>
      <w:r>
        <w:rPr>
          <w:rFonts w:ascii="Times New Roman" w:hAnsi="Times New Roman"/>
          <w:b w:val="false"/>
          <w:i w:val="false"/>
          <w:color w:val="000000"/>
          <w:sz w:val="22"/>
        </w:rPr>
        <w:t>透明屏它是有一定的O L E D，</w:t>
      </w:r>
      <w:r>
        <w:rPr>
          <w:rFonts w:ascii="Times New Roman" w:hAnsi="Times New Roman"/>
          <w:b w:val="false"/>
          <w:i w:val="false"/>
          <w:color w:val="000000"/>
          <w:sz w:val="22"/>
        </w:rPr>
        <w:t>吧</w:t>
      </w:r>
      <w:r>
        <w:rPr>
          <w:rFonts w:ascii="Times New Roman" w:hAnsi="Times New Roman"/>
          <w:b w:val="false"/>
          <w:i w:val="false"/>
          <w:color w:val="000000"/>
          <w:sz w:val="22"/>
        </w:rPr>
        <w:t>还不行吗？我一定是你看电视。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w:t>
      </w:r>
      <w:r>
        <w:rPr>
          <w:rFonts w:ascii="Times New Roman" w:hAnsi="Times New Roman"/>
          <w:b w:val="false"/>
          <w:i w:val="false"/>
          <w:color w:val="000000"/>
          <w:sz w:val="22"/>
        </w:rPr>
        <w:t>O L E D 是一款能触控。</w:t>
      </w:r>
      <w:r>
        <w:rPr>
          <w:rFonts w:ascii="Times New Roman" w:hAnsi="Times New Roman"/>
          <w:b w:val="false"/>
          <w:i w:val="false"/>
          <w:color w:val="000000"/>
          <w:sz w:val="22"/>
        </w:rPr>
        <w:t>对不起。</w:t>
      </w:r>
      <w:r>
        <w:rPr>
          <w:rFonts w:ascii="Times New Roman" w:hAnsi="Times New Roman"/>
          <w:b w:val="false"/>
          <w:i w:val="false"/>
          <w:color w:val="000000"/>
          <w:sz w:val="22"/>
        </w:rPr>
        <w:t>商品。</w:t>
      </w:r>
      <w:r>
        <w:rPr>
          <w:rFonts w:ascii="Times New Roman" w:hAnsi="Times New Roman"/>
          <w:b w:val="false"/>
          <w:i w:val="false"/>
          <w:color w:val="000000"/>
          <w:sz w:val="22"/>
        </w:rPr>
        <w:t>透明的电视、Oled 其实现在会比全市比较好，面积大一些，我不是那种不是。</w:t>
      </w:r>
      <w:r>
        <w:rPr>
          <w:rFonts w:ascii="Times New Roman" w:hAnsi="Times New Roman"/>
          <w:b w:val="false"/>
          <w:i w:val="false"/>
          <w:color w:val="000000"/>
          <w:sz w:val="22"/>
        </w:rPr>
        <w:t>那么样来洗</w:t>
      </w:r>
      <w:r>
        <w:rPr>
          <w:rFonts w:ascii="Times New Roman" w:hAnsi="Times New Roman"/>
          <w:b w:val="false"/>
          <w:i w:val="false"/>
          <w:color w:val="000000"/>
          <w:sz w:val="22"/>
        </w:rPr>
        <w:t>呀</w:t>
      </w:r>
      <w:r>
        <w:rPr>
          <w:rFonts w:ascii="Times New Roman" w:hAnsi="Times New Roman"/>
          <w:b w:val="false"/>
          <w:i w:val="false"/>
          <w:color w:val="000000"/>
          <w:sz w:val="22"/>
        </w:rPr>
        <w:t>这些东西买到手，这些都好说，那些都不是钱能解决的事。</w:t>
      </w:r>
      <w:r>
        <w:rPr>
          <w:rFonts w:ascii="Times New Roman" w:hAnsi="Times New Roman"/>
          <w:b w:val="false"/>
          <w:i w:val="false"/>
          <w:color w:val="000000"/>
          <w:sz w:val="22"/>
        </w:rPr>
        <w:t>往</w:t>
      </w:r>
      <w:r>
        <w:rPr>
          <w:rFonts w:ascii="Times New Roman" w:hAnsi="Times New Roman"/>
          <w:b w:val="false"/>
          <w:i w:val="false"/>
          <w:color w:val="000000"/>
          <w:sz w:val="22"/>
        </w:rPr>
        <w:t>下</w:t>
      </w:r>
      <w:r>
        <w:rPr>
          <w:rFonts w:ascii="Times New Roman" w:hAnsi="Times New Roman"/>
          <w:b w:val="false"/>
          <w:i w:val="false"/>
          <w:color w:val="000000"/>
          <w:sz w:val="22"/>
        </w:rPr>
        <w:t>往下。</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那</w:t>
      </w:r>
      <w:r>
        <w:rPr>
          <w:rFonts w:ascii="Times New Roman" w:hAnsi="Times New Roman"/>
          <w:b w:val="false"/>
          <w:i w:val="false"/>
          <w:color w:val="000000"/>
          <w:sz w:val="22"/>
        </w:rPr>
        <w:t>这一块我还是想再别跑那么快，</w:t>
      </w:r>
      <w:r>
        <w:rPr>
          <w:rFonts w:ascii="Times New Roman" w:hAnsi="Times New Roman"/>
          <w:b w:val="false"/>
          <w:i w:val="false"/>
          <w:color w:val="000000"/>
          <w:sz w:val="22"/>
        </w:rPr>
        <w:t>啊</w:t>
      </w:r>
      <w:r>
        <w:rPr>
          <w:rFonts w:ascii="Times New Roman" w:hAnsi="Times New Roman"/>
          <w:b w:val="false"/>
          <w:i w:val="false"/>
          <w:color w:val="000000"/>
          <w:sz w:val="22"/>
        </w:rPr>
        <w:t>刚才。</w:t>
      </w:r>
      <w:r>
        <w:rPr>
          <w:rFonts w:ascii="Times New Roman" w:hAnsi="Times New Roman"/>
          <w:b w:val="false"/>
          <w:i w:val="false"/>
          <w:color w:val="000000"/>
          <w:sz w:val="22"/>
        </w:rPr>
        <w:t>没看明白就表白白白没了。</w:t>
      </w:r>
      <w:r>
        <w:rPr>
          <w:rFonts w:ascii="Times New Roman" w:hAnsi="Times New Roman"/>
          <w:b w:val="false"/>
          <w:i w:val="false"/>
          <w:color w:val="000000"/>
          <w:sz w:val="22"/>
        </w:rPr>
        <w:t>它也是叔叔。</w:t>
      </w:r>
      <w:r>
        <w:rPr>
          <w:rFonts w:ascii="Times New Roman" w:hAnsi="Times New Roman"/>
          <w:b w:val="false"/>
          <w:i w:val="false"/>
          <w:color w:val="000000"/>
          <w:sz w:val="22"/>
        </w:rPr>
        <w:t>透明人。</w:t>
      </w:r>
      <w:r>
        <w:rPr>
          <w:rFonts w:ascii="Times New Roman" w:hAnsi="Times New Roman"/>
          <w:b w:val="false"/>
          <w:i w:val="false"/>
          <w:color w:val="000000"/>
          <w:sz w:val="22"/>
        </w:rPr>
        <w:t>透明屏。</w:t>
      </w:r>
      <w:r>
        <w:rPr>
          <w:rFonts w:ascii="Times New Roman" w:hAnsi="Times New Roman"/>
          <w:b w:val="false"/>
          <w:i w:val="false"/>
          <w:color w:val="000000"/>
          <w:sz w:val="22"/>
        </w:rPr>
        <w:t>它在哪里？这地方确实在外面还是里面？下面就是。</w:t>
      </w:r>
      <w:r>
        <w:rPr>
          <w:rFonts w:ascii="Times New Roman" w:hAnsi="Times New Roman"/>
          <w:b w:val="false"/>
          <w:i w:val="false"/>
          <w:color w:val="000000"/>
          <w:sz w:val="22"/>
        </w:rPr>
        <w:t>在外面。</w:t>
      </w:r>
      <w:r>
        <w:rPr>
          <w:rFonts w:ascii="Times New Roman" w:hAnsi="Times New Roman"/>
          <w:b w:val="false"/>
          <w:i w:val="false"/>
          <w:color w:val="000000"/>
          <w:sz w:val="22"/>
        </w:rPr>
        <w:t>其实这个空间不仅是说其实还没有正式进入展厅了这个功能其实要配合旁边的多功能一起用的。</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其实它相当于是一个开放的空间，有人进来，因为我们当时的设想是这里有一个虚拟的形象可以跟我们交互一些简单的内容或者象征的天气怎么样？</w:t>
      </w:r>
      <w:r>
        <w:rPr>
          <w:rFonts w:ascii="Times New Roman" w:hAnsi="Times New Roman"/>
          <w:b w:val="false"/>
          <w:i w:val="false"/>
          <w:color w:val="000000"/>
          <w:sz w:val="22"/>
        </w:rPr>
        <w:t>啊</w:t>
      </w:r>
      <w:r>
        <w:rPr>
          <w:rFonts w:ascii="Times New Roman" w:hAnsi="Times New Roman"/>
          <w:b w:val="false"/>
          <w:i w:val="false"/>
          <w:color w:val="000000"/>
          <w:sz w:val="22"/>
        </w:rPr>
        <w:t>是去哪里游玩之类的一些简单的交互可以在这里做。</w:t>
      </w:r>
      <w:r>
        <w:rPr>
          <w:rFonts w:ascii="Times New Roman" w:hAnsi="Times New Roman"/>
          <w:b w:val="false"/>
          <w:i w:val="false"/>
          <w:color w:val="000000"/>
          <w:sz w:val="22"/>
        </w:rPr>
        <w:t>瑶海区女人真的好冷</w:t>
      </w:r>
      <w:r>
        <w:rPr>
          <w:rFonts w:ascii="Times New Roman" w:hAnsi="Times New Roman"/>
          <w:b w:val="false"/>
          <w:i w:val="false"/>
          <w:color w:val="000000"/>
          <w:sz w:val="22"/>
        </w:rPr>
        <w:t>啊</w:t>
      </w:r>
      <w:r>
        <w:rPr>
          <w:rFonts w:ascii="Times New Roman" w:hAnsi="Times New Roman"/>
          <w:b w:val="false"/>
          <w:i w:val="false"/>
          <w:color w:val="000000"/>
          <w:sz w:val="22"/>
        </w:rPr>
        <w:t>。</w:t>
      </w:r>
      <w:r>
        <w:rPr>
          <w:rFonts w:ascii="Times New Roman" w:hAnsi="Times New Roman"/>
          <w:b w:val="false"/>
          <w:i w:val="false"/>
          <w:color w:val="000000"/>
          <w:sz w:val="22"/>
        </w:rPr>
        <w:t>啊</w:t>
      </w:r>
      <w:r>
        <w:rPr>
          <w:rFonts w:ascii="Times New Roman" w:hAnsi="Times New Roman"/>
          <w:b w:val="false"/>
          <w:i w:val="false"/>
          <w:color w:val="000000"/>
          <w:sz w:val="22"/>
        </w:rPr>
        <w:t>啊</w:t>
      </w:r>
      <w:r>
        <w:rPr>
          <w:rFonts w:ascii="Times New Roman" w:hAnsi="Times New Roman"/>
          <w:b w:val="false"/>
          <w:i w:val="false"/>
          <w:color w:val="000000"/>
          <w:sz w:val="22"/>
        </w:rPr>
        <w:t>好。</w:t>
      </w:r>
      <w:r>
        <w:rPr>
          <w:rFonts w:ascii="Times New Roman" w:hAnsi="Times New Roman"/>
          <w:b w:val="false"/>
          <w:i w:val="false"/>
          <w:color w:val="000000"/>
          <w:sz w:val="22"/>
        </w:rPr>
        <w:t>天气怎么样？类似的这种</w:t>
      </w:r>
      <w:r>
        <w:rPr>
          <w:rFonts w:ascii="Times New Roman" w:hAnsi="Times New Roman"/>
          <w:b w:val="false"/>
          <w:i w:val="false"/>
          <w:color w:val="000000"/>
          <w:sz w:val="22"/>
        </w:rPr>
        <w:t>嘛</w:t>
      </w:r>
      <w:r>
        <w:rPr>
          <w:rFonts w:ascii="Times New Roman" w:hAnsi="Times New Roman"/>
          <w:b w:val="false"/>
          <w:i w:val="false"/>
          <w:color w:val="000000"/>
          <w:sz w:val="22"/>
        </w:rPr>
        <w:t>就是靠着你</w:t>
      </w:r>
      <w:r>
        <w:rPr>
          <w:rFonts w:ascii="Times New Roman" w:hAnsi="Times New Roman"/>
          <w:b w:val="false"/>
          <w:i w:val="false"/>
          <w:color w:val="000000"/>
          <w:sz w:val="22"/>
        </w:rPr>
        <w:t>能</w:t>
      </w:r>
      <w:r>
        <w:rPr>
          <w:rFonts w:ascii="Times New Roman" w:hAnsi="Times New Roman"/>
          <w:b w:val="false"/>
          <w:i w:val="false"/>
          <w:color w:val="000000"/>
          <w:sz w:val="22"/>
        </w:rPr>
        <w:t>能植入一些大模型的东西进去交互也可以</w:t>
      </w:r>
      <w:r>
        <w:rPr>
          <w:rFonts w:ascii="Times New Roman" w:hAnsi="Times New Roman"/>
          <w:b w:val="false"/>
          <w:i w:val="false"/>
          <w:color w:val="000000"/>
          <w:sz w:val="22"/>
        </w:rPr>
        <w:t>嘛</w:t>
      </w:r>
      <w:r>
        <w:rPr>
          <w:rFonts w:ascii="Times New Roman" w:hAnsi="Times New Roman"/>
          <w:b w:val="false"/>
          <w:i w:val="false"/>
          <w:color w:val="000000"/>
          <w:sz w:val="22"/>
        </w:rPr>
        <w:t>会不会太早</w:t>
      </w:r>
      <w:r>
        <w:rPr>
          <w:rFonts w:ascii="Times New Roman" w:hAnsi="Times New Roman"/>
          <w:b w:val="false"/>
          <w:i w:val="false"/>
          <w:color w:val="000000"/>
          <w:sz w:val="22"/>
        </w:rPr>
        <w:t>啊</w:t>
      </w:r>
      <w:r>
        <w:rPr>
          <w:rFonts w:ascii="Times New Roman" w:hAnsi="Times New Roman"/>
          <w:b w:val="false"/>
          <w:i w:val="false"/>
          <w:color w:val="000000"/>
          <w:sz w:val="22"/>
        </w:rPr>
        <w:t>就是支撑其中。</w:t>
      </w:r>
      <w:r>
        <w:rPr>
          <w:rFonts w:ascii="Times New Roman" w:hAnsi="Times New Roman"/>
          <w:b w:val="false"/>
          <w:i w:val="false"/>
          <w:color w:val="000000"/>
          <w:sz w:val="22"/>
        </w:rPr>
        <w:t>要不要搞那些？现在我们家族暂停轨交那一块是由语音交互的，</w:t>
      </w:r>
      <w:r>
        <w:rPr>
          <w:rFonts w:ascii="Times New Roman" w:hAnsi="Times New Roman"/>
          <w:b w:val="false"/>
          <w:i w:val="false"/>
          <w:color w:val="000000"/>
          <w:sz w:val="22"/>
        </w:rPr>
        <w:t>嘛</w:t>
      </w:r>
      <w:r>
        <w:rPr>
          <w:rFonts w:ascii="Times New Roman" w:hAnsi="Times New Roman"/>
          <w:b w:val="false"/>
          <w:i w:val="false"/>
          <w:color w:val="000000"/>
          <w:sz w:val="22"/>
        </w:rPr>
        <w:t>其实我发现很多问题和客户他说话声音很轻，你又识别工作。</w:t>
      </w:r>
      <w:r>
        <w:rPr>
          <w:rFonts w:ascii="Times New Roman" w:hAnsi="Times New Roman"/>
          <w:b w:val="false"/>
          <w:i w:val="false"/>
          <w:color w:val="000000"/>
          <w:sz w:val="22"/>
        </w:rPr>
        <w:t>他说的，话可能又带了一些方言，但刚开始就搞成这种体验。</w:t>
      </w:r>
      <w:r>
        <w:rPr>
          <w:rFonts w:ascii="Times New Roman" w:hAnsi="Times New Roman"/>
          <w:b w:val="false"/>
          <w:i w:val="false"/>
          <w:color w:val="000000"/>
          <w:sz w:val="22"/>
        </w:rPr>
        <w:t>不好，那门口不需要停那么久，</w:t>
      </w:r>
      <w:r>
        <w:rPr>
          <w:rFonts w:ascii="Times New Roman" w:hAnsi="Times New Roman"/>
          <w:b w:val="false"/>
          <w:i w:val="false"/>
          <w:color w:val="000000"/>
          <w:sz w:val="22"/>
        </w:rPr>
        <w:t>啊</w:t>
      </w:r>
      <w:r>
        <w:rPr>
          <w:rFonts w:ascii="Times New Roman" w:hAnsi="Times New Roman"/>
          <w:b w:val="false"/>
          <w:i w:val="false"/>
          <w:color w:val="000000"/>
          <w:sz w:val="22"/>
        </w:rPr>
        <w:t>它就是一个形象分，其他公司怎么搞的。</w:t>
      </w:r>
      <w:r>
        <w:rPr>
          <w:rFonts w:ascii="Times New Roman" w:hAnsi="Times New Roman"/>
          <w:b w:val="false"/>
          <w:i w:val="false"/>
          <w:color w:val="000000"/>
          <w:sz w:val="22"/>
        </w:rPr>
        <w:t>背后有个小妹妹参观后面，他要赶紧敲字，然后他就反馈出人工智能，云从的</w:t>
      </w:r>
      <w:r>
        <w:rPr>
          <w:rFonts w:ascii="Times New Roman" w:hAnsi="Times New Roman"/>
          <w:b w:val="false"/>
          <w:i w:val="false"/>
          <w:color w:val="000000"/>
          <w:sz w:val="22"/>
        </w:rPr>
        <w:t>那个</w:t>
      </w:r>
      <w:r>
        <w:rPr>
          <w:rFonts w:ascii="Times New Roman" w:hAnsi="Times New Roman"/>
          <w:b w:val="false"/>
          <w:i w:val="false"/>
          <w:color w:val="000000"/>
          <w:sz w:val="22"/>
        </w:rPr>
        <w:t>训练是不是也这么整？枪没有暂时放出来。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所以我们尚没有上去，人家就说</w:t>
      </w:r>
      <w:r>
        <w:rPr>
          <w:rFonts w:ascii="Times New Roman" w:hAnsi="Times New Roman"/>
          <w:b w:val="false"/>
          <w:i w:val="false"/>
          <w:color w:val="000000"/>
          <w:sz w:val="22"/>
        </w:rPr>
        <w:t>哎</w:t>
      </w:r>
      <w:r>
        <w:rPr>
          <w:rFonts w:ascii="Times New Roman" w:hAnsi="Times New Roman"/>
          <w:b w:val="false"/>
          <w:i w:val="false"/>
          <w:color w:val="000000"/>
          <w:sz w:val="22"/>
        </w:rPr>
        <w:t>现在糊弄不了，他不知道干嘛了，但是说了语音识别没有做，语义识别不是，它是人在听音，然后敲字，然后再会跑步，带把小的东西又把它用</w:t>
      </w:r>
      <w:r>
        <w:rPr>
          <w:rFonts w:ascii="Times New Roman" w:hAnsi="Times New Roman"/>
          <w:b w:val="false"/>
          <w:i w:val="false"/>
          <w:color w:val="000000"/>
          <w:sz w:val="22"/>
        </w:rPr>
        <w:t>那个</w:t>
      </w:r>
      <w:r>
        <w:rPr>
          <w:rFonts w:ascii="Times New Roman" w:hAnsi="Times New Roman"/>
          <w:b w:val="false"/>
          <w:i w:val="false"/>
          <w:color w:val="000000"/>
          <w:sz w:val="22"/>
        </w:rPr>
        <w:t>和语音合成。</w:t>
      </w:r>
      <w:r>
        <w:rPr>
          <w:rFonts w:ascii="Times New Roman" w:hAnsi="Times New Roman"/>
          <w:b w:val="false"/>
          <w:i w:val="false"/>
          <w:color w:val="000000"/>
          <w:sz w:val="22"/>
        </w:rPr>
        <w:t>又来看卡马乔就防身不错</w:t>
      </w:r>
      <w:r>
        <w:rPr>
          <w:rFonts w:ascii="Times New Roman" w:hAnsi="Times New Roman"/>
          <w:b w:val="false"/>
          <w:i w:val="false"/>
          <w:color w:val="000000"/>
          <w:sz w:val="22"/>
        </w:rPr>
        <w:t>呀</w:t>
      </w:r>
      <w:r>
        <w:rPr>
          <w:rFonts w:ascii="Times New Roman" w:hAnsi="Times New Roman"/>
          <w:b w:val="false"/>
          <w:i w:val="false"/>
          <w:color w:val="000000"/>
          <w:sz w:val="22"/>
        </w:rPr>
        <w:t>那都是他是你生意是这样，就像当时李克强是微微中银行刷脸的时候，他背后最一个人看到总理来刷，就点一个通过。</w:t>
      </w:r>
      <w:r>
        <w:rPr>
          <w:rFonts w:ascii="Times New Roman" w:hAnsi="Times New Roman"/>
          <w:b w:val="false"/>
          <w:i w:val="false"/>
          <w:color w:val="000000"/>
          <w:sz w:val="22"/>
        </w:rPr>
        <w:t>哦</w:t>
      </w:r>
      <w:r>
        <w:rPr>
          <w:rFonts w:ascii="Times New Roman" w:hAnsi="Times New Roman"/>
          <w:b w:val="false"/>
          <w:i w:val="false"/>
          <w:color w:val="000000"/>
          <w:sz w:val="22"/>
        </w:rPr>
        <w:t>哦</w:t>
      </w:r>
      <w:r>
        <w:rPr>
          <w:rFonts w:ascii="Times New Roman" w:hAnsi="Times New Roman"/>
          <w:b w:val="false"/>
          <w:i w:val="false"/>
          <w:color w:val="000000"/>
          <w:sz w:val="22"/>
        </w:rPr>
        <w:t>那</w:t>
      </w:r>
      <w:r>
        <w:rPr>
          <w:rFonts w:ascii="Times New Roman" w:hAnsi="Times New Roman"/>
          <w:b w:val="false"/>
          <w:i w:val="false"/>
          <w:color w:val="000000"/>
          <w:sz w:val="22"/>
        </w:rPr>
        <w:t>不跟我讲那些人脸注册都是注册好的，来了之后直接让他刷脸过，</w:t>
      </w:r>
      <w:r>
        <w:rPr>
          <w:rFonts w:ascii="Times New Roman" w:hAnsi="Times New Roman"/>
          <w:b w:val="false"/>
          <w:i w:val="false"/>
          <w:color w:val="000000"/>
          <w:sz w:val="22"/>
        </w:rPr>
        <w:t>那</w:t>
      </w:r>
      <w:r>
        <w:rPr>
          <w:rFonts w:ascii="Times New Roman" w:hAnsi="Times New Roman"/>
          <w:b w:val="false"/>
          <w:i w:val="false"/>
          <w:color w:val="000000"/>
          <w:sz w:val="22"/>
        </w:rPr>
        <w:t>就是说</w:t>
      </w:r>
      <w:r>
        <w:rPr>
          <w:rFonts w:ascii="Times New Roman" w:hAnsi="Times New Roman"/>
          <w:b w:val="false"/>
          <w:i w:val="false"/>
          <w:color w:val="000000"/>
          <w:sz w:val="22"/>
        </w:rPr>
        <w:t>在</w:t>
      </w:r>
      <w:r>
        <w:rPr>
          <w:rFonts w:ascii="Times New Roman" w:hAnsi="Times New Roman"/>
          <w:b w:val="false"/>
          <w:i w:val="false"/>
          <w:color w:val="000000"/>
          <w:sz w:val="22"/>
        </w:rPr>
        <w:t>在网上找到的脸什么鬼？</w:t>
      </w:r>
      <w:r>
        <w:rPr>
          <w:rFonts w:ascii="Times New Roman" w:hAnsi="Times New Roman"/>
          <w:b w:val="false"/>
          <w:i w:val="false"/>
          <w:color w:val="000000"/>
          <w:sz w:val="22"/>
        </w:rPr>
        <w:t>哦</w:t>
      </w:r>
      <w:r>
        <w:rPr>
          <w:rFonts w:ascii="Times New Roman" w:hAnsi="Times New Roman"/>
          <w:b w:val="false"/>
          <w:i w:val="false"/>
          <w:color w:val="000000"/>
          <w:sz w:val="22"/>
        </w:rPr>
        <w:t>它这里就是原来</w:t>
      </w:r>
      <w:r>
        <w:rPr>
          <w:rFonts w:ascii="Times New Roman" w:hAnsi="Times New Roman"/>
          <w:b w:val="false"/>
          <w:i w:val="false"/>
          <w:color w:val="000000"/>
          <w:sz w:val="22"/>
        </w:rPr>
        <w:t>那个</w:t>
      </w:r>
      <w:r>
        <w:rPr>
          <w:rFonts w:ascii="Times New Roman" w:hAnsi="Times New Roman"/>
          <w:b w:val="false"/>
          <w:i w:val="false"/>
          <w:color w:val="000000"/>
          <w:sz w:val="22"/>
        </w:rPr>
        <w:t>也其实也是你们说的那种感情只有一个数，不需要导览视频。</w:t>
      </w:r>
      <w:r>
        <w:rPr>
          <w:rFonts w:ascii="Times New Roman" w:hAnsi="Times New Roman"/>
          <w:b w:val="false"/>
          <w:i w:val="false"/>
          <w:color w:val="000000"/>
          <w:sz w:val="22"/>
        </w:rPr>
        <w:t>还会没有没就比如说不是什么重要的领导来，</w:t>
      </w:r>
      <w:r>
        <w:rPr>
          <w:rFonts w:ascii="Times New Roman" w:hAnsi="Times New Roman"/>
          <w:b w:val="false"/>
          <w:i w:val="false"/>
          <w:color w:val="000000"/>
          <w:sz w:val="22"/>
        </w:rPr>
        <w:t>他</w:t>
      </w:r>
      <w:r>
        <w:rPr>
          <w:rFonts w:ascii="Times New Roman" w:hAnsi="Times New Roman"/>
          <w:b w:val="false"/>
          <w:i w:val="false"/>
          <w:color w:val="000000"/>
          <w:sz w:val="22"/>
        </w:rPr>
        <w:t>他想自己看他能岛懒一下？不行。</w:t>
      </w:r>
      <w:r>
        <w:rPr>
          <w:rFonts w:ascii="Times New Roman" w:hAnsi="Times New Roman"/>
          <w:b w:val="false"/>
          <w:i w:val="false"/>
          <w:color w:val="000000"/>
          <w:sz w:val="22"/>
        </w:rPr>
        <w:t>这里用全系统这里是用通，导就出问题。</w:t>
      </w:r>
      <w:r>
        <w:rPr>
          <w:rFonts w:ascii="Times New Roman" w:hAnsi="Times New Roman"/>
          <w:b w:val="false"/>
          <w:i w:val="false"/>
          <w:color w:val="000000"/>
          <w:sz w:val="22"/>
        </w:rPr>
        <w:t>就像云从发布会那天，</w:t>
      </w:r>
      <w:r>
        <w:rPr>
          <w:rFonts w:ascii="Times New Roman" w:hAnsi="Times New Roman"/>
          <w:b w:val="false"/>
          <w:i w:val="false"/>
          <w:color w:val="000000"/>
          <w:sz w:val="22"/>
        </w:rPr>
        <w:t>那个</w:t>
      </w:r>
      <w:r>
        <w:rPr>
          <w:rFonts w:ascii="Times New Roman" w:hAnsi="Times New Roman"/>
          <w:b w:val="false"/>
          <w:i w:val="false"/>
          <w:color w:val="000000"/>
          <w:sz w:val="22"/>
        </w:rPr>
        <w:t>赵姐去问广州市长是谁？</w:t>
      </w:r>
      <w:r>
        <w:rPr>
          <w:rFonts w:ascii="Times New Roman" w:hAnsi="Times New Roman"/>
          <w:b w:val="false"/>
          <w:i w:val="false"/>
          <w:color w:val="000000"/>
          <w:sz w:val="22"/>
        </w:rPr>
        <w:t>呀</w:t>
      </w:r>
      <w:r>
        <w:rPr>
          <w:rFonts w:ascii="Times New Roman" w:hAnsi="Times New Roman"/>
          <w:b w:val="false"/>
          <w:i w:val="false"/>
          <w:color w:val="000000"/>
          <w:sz w:val="22"/>
        </w:rPr>
        <w:t>但张广林都15年前了，就你弄</w:t>
      </w:r>
      <w:r>
        <w:rPr>
          <w:rFonts w:ascii="Times New Roman" w:hAnsi="Times New Roman"/>
          <w:b w:val="false"/>
          <w:i w:val="false"/>
          <w:color w:val="000000"/>
          <w:sz w:val="22"/>
        </w:rPr>
        <w:t>啊</w:t>
      </w:r>
      <w:r>
        <w:rPr>
          <w:rFonts w:ascii="Times New Roman" w:hAnsi="Times New Roman"/>
          <w:b w:val="false"/>
          <w:i w:val="false"/>
          <w:color w:val="000000"/>
          <w:sz w:val="22"/>
        </w:rPr>
        <w:t>就，你想象不到别人会跟他交互式内容你会先设置好的，</w:t>
      </w:r>
      <w:r>
        <w:rPr>
          <w:rFonts w:ascii="Times New Roman" w:hAnsi="Times New Roman"/>
          <w:b w:val="false"/>
          <w:i w:val="false"/>
          <w:color w:val="000000"/>
          <w:sz w:val="22"/>
        </w:rPr>
        <w:t>呀</w:t>
      </w:r>
      <w:r>
        <w:rPr>
          <w:rFonts w:ascii="Times New Roman" w:hAnsi="Times New Roman"/>
          <w:b w:val="false"/>
          <w:i w:val="false"/>
          <w:color w:val="000000"/>
          <w:sz w:val="22"/>
        </w:rPr>
        <w:t>没有超纲的问题。</w:t>
      </w:r>
      <w:r>
        <w:rPr>
          <w:rFonts w:ascii="Times New Roman" w:hAnsi="Times New Roman"/>
          <w:b w:val="false"/>
          <w:i w:val="false"/>
          <w:color w:val="000000"/>
          <w:sz w:val="22"/>
        </w:rPr>
        <w:t>他就觉得一超干，你怎么就这么傻？</w:t>
      </w:r>
      <w:r>
        <w:rPr>
          <w:rFonts w:ascii="Times New Roman" w:hAnsi="Times New Roman"/>
          <w:b w:val="false"/>
          <w:i w:val="false"/>
          <w:color w:val="000000"/>
          <w:sz w:val="22"/>
        </w:rPr>
        <w:t>呢</w:t>
      </w:r>
      <w:r>
        <w:rPr>
          <w:rFonts w:ascii="Times New Roman" w:hAnsi="Times New Roman"/>
          <w:b w:val="false"/>
          <w:i w:val="false"/>
          <w:color w:val="000000"/>
          <w:sz w:val="22"/>
        </w:rPr>
        <w:t>是。</w:t>
      </w:r>
      <w:r>
        <w:rPr>
          <w:rFonts w:ascii="Times New Roman" w:hAnsi="Times New Roman"/>
          <w:b w:val="false"/>
          <w:i w:val="false"/>
          <w:color w:val="000000"/>
          <w:sz w:val="22"/>
        </w:rPr>
        <w:t>最后的结论肯定是不太好，这个是保留意见，</w:t>
      </w:r>
      <w:r>
        <w:rPr>
          <w:rFonts w:ascii="Times New Roman" w:hAnsi="Times New Roman"/>
          <w:b w:val="false"/>
          <w:i w:val="false"/>
          <w:color w:val="000000"/>
          <w:sz w:val="22"/>
        </w:rPr>
        <w:t>嘛</w:t>
      </w:r>
      <w:r>
        <w:rPr>
          <w:rFonts w:ascii="Times New Roman" w:hAnsi="Times New Roman"/>
          <w:b w:val="false"/>
          <w:i w:val="false"/>
          <w:color w:val="000000"/>
          <w:sz w:val="22"/>
        </w:rPr>
        <w:t>再往前推。</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这个</w:t>
      </w:r>
      <w:r>
        <w:rPr>
          <w:rFonts w:ascii="Times New Roman" w:hAnsi="Times New Roman"/>
          <w:b w:val="false"/>
          <w:i w:val="false"/>
          <w:color w:val="000000"/>
          <w:sz w:val="22"/>
        </w:rPr>
        <w:t>他原来的展现就是透明屏，</w:t>
      </w:r>
      <w:r>
        <w:rPr>
          <w:rFonts w:ascii="Times New Roman" w:hAnsi="Times New Roman"/>
          <w:b w:val="false"/>
          <w:i w:val="false"/>
          <w:color w:val="000000"/>
          <w:sz w:val="22"/>
        </w:rPr>
        <w:t>然后</w:t>
      </w:r>
      <w:r>
        <w:rPr>
          <w:rFonts w:ascii="Times New Roman" w:hAnsi="Times New Roman"/>
          <w:b w:val="false"/>
          <w:i w:val="false"/>
          <w:color w:val="000000"/>
          <w:sz w:val="22"/>
        </w:rPr>
        <w:t>还可以手机这个就是刚才震撼开场的那个部分。</w:t>
      </w:r>
      <w:r>
        <w:rPr>
          <w:rFonts w:ascii="Times New Roman" w:hAnsi="Times New Roman"/>
          <w:b w:val="false"/>
          <w:i w:val="false"/>
          <w:color w:val="000000"/>
          <w:sz w:val="22"/>
        </w:rPr>
        <w:t>心得构建与选项，主要就是从数据。</w:t>
      </w:r>
      <w:r>
        <w:rPr>
          <w:rFonts w:ascii="Times New Roman" w:hAnsi="Times New Roman"/>
          <w:b w:val="false"/>
          <w:i w:val="false"/>
          <w:color w:val="000000"/>
          <w:sz w:val="22"/>
        </w:rPr>
        <w:t>数据是构建数据，城市的用户，</w:t>
      </w:r>
      <w:r>
        <w:rPr>
          <w:rFonts w:ascii="Times New Roman" w:hAnsi="Times New Roman"/>
          <w:b w:val="false"/>
          <w:i w:val="false"/>
          <w:color w:val="000000"/>
          <w:sz w:val="22"/>
        </w:rPr>
        <w:t>然后</w:t>
      </w:r>
      <w:r>
        <w:rPr>
          <w:rFonts w:ascii="Times New Roman" w:hAnsi="Times New Roman"/>
          <w:b w:val="false"/>
          <w:i w:val="false"/>
          <w:color w:val="000000"/>
          <w:sz w:val="22"/>
        </w:rPr>
        <w:t>有这个城市的发展史，</w:t>
      </w:r>
      <w:r>
        <w:rPr>
          <w:rFonts w:ascii="Times New Roman" w:hAnsi="Times New Roman"/>
          <w:b w:val="false"/>
          <w:i w:val="false"/>
          <w:color w:val="000000"/>
          <w:sz w:val="22"/>
        </w:rPr>
        <w:t>然后</w:t>
      </w:r>
      <w:r>
        <w:rPr>
          <w:rFonts w:ascii="Times New Roman" w:hAnsi="Times New Roman"/>
          <w:b w:val="false"/>
          <w:i w:val="false"/>
          <w:color w:val="000000"/>
          <w:sz w:val="22"/>
        </w:rPr>
        <w:t>到梦想照进现实，</w:t>
      </w:r>
      <w:r>
        <w:rPr>
          <w:rFonts w:ascii="Times New Roman" w:hAnsi="Times New Roman"/>
          <w:b w:val="false"/>
          <w:i w:val="false"/>
          <w:color w:val="000000"/>
          <w:sz w:val="22"/>
        </w:rPr>
        <w:t>然后</w:t>
      </w:r>
      <w:r>
        <w:rPr>
          <w:rFonts w:ascii="Times New Roman" w:hAnsi="Times New Roman"/>
          <w:b w:val="false"/>
          <w:i w:val="false"/>
          <w:color w:val="000000"/>
          <w:sz w:val="22"/>
        </w:rPr>
        <w:t>就城市治理、城市生产、城市生活三个维度描述，这个应该就是个井1分钟的片子。</w:t>
      </w:r>
      <w:r>
        <w:rPr>
          <w:rFonts w:ascii="Times New Roman" w:hAnsi="Times New Roman"/>
          <w:b w:val="false"/>
          <w:i w:val="false"/>
          <w:color w:val="000000"/>
          <w:sz w:val="22"/>
        </w:rPr>
        <w:t>但它的这个逻辑就是围绕未来之城。</w:t>
      </w:r>
      <w:r>
        <w:rPr>
          <w:rFonts w:ascii="Times New Roman" w:hAnsi="Times New Roman"/>
          <w:b w:val="false"/>
          <w:i w:val="false"/>
          <w:color w:val="000000"/>
          <w:sz w:val="22"/>
        </w:rPr>
        <w:t>吗</w:t>
      </w:r>
      <w:r>
        <w:rPr>
          <w:rFonts w:ascii="Times New Roman" w:hAnsi="Times New Roman"/>
          <w:b w:val="false"/>
          <w:i w:val="false"/>
          <w:color w:val="000000"/>
          <w:sz w:val="22"/>
        </w:rPr>
        <w:t>就前面会有一个现在有个概念性的东西，就有点像打开时间之门的那种感觉。</w:t>
      </w:r>
      <w:r>
        <w:rPr>
          <w:rFonts w:ascii="Times New Roman" w:hAnsi="Times New Roman"/>
          <w:b w:val="false"/>
          <w:i w:val="false"/>
          <w:color w:val="000000"/>
          <w:sz w:val="22"/>
        </w:rPr>
        <w:t>三往下，它的效果就是这样，平常</w:t>
      </w:r>
      <w:r>
        <w:rPr>
          <w:rFonts w:ascii="Times New Roman" w:hAnsi="Times New Roman"/>
          <w:b w:val="false"/>
          <w:i w:val="false"/>
          <w:color w:val="000000"/>
          <w:sz w:val="22"/>
        </w:rPr>
        <w:t>呢</w:t>
      </w:r>
      <w:r>
        <w:rPr>
          <w:rFonts w:ascii="Times New Roman" w:hAnsi="Times New Roman"/>
          <w:b w:val="false"/>
          <w:i w:val="false"/>
          <w:color w:val="000000"/>
          <w:sz w:val="22"/>
        </w:rPr>
        <w:t>它可能</w:t>
      </w:r>
      <w:r>
        <w:rPr>
          <w:rFonts w:ascii="Times New Roman" w:hAnsi="Times New Roman"/>
          <w:b w:val="false"/>
          <w:i w:val="false"/>
          <w:color w:val="000000"/>
          <w:sz w:val="22"/>
        </w:rPr>
        <w:t>就是</w:t>
      </w:r>
      <w:r>
        <w:rPr>
          <w:rFonts w:ascii="Times New Roman" w:hAnsi="Times New Roman"/>
          <w:b w:val="false"/>
          <w:i w:val="false"/>
          <w:color w:val="000000"/>
          <w:sz w:val="22"/>
        </w:rPr>
        <w:t>那</w:t>
      </w:r>
      <w:r>
        <w:rPr>
          <w:rFonts w:ascii="Times New Roman" w:hAnsi="Times New Roman"/>
          <w:b w:val="false"/>
          <w:i w:val="false"/>
          <w:color w:val="000000"/>
          <w:sz w:val="22"/>
        </w:rPr>
        <w:t>就是</w:t>
      </w:r>
      <w:r>
        <w:rPr>
          <w:rFonts w:ascii="Times New Roman" w:hAnsi="Times New Roman"/>
          <w:b w:val="false"/>
          <w:i w:val="false"/>
          <w:color w:val="000000"/>
          <w:sz w:val="22"/>
        </w:rPr>
        <w:t>那个</w:t>
      </w:r>
      <w:r>
        <w:rPr>
          <w:rFonts w:ascii="Times New Roman" w:hAnsi="Times New Roman"/>
          <w:b w:val="false"/>
          <w:i w:val="false"/>
          <w:color w:val="000000"/>
          <w:sz w:val="22"/>
        </w:rPr>
        <w:t>叫那个叫什么什么技术？</w:t>
      </w:r>
      <w:r>
        <w:rPr>
          <w:rFonts w:ascii="Times New Roman" w:hAnsi="Times New Roman"/>
          <w:b w:val="false"/>
          <w:i w:val="false"/>
          <w:color w:val="000000"/>
          <w:sz w:val="22"/>
        </w:rPr>
        <w:t>啊</w:t>
      </w:r>
      <w:r>
        <w:rPr>
          <w:rFonts w:ascii="Times New Roman" w:hAnsi="Times New Roman"/>
          <w:b w:val="false"/>
          <w:i w:val="false"/>
          <w:color w:val="000000"/>
          <w:sz w:val="22"/>
        </w:rPr>
        <w:t>一个体感的识别吧体感识别。</w:t>
      </w:r>
      <w:r>
        <w:rPr>
          <w:rFonts w:ascii="Times New Roman" w:hAnsi="Times New Roman"/>
          <w:b w:val="false"/>
          <w:i w:val="false"/>
          <w:color w:val="000000"/>
          <w:sz w:val="22"/>
        </w:rPr>
        <w:t>省待机的时候就这样垃圾。</w:t>
      </w:r>
      <w:r>
        <w:rPr>
          <w:rFonts w:ascii="Times New Roman" w:hAnsi="Times New Roman"/>
          <w:b w:val="false"/>
          <w:i w:val="false"/>
          <w:color w:val="000000"/>
          <w:sz w:val="22"/>
        </w:rPr>
        <w:t>的说就是这样子，</w:t>
      </w:r>
      <w:r>
        <w:rPr>
          <w:rFonts w:ascii="Times New Roman" w:hAnsi="Times New Roman"/>
          <w:b w:val="false"/>
          <w:i w:val="false"/>
          <w:color w:val="000000"/>
          <w:sz w:val="22"/>
        </w:rPr>
        <w:t>就是</w:t>
      </w:r>
      <w:r>
        <w:rPr>
          <w:rFonts w:ascii="Times New Roman" w:hAnsi="Times New Roman"/>
          <w:b w:val="false"/>
          <w:i w:val="false"/>
          <w:color w:val="000000"/>
          <w:sz w:val="22"/>
        </w:rPr>
        <w:t>可能有人经过说跟随那个人的影子串。</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那一堆人？</w:t>
      </w:r>
      <w:r>
        <w:rPr>
          <w:rFonts w:ascii="Times New Roman" w:hAnsi="Times New Roman"/>
          <w:b w:val="false"/>
          <w:i w:val="false"/>
          <w:color w:val="000000"/>
          <w:sz w:val="22"/>
        </w:rPr>
        <w:t>呢</w:t>
      </w:r>
      <w:r>
        <w:rPr>
          <w:rFonts w:ascii="Times New Roman" w:hAnsi="Times New Roman"/>
          <w:b w:val="false"/>
          <w:i w:val="false"/>
          <w:color w:val="000000"/>
          <w:sz w:val="22"/>
        </w:rPr>
        <w:t>就是一堆椅子，梳子围了一堆人，是吧？对。</w:t>
      </w:r>
      <w:r>
        <w:rPr>
          <w:rFonts w:ascii="Times New Roman" w:hAnsi="Times New Roman"/>
          <w:b w:val="false"/>
          <w:i w:val="false"/>
          <w:color w:val="000000"/>
          <w:sz w:val="22"/>
        </w:rPr>
        <w:t>产生的数据要连到。</w:t>
      </w:r>
      <w:r>
        <w:rPr>
          <w:rFonts w:ascii="Times New Roman" w:hAnsi="Times New Roman"/>
          <w:b w:val="false"/>
          <w:i w:val="false"/>
          <w:color w:val="000000"/>
          <w:sz w:val="22"/>
        </w:rPr>
        <w:t>这个就不知道它应该是人体体感的那一个。</w:t>
      </w:r>
      <w:r>
        <w:rPr>
          <w:rFonts w:ascii="Times New Roman" w:hAnsi="Times New Roman"/>
          <w:b w:val="false"/>
          <w:i w:val="false"/>
          <w:color w:val="000000"/>
          <w:sz w:val="22"/>
        </w:rPr>
        <w:t>可以。</w:t>
      </w:r>
      <w:r>
        <w:rPr>
          <w:rFonts w:ascii="Times New Roman" w:hAnsi="Times New Roman"/>
          <w:b w:val="false"/>
          <w:i w:val="false"/>
          <w:color w:val="000000"/>
          <w:sz w:val="22"/>
        </w:rPr>
        <w:t>提前问我送你一大堆人，不是很乱。</w:t>
      </w:r>
      <w:r>
        <w:rPr>
          <w:rFonts w:ascii="Times New Roman" w:hAnsi="Times New Roman"/>
          <w:b w:val="false"/>
          <w:i w:val="false"/>
          <w:color w:val="000000"/>
          <w:sz w:val="22"/>
        </w:rPr>
        <w:t>很我觉得如果那一大堆人就不用开这个识别了，直接就从播放片子。</w:t>
      </w:r>
      <w:r>
        <w:rPr>
          <w:rFonts w:ascii="Times New Roman" w:hAnsi="Times New Roman"/>
          <w:b w:val="false"/>
          <w:i w:val="false"/>
          <w:color w:val="000000"/>
          <w:sz w:val="22"/>
        </w:rPr>
        <w:t>从那个数据四面八方来开始，然后就开始构建城市</w:t>
      </w:r>
      <w:r>
        <w:rPr>
          <w:rFonts w:ascii="Times New Roman" w:hAnsi="Times New Roman"/>
          <w:b w:val="false"/>
          <w:i w:val="false"/>
          <w:color w:val="000000"/>
          <w:sz w:val="22"/>
        </w:rPr>
        <w:t>啊</w:t>
      </w:r>
      <w:r>
        <w:rPr>
          <w:rFonts w:ascii="Times New Roman" w:hAnsi="Times New Roman"/>
          <w:b w:val="false"/>
          <w:i w:val="false"/>
          <w:color w:val="000000"/>
          <w:sz w:val="22"/>
        </w:rPr>
        <w:t>什么的。</w:t>
      </w:r>
      <w:r>
        <w:rPr>
          <w:rFonts w:ascii="Times New Roman" w:hAnsi="Times New Roman"/>
          <w:b w:val="false"/>
          <w:i w:val="false"/>
          <w:color w:val="000000"/>
          <w:sz w:val="22"/>
        </w:rPr>
        <w:t>他</w:t>
      </w:r>
      <w:r>
        <w:rPr>
          <w:rFonts w:ascii="Times New Roman" w:hAnsi="Times New Roman"/>
          <w:b w:val="false"/>
          <w:i w:val="false"/>
          <w:color w:val="000000"/>
          <w:sz w:val="22"/>
        </w:rPr>
        <w:t>他这条路线是这样的，</w:t>
      </w:r>
      <w:r>
        <w:rPr>
          <w:rFonts w:ascii="Times New Roman" w:hAnsi="Times New Roman"/>
          <w:b w:val="false"/>
          <w:i w:val="false"/>
          <w:color w:val="000000"/>
          <w:sz w:val="22"/>
        </w:rPr>
        <w:t>你</w:t>
      </w:r>
      <w:r>
        <w:rPr>
          <w:rFonts w:ascii="Times New Roman" w:hAnsi="Times New Roman"/>
          <w:b w:val="false"/>
          <w:i w:val="false"/>
          <w:color w:val="000000"/>
          <w:sz w:val="22"/>
        </w:rPr>
        <w:t>你这个地方相当于我们是开门，一进来我走进来就带着出去，</w:t>
      </w:r>
      <w:r>
        <w:rPr>
          <w:rFonts w:ascii="Times New Roman" w:hAnsi="Times New Roman"/>
          <w:b w:val="false"/>
          <w:i w:val="false"/>
          <w:color w:val="000000"/>
          <w:sz w:val="22"/>
        </w:rPr>
        <w:t>得</w:t>
      </w:r>
      <w:r>
        <w:rPr>
          <w:rFonts w:ascii="Times New Roman" w:hAnsi="Times New Roman"/>
          <w:b w:val="false"/>
          <w:i w:val="false"/>
          <w:color w:val="000000"/>
          <w:sz w:val="22"/>
        </w:rPr>
        <w:t>得</w:t>
      </w:r>
      <w:r>
        <w:rPr>
          <w:rFonts w:ascii="Times New Roman" w:hAnsi="Times New Roman"/>
          <w:b w:val="false"/>
          <w:i w:val="false"/>
          <w:color w:val="000000"/>
          <w:sz w:val="22"/>
        </w:rPr>
        <w:t>得得，得得，然后走到这里了，这样好了，</w:t>
      </w:r>
      <w:r>
        <w:rPr>
          <w:rFonts w:ascii="Times New Roman" w:hAnsi="Times New Roman"/>
          <w:b w:val="false"/>
          <w:i w:val="false"/>
          <w:color w:val="000000"/>
          <w:sz w:val="22"/>
        </w:rPr>
        <w:t>然后</w:t>
      </w:r>
      <w:r>
        <w:rPr>
          <w:rFonts w:ascii="Times New Roman" w:hAnsi="Times New Roman"/>
          <w:b w:val="false"/>
          <w:i w:val="false"/>
          <w:color w:val="000000"/>
          <w:sz w:val="22"/>
        </w:rPr>
        <w:t>数据再往下流，</w:t>
      </w:r>
      <w:r>
        <w:rPr>
          <w:rFonts w:ascii="Times New Roman" w:hAnsi="Times New Roman"/>
          <w:b w:val="false"/>
          <w:i w:val="false"/>
          <w:color w:val="000000"/>
          <w:sz w:val="22"/>
        </w:rPr>
        <w:t>然后</w:t>
      </w:r>
      <w:r>
        <w:rPr>
          <w:rFonts w:ascii="Times New Roman" w:hAnsi="Times New Roman"/>
          <w:b w:val="false"/>
          <w:i w:val="false"/>
          <w:color w:val="000000"/>
          <w:sz w:val="22"/>
        </w:rPr>
        <w:t>变成城市，这个意思其实随着</w:t>
      </w:r>
      <w:r>
        <w:rPr>
          <w:rFonts w:ascii="Times New Roman" w:hAnsi="Times New Roman"/>
          <w:b w:val="false"/>
          <w:i w:val="false"/>
          <w:color w:val="000000"/>
          <w:sz w:val="22"/>
        </w:rPr>
        <w:t>人群</w:t>
      </w:r>
      <w:r>
        <w:rPr>
          <w:rFonts w:ascii="Times New Roman" w:hAnsi="Times New Roman"/>
          <w:b w:val="false"/>
          <w:i w:val="false"/>
          <w:color w:val="000000"/>
          <w:sz w:val="22"/>
        </w:rPr>
        <w:t>人群有讲解员已经在里面了，你这个速度已经跟着讲解员走，</w:t>
      </w:r>
      <w:r>
        <w:rPr>
          <w:rFonts w:ascii="Times New Roman" w:hAnsi="Times New Roman"/>
          <w:b w:val="false"/>
          <w:i w:val="false"/>
          <w:color w:val="000000"/>
          <w:sz w:val="22"/>
        </w:rPr>
        <w:t>啦</w:t>
      </w:r>
      <w:r>
        <w:rPr>
          <w:rFonts w:ascii="Times New Roman" w:hAnsi="Times New Roman"/>
          <w:b w:val="false"/>
          <w:i w:val="false"/>
          <w:color w:val="000000"/>
          <w:sz w:val="22"/>
        </w:rPr>
        <w:t>关灯再过来人数字不再回来吗？会一直就是有人站过去，他就会1比1的影子，这样就会出来，</w:t>
      </w:r>
      <w:r>
        <w:rPr>
          <w:rFonts w:ascii="Times New Roman" w:hAnsi="Times New Roman"/>
          <w:b w:val="false"/>
          <w:i w:val="false"/>
          <w:color w:val="000000"/>
          <w:sz w:val="22"/>
        </w:rPr>
        <w:t>就是</w:t>
      </w:r>
      <w:r>
        <w:rPr>
          <w:rFonts w:ascii="Times New Roman" w:hAnsi="Times New Roman"/>
          <w:b w:val="false"/>
          <w:i w:val="false"/>
          <w:color w:val="000000"/>
          <w:sz w:val="22"/>
        </w:rPr>
        <w:t>类似这种光影出来。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说的是可以，但咱就不知道就他这里面其实都是字都是小数。</w:t>
      </w:r>
      <w:r>
        <w:rPr>
          <w:rFonts w:ascii="Times New Roman" w:hAnsi="Times New Roman"/>
          <w:b w:val="false"/>
          <w:i w:val="false"/>
          <w:color w:val="000000"/>
          <w:sz w:val="22"/>
        </w:rPr>
        <w:t>吗</w:t>
      </w:r>
      <w:r>
        <w:rPr>
          <w:rFonts w:ascii="Times New Roman" w:hAnsi="Times New Roman"/>
          <w:b w:val="false"/>
          <w:i w:val="false"/>
          <w:color w:val="000000"/>
          <w:sz w:val="22"/>
        </w:rPr>
        <w:t>但是你想想他刻画个人你出来得跟那个人的高低高矮都不用，靠什么去检测人的形体？</w:t>
      </w:r>
      <w:r>
        <w:rPr>
          <w:rFonts w:ascii="Times New Roman" w:hAnsi="Times New Roman"/>
          <w:b w:val="false"/>
          <w:i w:val="false"/>
          <w:color w:val="000000"/>
          <w:sz w:val="22"/>
        </w:rPr>
        <w:t>啊</w:t>
      </w:r>
      <w:r>
        <w:rPr>
          <w:rFonts w:ascii="Times New Roman" w:hAnsi="Times New Roman"/>
          <w:b w:val="false"/>
          <w:i w:val="false"/>
          <w:color w:val="000000"/>
          <w:sz w:val="22"/>
        </w:rPr>
        <w:t>检测人的形体是可以的，像现在</w:t>
      </w:r>
      <w:r>
        <w:rPr>
          <w:rFonts w:ascii="Times New Roman" w:hAnsi="Times New Roman"/>
          <w:b w:val="false"/>
          <w:i w:val="false"/>
          <w:color w:val="000000"/>
          <w:sz w:val="22"/>
        </w:rPr>
        <w:t>这个</w:t>
      </w:r>
      <w:r>
        <w:rPr>
          <w:rFonts w:ascii="Times New Roman" w:hAnsi="Times New Roman"/>
          <w:b w:val="false"/>
          <w:i w:val="false"/>
          <w:color w:val="000000"/>
          <w:sz w:val="22"/>
        </w:rPr>
        <w:t>Chat 就是微软的，</w:t>
      </w:r>
      <w:r>
        <w:rPr>
          <w:rFonts w:ascii="Times New Roman" w:hAnsi="Times New Roman"/>
          <w:b w:val="false"/>
          <w:i w:val="false"/>
          <w:color w:val="000000"/>
          <w:sz w:val="22"/>
        </w:rPr>
        <w:t>那</w:t>
      </w:r>
      <w:r>
        <w:rPr>
          <w:rFonts w:ascii="Times New Roman" w:hAnsi="Times New Roman"/>
          <w:b w:val="false"/>
          <w:i w:val="false"/>
          <w:color w:val="000000"/>
          <w:sz w:val="22"/>
        </w:rPr>
        <w:t>游戏第一步就可以检测出来没人机。</w:t>
      </w:r>
      <w:r>
        <w:rPr>
          <w:rFonts w:ascii="Times New Roman" w:hAnsi="Times New Roman"/>
          <w:b w:val="false"/>
          <w:i w:val="false"/>
          <w:color w:val="000000"/>
          <w:sz w:val="22"/>
        </w:rPr>
        <w:t>其实不需要那么精确，但我只是在他怎么把这个势头？但是问题，所以我有一堆人的时候，</w:t>
      </w:r>
      <w:r>
        <w:rPr>
          <w:rFonts w:ascii="Times New Roman" w:hAnsi="Times New Roman"/>
          <w:b w:val="false"/>
          <w:i w:val="false"/>
          <w:color w:val="000000"/>
          <w:sz w:val="22"/>
        </w:rPr>
        <w:t>呢</w:t>
      </w:r>
      <w:r>
        <w:rPr>
          <w:rFonts w:ascii="Times New Roman" w:hAnsi="Times New Roman"/>
          <w:b w:val="false"/>
          <w:i w:val="false"/>
          <w:color w:val="000000"/>
          <w:sz w:val="22"/>
        </w:rPr>
        <w:t>所以开关都一堆人进去的。</w:t>
      </w:r>
      <w:r>
        <w:rPr>
          <w:rFonts w:ascii="Times New Roman" w:hAnsi="Times New Roman"/>
          <w:b w:val="false"/>
          <w:i w:val="false"/>
          <w:color w:val="000000"/>
          <w:sz w:val="22"/>
        </w:rPr>
        <w:t>那时候他可能吃了十几，</w:t>
      </w:r>
      <w:r>
        <w:rPr>
          <w:rFonts w:ascii="Times New Roman" w:hAnsi="Times New Roman"/>
          <w:b w:val="false"/>
          <w:i w:val="false"/>
          <w:color w:val="000000"/>
          <w:sz w:val="22"/>
        </w:rPr>
        <w:t>吗</w:t>
      </w:r>
      <w:r>
        <w:rPr>
          <w:rFonts w:ascii="Times New Roman" w:hAnsi="Times New Roman"/>
          <w:b w:val="false"/>
          <w:i w:val="false"/>
          <w:color w:val="000000"/>
          <w:sz w:val="22"/>
        </w:rPr>
        <w:t>然后</w:t>
      </w:r>
      <w:r>
        <w:rPr>
          <w:rFonts w:ascii="Times New Roman" w:hAnsi="Times New Roman"/>
          <w:b w:val="false"/>
          <w:i w:val="false"/>
          <w:color w:val="000000"/>
          <w:sz w:val="22"/>
        </w:rPr>
        <w:t>把摄像头</w:t>
      </w:r>
      <w:r>
        <w:rPr>
          <w:rFonts w:ascii="Times New Roman" w:hAnsi="Times New Roman"/>
          <w:b w:val="false"/>
          <w:i w:val="false"/>
          <w:color w:val="000000"/>
          <w:sz w:val="22"/>
        </w:rPr>
        <w:t>然后</w:t>
      </w:r>
      <w:r>
        <w:rPr>
          <w:rFonts w:ascii="Times New Roman" w:hAnsi="Times New Roman"/>
          <w:b w:val="false"/>
          <w:i w:val="false"/>
          <w:color w:val="000000"/>
          <w:sz w:val="22"/>
        </w:rPr>
        <w:t>把那个人带走孵化出来。</w:t>
      </w:r>
      <w:r>
        <w:rPr>
          <w:rFonts w:ascii="Times New Roman" w:hAnsi="Times New Roman"/>
          <w:b w:val="false"/>
          <w:i w:val="false"/>
          <w:color w:val="000000"/>
          <w:sz w:val="22"/>
        </w:rPr>
        <w:t>在这个轮廓堆了这个东西是不是应该没有影响，但没那么高精尖的只是一个引子，她肯定是容易实现，他才给我们提这种。</w:t>
      </w:r>
      <w:r>
        <w:rPr>
          <w:rFonts w:ascii="Times New Roman" w:hAnsi="Times New Roman"/>
          <w:b w:val="false"/>
          <w:i w:val="false"/>
          <w:color w:val="000000"/>
          <w:sz w:val="22"/>
        </w:rPr>
        <w:t>其实它跟这个人动不动还是</w:t>
      </w:r>
      <w:r>
        <w:rPr>
          <w:rFonts w:ascii="Times New Roman" w:hAnsi="Times New Roman"/>
          <w:b w:val="false"/>
          <w:i w:val="false"/>
          <w:color w:val="000000"/>
          <w:sz w:val="22"/>
        </w:rPr>
        <w:t>有</w:t>
      </w:r>
      <w:r>
        <w:rPr>
          <w:rFonts w:ascii="Times New Roman" w:hAnsi="Times New Roman"/>
          <w:b w:val="false"/>
          <w:i w:val="false"/>
          <w:color w:val="000000"/>
          <w:sz w:val="22"/>
        </w:rPr>
        <w:t>有一些</w:t>
      </w:r>
      <w:r>
        <w:rPr>
          <w:rFonts w:ascii="Times New Roman" w:hAnsi="Times New Roman"/>
          <w:b w:val="false"/>
          <w:i w:val="false"/>
          <w:color w:val="000000"/>
          <w:sz w:val="22"/>
        </w:rPr>
        <w:t>那个</w:t>
      </w:r>
      <w:r>
        <w:rPr>
          <w:rFonts w:ascii="Times New Roman" w:hAnsi="Times New Roman"/>
          <w:b w:val="false"/>
          <w:i w:val="false"/>
          <w:color w:val="000000"/>
          <w:sz w:val="22"/>
        </w:rPr>
        <w:t>交互的，</w:t>
      </w:r>
      <w:r>
        <w:rPr>
          <w:rFonts w:ascii="Times New Roman" w:hAnsi="Times New Roman"/>
          <w:b w:val="false"/>
          <w:i w:val="false"/>
          <w:color w:val="000000"/>
          <w:sz w:val="22"/>
        </w:rPr>
        <w:t>吧</w:t>
      </w:r>
      <w:r>
        <w:rPr>
          <w:rFonts w:ascii="Times New Roman" w:hAnsi="Times New Roman"/>
          <w:b w:val="false"/>
          <w:i w:val="false"/>
          <w:color w:val="000000"/>
          <w:sz w:val="22"/>
        </w:rPr>
        <w:t>就动我们不动它也就不动，</w:t>
      </w:r>
      <w:r>
        <w:rPr>
          <w:rFonts w:ascii="Times New Roman" w:hAnsi="Times New Roman"/>
          <w:b w:val="false"/>
          <w:i w:val="false"/>
          <w:color w:val="000000"/>
          <w:sz w:val="22"/>
        </w:rPr>
        <w:t>吧</w:t>
      </w:r>
      <w:r>
        <w:rPr>
          <w:rFonts w:ascii="Times New Roman" w:hAnsi="Times New Roman"/>
          <w:b w:val="false"/>
          <w:i w:val="false"/>
          <w:color w:val="000000"/>
          <w:sz w:val="22"/>
        </w:rPr>
        <w:t>不可能，我们不动，它也在那里动，我们不动它就不动，我们不动，它所数据应该是在</w:t>
      </w:r>
      <w:r>
        <w:rPr>
          <w:rFonts w:ascii="Times New Roman" w:hAnsi="Times New Roman"/>
          <w:b w:val="false"/>
          <w:i w:val="false"/>
          <w:color w:val="000000"/>
          <w:sz w:val="22"/>
        </w:rPr>
        <w:t>溜</w:t>
      </w:r>
      <w:r>
        <w:rPr>
          <w:rFonts w:ascii="Times New Roman" w:hAnsi="Times New Roman"/>
          <w:b w:val="false"/>
          <w:i w:val="false"/>
          <w:color w:val="000000"/>
          <w:sz w:val="22"/>
        </w:rPr>
        <w:t>溜溜，就因为它是实现了这项规定就是一个</w:t>
      </w:r>
      <w:r>
        <w:rPr>
          <w:rFonts w:ascii="Times New Roman" w:hAnsi="Times New Roman"/>
          <w:b w:val="false"/>
          <w:i w:val="false"/>
          <w:color w:val="000000"/>
          <w:sz w:val="22"/>
        </w:rPr>
        <w:t>那个</w:t>
      </w:r>
      <w:r>
        <w:rPr>
          <w:rFonts w:ascii="Times New Roman" w:hAnsi="Times New Roman"/>
          <w:b w:val="false"/>
          <w:i w:val="false"/>
          <w:color w:val="000000"/>
          <w:sz w:val="22"/>
        </w:rPr>
        <w:t>红外摄像头感知方式，其实也能搞的我们就一直说这个有什么意义，</w:t>
      </w:r>
      <w:r>
        <w:rPr>
          <w:rFonts w:ascii="Times New Roman" w:hAnsi="Times New Roman"/>
          <w:b w:val="false"/>
          <w:i w:val="false"/>
          <w:color w:val="000000"/>
          <w:sz w:val="22"/>
        </w:rPr>
        <w:t>啊</w:t>
      </w:r>
      <w:r>
        <w:rPr>
          <w:rFonts w:ascii="Times New Roman" w:hAnsi="Times New Roman"/>
          <w:b w:val="false"/>
          <w:i w:val="false"/>
          <w:color w:val="000000"/>
          <w:sz w:val="22"/>
        </w:rPr>
        <w:t>想说最后勾勒成城市，有你这么多，</w:t>
      </w:r>
      <w:r>
        <w:rPr>
          <w:rFonts w:ascii="Times New Roman" w:hAnsi="Times New Roman"/>
          <w:b w:val="false"/>
          <w:i w:val="false"/>
          <w:color w:val="000000"/>
          <w:sz w:val="22"/>
        </w:rPr>
        <w:t>就是</w:t>
      </w:r>
      <w:r>
        <w:rPr>
          <w:rFonts w:ascii="Times New Roman" w:hAnsi="Times New Roman"/>
          <w:b w:val="false"/>
          <w:i w:val="false"/>
          <w:color w:val="000000"/>
          <w:sz w:val="22"/>
        </w:rPr>
        <w:t>每个人都是一个数据的载体。</w:t>
      </w:r>
      <w:r>
        <w:rPr>
          <w:rFonts w:ascii="Times New Roman" w:hAnsi="Times New Roman"/>
          <w:b w:val="false"/>
          <w:i w:val="false"/>
          <w:color w:val="000000"/>
          <w:sz w:val="22"/>
        </w:rPr>
        <w:t>你每个人形成的数据都会在这个城市城市，就是城市绿金桥。</w:t>
      </w:r>
      <w:r>
        <w:rPr>
          <w:rFonts w:ascii="Times New Roman" w:hAnsi="Times New Roman"/>
          <w:b w:val="false"/>
          <w:i w:val="false"/>
          <w:color w:val="000000"/>
          <w:sz w:val="22"/>
        </w:rPr>
        <w:t>城市就是由数据贱的底座上延伸出来的一个未来世界。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我当时在担心的地方，一进来都是黑的，光才能看到这样，其实他现在是用屏，这种是用投影，</w:t>
      </w:r>
      <w:r>
        <w:rPr>
          <w:rFonts w:ascii="Times New Roman" w:hAnsi="Times New Roman"/>
          <w:b w:val="false"/>
          <w:i w:val="false"/>
          <w:color w:val="000000"/>
          <w:sz w:val="22"/>
        </w:rPr>
        <w:t>吧</w:t>
      </w:r>
      <w:r>
        <w:rPr>
          <w:rFonts w:ascii="Times New Roman" w:hAnsi="Times New Roman"/>
          <w:b w:val="false"/>
          <w:i w:val="false"/>
          <w:color w:val="000000"/>
          <w:sz w:val="22"/>
        </w:rPr>
        <w:t>我们其实是亮的，只是说它</w:t>
      </w:r>
      <w:r>
        <w:rPr>
          <w:rFonts w:ascii="Times New Roman" w:hAnsi="Times New Roman"/>
          <w:b w:val="false"/>
          <w:i w:val="false"/>
          <w:color w:val="000000"/>
          <w:sz w:val="22"/>
        </w:rPr>
        <w:t>是</w:t>
      </w:r>
      <w:r>
        <w:rPr>
          <w:rFonts w:ascii="Times New Roman" w:hAnsi="Times New Roman"/>
          <w:b w:val="false"/>
          <w:i w:val="false"/>
          <w:color w:val="000000"/>
          <w:sz w:val="22"/>
        </w:rPr>
        <w:t>是可以是屏幕是黑，</w:t>
      </w:r>
      <w:r>
        <w:rPr>
          <w:rFonts w:ascii="Times New Roman" w:hAnsi="Times New Roman"/>
          <w:b w:val="false"/>
          <w:i w:val="false"/>
          <w:color w:val="000000"/>
          <w:sz w:val="22"/>
        </w:rPr>
        <w:t>有</w:t>
      </w:r>
      <w:r>
        <w:rPr>
          <w:rFonts w:ascii="Times New Roman" w:hAnsi="Times New Roman"/>
          <w:b w:val="false"/>
          <w:i w:val="false"/>
          <w:color w:val="000000"/>
          <w:sz w:val="22"/>
        </w:rPr>
        <w:t>有人影是白的那种效果也是会出来，就不一定是在暗的环境实现。</w:t>
      </w:r>
      <w:r>
        <w:rPr>
          <w:rFonts w:ascii="Times New Roman" w:hAnsi="Times New Roman"/>
          <w:b w:val="false"/>
          <w:i w:val="false"/>
          <w:color w:val="000000"/>
          <w:sz w:val="22"/>
        </w:rPr>
        <w:t>因为它是我们的载体就是平了，确实就没什么意义。</w:t>
      </w:r>
      <w:r>
        <w:rPr>
          <w:rFonts w:ascii="Times New Roman" w:hAnsi="Times New Roman"/>
          <w:b w:val="false"/>
          <w:i w:val="false"/>
          <w:color w:val="000000"/>
          <w:sz w:val="22"/>
        </w:rPr>
        <w:t>只要是这个问题，因为你第一，就是整个第一篇也是还是想让人家觉得印象深刻。</w:t>
      </w:r>
      <w:r>
        <w:rPr>
          <w:rFonts w:ascii="Times New Roman" w:hAnsi="Times New Roman"/>
          <w:b w:val="false"/>
          <w:i w:val="false"/>
          <w:color w:val="000000"/>
          <w:sz w:val="22"/>
        </w:rPr>
        <w:t>他这个弄法你再往下它就马上就会有一个</w:t>
      </w:r>
      <w:r>
        <w:rPr>
          <w:rFonts w:ascii="Times New Roman" w:hAnsi="Times New Roman"/>
          <w:b w:val="false"/>
          <w:i w:val="false"/>
          <w:color w:val="000000"/>
          <w:sz w:val="22"/>
        </w:rPr>
        <w:t>那个</w:t>
      </w:r>
      <w:r>
        <w:rPr>
          <w:rFonts w:ascii="Times New Roman" w:hAnsi="Times New Roman"/>
          <w:b w:val="false"/>
          <w:i w:val="false"/>
          <w:color w:val="000000"/>
          <w:sz w:val="22"/>
        </w:rPr>
        <w:t>什么叫天，</w:t>
      </w:r>
      <w:r>
        <w:rPr>
          <w:rFonts w:ascii="Times New Roman" w:hAnsi="Times New Roman"/>
          <w:b w:val="false"/>
          <w:i w:val="false"/>
          <w:color w:val="000000"/>
          <w:sz w:val="22"/>
        </w:rPr>
        <w:t>吧</w:t>
      </w:r>
      <w:r>
        <w:rPr>
          <w:rFonts w:ascii="Times New Roman" w:hAnsi="Times New Roman"/>
          <w:b w:val="false"/>
          <w:i w:val="false"/>
          <w:color w:val="000000"/>
          <w:sz w:val="22"/>
        </w:rPr>
        <w:t>没票子，前面没有超过来说。</w:t>
      </w:r>
      <w:r>
        <w:rPr>
          <w:rFonts w:ascii="Times New Roman" w:hAnsi="Times New Roman"/>
          <w:b w:val="false"/>
          <w:i w:val="false"/>
          <w:color w:val="000000"/>
          <w:sz w:val="22"/>
        </w:rPr>
        <w:t>我之前是有三条三个维度的片子</w:t>
      </w:r>
      <w:r>
        <w:rPr>
          <w:rFonts w:ascii="Times New Roman" w:hAnsi="Times New Roman"/>
          <w:b w:val="false"/>
          <w:i w:val="false"/>
          <w:color w:val="000000"/>
          <w:sz w:val="22"/>
        </w:rPr>
        <w:t>吧</w:t>
      </w:r>
      <w:r>
        <w:rPr>
          <w:rFonts w:ascii="Times New Roman" w:hAnsi="Times New Roman"/>
          <w:b w:val="false"/>
          <w:i w:val="false"/>
          <w:color w:val="000000"/>
          <w:sz w:val="22"/>
        </w:rPr>
        <w:t>从事治理，从生产还有城市生活都是当时的出色设想是用一个地视角去应该类似一个漫游未来情感引进到底的感觉就会比较起未来一点的场景。</w:t>
      </w:r>
      <w:r>
        <w:rPr>
          <w:rFonts w:ascii="Times New Roman" w:hAnsi="Times New Roman"/>
          <w:b w:val="false"/>
          <w:i w:val="false"/>
          <w:color w:val="000000"/>
          <w:sz w:val="22"/>
        </w:rPr>
        <w:t>吧</w:t>
      </w:r>
      <w:r>
        <w:rPr>
          <w:rFonts w:ascii="Times New Roman" w:hAnsi="Times New Roman"/>
          <w:b w:val="false"/>
          <w:i w:val="false"/>
          <w:color w:val="000000"/>
          <w:sz w:val="22"/>
        </w:rPr>
        <w:t>就把飞总刚刚说那一些场景通过一个短片</w:t>
      </w:r>
      <w:r>
        <w:rPr>
          <w:rFonts w:ascii="Times New Roman" w:hAnsi="Times New Roman"/>
          <w:b w:val="false"/>
          <w:i w:val="false"/>
          <w:color w:val="000000"/>
          <w:sz w:val="22"/>
        </w:rPr>
        <w:t>就是</w:t>
      </w:r>
      <w:r>
        <w:rPr>
          <w:rFonts w:ascii="Times New Roman" w:hAnsi="Times New Roman"/>
          <w:b w:val="false"/>
          <w:i w:val="false"/>
          <w:color w:val="000000"/>
          <w:sz w:val="22"/>
        </w:rPr>
        <w:t>全部呈现出来有点像苹果的</w:t>
      </w:r>
      <w:r>
        <w:rPr>
          <w:rFonts w:ascii="Times New Roman" w:hAnsi="Times New Roman"/>
          <w:b w:val="false"/>
          <w:i w:val="false"/>
          <w:color w:val="000000"/>
          <w:sz w:val="22"/>
        </w:rPr>
        <w:t>那个</w:t>
      </w:r>
      <w:r>
        <w:rPr>
          <w:rFonts w:ascii="Times New Roman" w:hAnsi="Times New Roman"/>
          <w:b w:val="false"/>
          <w:i w:val="false"/>
          <w:color w:val="000000"/>
          <w:sz w:val="22"/>
        </w:rPr>
        <w:t>vc。</w:t>
      </w:r>
      <w:r>
        <w:rPr>
          <w:rFonts w:ascii="Times New Roman" w:hAnsi="Times New Roman"/>
          <w:b w:val="false"/>
          <w:i w:val="false"/>
          <w:color w:val="000000"/>
          <w:sz w:val="22"/>
        </w:rPr>
        <w:t>Call，这样子，未来一到那个场景放出来，你看三条短片是独立的，也可以独立吧。</w:t>
      </w:r>
      <w:r>
        <w:rPr>
          <w:rFonts w:ascii="Times New Roman" w:hAnsi="Times New Roman"/>
          <w:b w:val="false"/>
          <w:i w:val="false"/>
          <w:color w:val="000000"/>
          <w:sz w:val="22"/>
        </w:rPr>
        <w:t>也可以独立也可以。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一开始我搞骗子太多，</w:t>
      </w:r>
      <w:r>
        <w:rPr>
          <w:rFonts w:ascii="Times New Roman" w:hAnsi="Times New Roman"/>
          <w:b w:val="false"/>
          <w:i w:val="false"/>
          <w:color w:val="000000"/>
          <w:sz w:val="22"/>
        </w:rPr>
        <w:t>的话</w:t>
      </w:r>
      <w:r>
        <w:rPr>
          <w:rFonts w:ascii="Times New Roman" w:hAnsi="Times New Roman"/>
          <w:b w:val="false"/>
          <w:i w:val="false"/>
          <w:color w:val="000000"/>
          <w:sz w:val="22"/>
        </w:rPr>
        <w:t>金桥，其他那些都是一些程序了，就是允许去开篇就有一条，你觉得让他记住几个关键词，</w:t>
      </w:r>
      <w:r>
        <w:rPr>
          <w:rFonts w:ascii="Times New Roman" w:hAnsi="Times New Roman"/>
          <w:b w:val="false"/>
          <w:i w:val="false"/>
          <w:color w:val="000000"/>
          <w:sz w:val="22"/>
        </w:rPr>
        <w:t>就是</w:t>
      </w:r>
      <w:r>
        <w:rPr>
          <w:rFonts w:ascii="Times New Roman" w:hAnsi="Times New Roman"/>
          <w:b w:val="false"/>
          <w:i w:val="false"/>
          <w:color w:val="000000"/>
          <w:sz w:val="22"/>
        </w:rPr>
        <w:t>原宇宙有三个</w:t>
      </w:r>
      <w:r>
        <w:rPr>
          <w:rFonts w:ascii="Times New Roman" w:hAnsi="Times New Roman"/>
          <w:b w:val="false"/>
          <w:i w:val="false"/>
          <w:color w:val="000000"/>
          <w:sz w:val="22"/>
        </w:rPr>
        <w:t>我</w:t>
      </w:r>
      <w:r>
        <w:rPr>
          <w:rFonts w:ascii="Times New Roman" w:hAnsi="Times New Roman"/>
          <w:b w:val="false"/>
          <w:i w:val="false"/>
          <w:color w:val="000000"/>
          <w:sz w:val="22"/>
        </w:rPr>
        <w:t>我有几个特点，第一个它是它是跨域的</w:t>
      </w:r>
      <w:r>
        <w:rPr>
          <w:rFonts w:ascii="Times New Roman" w:hAnsi="Times New Roman"/>
          <w:b w:val="false"/>
          <w:i w:val="false"/>
          <w:color w:val="000000"/>
          <w:sz w:val="22"/>
        </w:rPr>
        <w:t>就是</w:t>
      </w:r>
      <w:r>
        <w:rPr>
          <w:rFonts w:ascii="Times New Roman" w:hAnsi="Times New Roman"/>
          <w:b w:val="false"/>
          <w:i w:val="false"/>
          <w:color w:val="000000"/>
          <w:sz w:val="22"/>
        </w:rPr>
        <w:t>跨多个系统，不管什么性感，但是跨多余的这是第一个。</w:t>
      </w:r>
      <w:r>
        <w:rPr>
          <w:rFonts w:ascii="Times New Roman" w:hAnsi="Times New Roman"/>
          <w:b w:val="false"/>
          <w:i w:val="false"/>
          <w:color w:val="000000"/>
          <w:sz w:val="22"/>
        </w:rPr>
        <w:t>第二它是跨时空。</w:t>
      </w:r>
      <w:r>
        <w:rPr>
          <w:rFonts w:ascii="Times New Roman" w:hAnsi="Times New Roman"/>
          <w:b w:val="false"/>
          <w:i w:val="false"/>
          <w:color w:val="000000"/>
          <w:sz w:val="22"/>
        </w:rPr>
        <w:t>第三个是可交互的。</w:t>
      </w:r>
      <w:r>
        <w:rPr>
          <w:rFonts w:ascii="Times New Roman" w:hAnsi="Times New Roman"/>
          <w:b w:val="false"/>
          <w:i w:val="false"/>
          <w:color w:val="000000"/>
          <w:sz w:val="22"/>
        </w:rPr>
        <w:t>他跟数字原生的区别是它可交互的。</w:t>
      </w:r>
      <w:r>
        <w:rPr>
          <w:rFonts w:ascii="Times New Roman" w:hAnsi="Times New Roman"/>
          <w:b w:val="false"/>
          <w:i w:val="false"/>
          <w:color w:val="000000"/>
          <w:sz w:val="22"/>
        </w:rPr>
        <w:t>就到这里太抽象。</w:t>
      </w:r>
      <w:r>
        <w:rPr>
          <w:rFonts w:ascii="Times New Roman" w:hAnsi="Times New Roman"/>
          <w:b w:val="false"/>
          <w:i w:val="false"/>
          <w:color w:val="000000"/>
          <w:sz w:val="22"/>
        </w:rPr>
        <w:t>了这几天他就感觉不要去去讲这太技术化东西，竟然感觉未来你的英语它没有系统区别没有边界。</w:t>
      </w:r>
      <w:r>
        <w:rPr>
          <w:rFonts w:ascii="Times New Roman" w:hAnsi="Times New Roman"/>
          <w:b w:val="false"/>
          <w:i w:val="false"/>
          <w:color w:val="000000"/>
          <w:sz w:val="22"/>
        </w:rPr>
        <w:t>当然这个我们可以通过口服</w:t>
      </w:r>
      <w:r>
        <w:rPr>
          <w:rFonts w:ascii="Times New Roman" w:hAnsi="Times New Roman"/>
          <w:b w:val="false"/>
          <w:i w:val="false"/>
          <w:color w:val="000000"/>
          <w:sz w:val="22"/>
        </w:rPr>
        <w:t>啊</w:t>
      </w:r>
      <w:r>
        <w:rPr>
          <w:rFonts w:ascii="Times New Roman" w:hAnsi="Times New Roman"/>
          <w:b w:val="false"/>
          <w:i w:val="false"/>
          <w:color w:val="000000"/>
          <w:sz w:val="22"/>
        </w:rPr>
        <w:t>通过讲演员去说。</w:t>
      </w:r>
      <w:r>
        <w:rPr>
          <w:rFonts w:ascii="Times New Roman" w:hAnsi="Times New Roman"/>
          <w:b w:val="false"/>
          <w:i w:val="false"/>
          <w:color w:val="000000"/>
          <w:sz w:val="22"/>
        </w:rPr>
        <w:t>第二个，过去、现在和未来都是信息化。</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对吧</w:t>
      </w:r>
      <w:r>
        <w:rPr>
          <w:rFonts w:ascii="Times New Roman" w:hAnsi="Times New Roman"/>
          <w:b w:val="false"/>
          <w:i w:val="false"/>
          <w:color w:val="000000"/>
          <w:sz w:val="22"/>
        </w:rPr>
        <w:t>过去是可以回溯的，未来是可以预测，</w:t>
      </w:r>
      <w:r>
        <w:rPr>
          <w:rFonts w:ascii="Times New Roman" w:hAnsi="Times New Roman"/>
          <w:b w:val="false"/>
          <w:i w:val="false"/>
          <w:color w:val="000000"/>
          <w:sz w:val="22"/>
        </w:rPr>
        <w:t>啊</w:t>
      </w:r>
      <w:r>
        <w:rPr>
          <w:rFonts w:ascii="Times New Roman" w:hAnsi="Times New Roman"/>
          <w:b w:val="false"/>
          <w:i w:val="false"/>
          <w:color w:val="000000"/>
          <w:sz w:val="22"/>
        </w:rPr>
        <w:t>包括你刚才讲的在数据流也可以扔一个鲶鱼进去。</w:t>
      </w:r>
      <w:r>
        <w:rPr>
          <w:rFonts w:ascii="Times New Roman" w:hAnsi="Times New Roman"/>
          <w:b w:val="false"/>
          <w:i w:val="false"/>
          <w:color w:val="000000"/>
          <w:sz w:val="22"/>
        </w:rPr>
        <w:t>对吧</w:t>
      </w:r>
      <w:r>
        <w:rPr>
          <w:rFonts w:ascii="Times New Roman" w:hAnsi="Times New Roman"/>
          <w:b w:val="false"/>
          <w:i w:val="false"/>
          <w:color w:val="000000"/>
          <w:sz w:val="22"/>
        </w:rPr>
        <w:t>去进去顺，这也是一种可能。</w:t>
      </w:r>
      <w:r>
        <w:rPr>
          <w:rFonts w:ascii="Times New Roman" w:hAnsi="Times New Roman"/>
          <w:b w:val="false"/>
          <w:i w:val="false"/>
          <w:color w:val="000000"/>
          <w:sz w:val="22"/>
        </w:rPr>
        <w:t>现在都没想未来是会成为现实的一种场景，对吧？第三，对我刚讲，他是交互的，不是为了好看，不是只是男生让你快乐。</w:t>
      </w:r>
      <w:r>
        <w:rPr>
          <w:rFonts w:ascii="Times New Roman" w:hAnsi="Times New Roman"/>
          <w:b w:val="false"/>
          <w:i w:val="false"/>
          <w:color w:val="000000"/>
          <w:sz w:val="22"/>
        </w:rPr>
        <w:t>实际上你是在这个过程是可以管真实事件。</w:t>
      </w:r>
      <w:r>
        <w:rPr>
          <w:rFonts w:ascii="Times New Roman" w:hAnsi="Times New Roman"/>
          <w:b w:val="false"/>
          <w:i w:val="false"/>
          <w:color w:val="000000"/>
          <w:sz w:val="22"/>
        </w:rPr>
        <w:t>那</w:t>
      </w:r>
      <w:r>
        <w:rPr>
          <w:rFonts w:ascii="Times New Roman" w:hAnsi="Times New Roman"/>
          <w:b w:val="false"/>
          <w:i w:val="false"/>
          <w:color w:val="000000"/>
          <w:sz w:val="22"/>
        </w:rPr>
        <w:t>当然我这是讲口胡这种表达，其中我们会形成讲解脚本文化或者变成偏字对应的，它的波的语言了，配套的你的画面，也把你的东西就会就需要有有变化，让他们记住，</w:t>
      </w:r>
      <w:r>
        <w:rPr>
          <w:rFonts w:ascii="Times New Roman" w:hAnsi="Times New Roman"/>
          <w:b w:val="false"/>
          <w:i w:val="false"/>
          <w:color w:val="000000"/>
          <w:sz w:val="22"/>
        </w:rPr>
        <w:t>哦</w:t>
      </w:r>
      <w:r>
        <w:rPr>
          <w:rFonts w:ascii="Times New Roman" w:hAnsi="Times New Roman"/>
          <w:b w:val="false"/>
          <w:i w:val="false"/>
          <w:color w:val="000000"/>
          <w:sz w:val="22"/>
        </w:rPr>
        <w:t>原理留言是这样。</w:t>
      </w:r>
      <w:r>
        <w:rPr>
          <w:rFonts w:ascii="Times New Roman" w:hAnsi="Times New Roman"/>
          <w:b w:val="false"/>
          <w:i w:val="false"/>
          <w:color w:val="000000"/>
          <w:sz w:val="22"/>
        </w:rPr>
        <w:t>好，</w:t>
      </w:r>
      <w:r>
        <w:rPr>
          <w:rFonts w:ascii="Times New Roman" w:hAnsi="Times New Roman"/>
          <w:b w:val="false"/>
          <w:i w:val="false"/>
          <w:color w:val="000000"/>
          <w:sz w:val="22"/>
        </w:rPr>
        <w:t>那</w:t>
      </w:r>
      <w:r>
        <w:rPr>
          <w:rFonts w:ascii="Times New Roman" w:hAnsi="Times New Roman"/>
          <w:b w:val="false"/>
          <w:i w:val="false"/>
          <w:color w:val="000000"/>
          <w:sz w:val="22"/>
        </w:rPr>
        <w:t>落地的，我关心的场景应该是怎样？对。</w:t>
      </w:r>
      <w:r>
        <w:rPr>
          <w:rFonts w:ascii="Times New Roman" w:hAnsi="Times New Roman"/>
          <w:b w:val="false"/>
          <w:i w:val="false"/>
          <w:color w:val="000000"/>
          <w:sz w:val="22"/>
        </w:rPr>
        <w:t>我觉得可以先往下走，</w:t>
      </w:r>
      <w:r>
        <w:rPr>
          <w:rFonts w:ascii="Times New Roman" w:hAnsi="Times New Roman"/>
          <w:b w:val="false"/>
          <w:i w:val="false"/>
          <w:color w:val="000000"/>
          <w:sz w:val="22"/>
        </w:rPr>
        <w:t>然后</w:t>
      </w:r>
      <w:r>
        <w:rPr>
          <w:rFonts w:ascii="Times New Roman" w:hAnsi="Times New Roman"/>
          <w:b w:val="false"/>
          <w:i w:val="false"/>
          <w:color w:val="000000"/>
          <w:sz w:val="22"/>
        </w:rPr>
        <w:t>等一下再回头来看这个，因为你还是得结合整体的内容再去看它的内容。</w:t>
      </w:r>
      <w:r>
        <w:rPr>
          <w:rFonts w:ascii="Times New Roman" w:hAnsi="Times New Roman"/>
          <w:b w:val="false"/>
          <w:i w:val="false"/>
          <w:color w:val="000000"/>
          <w:sz w:val="22"/>
        </w:rPr>
        <w:t>这些就是碰旁边N 的一些内容它可以点点点。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就是</w:t>
      </w:r>
      <w:r>
        <w:rPr>
          <w:rFonts w:ascii="Times New Roman" w:hAnsi="Times New Roman"/>
          <w:b w:val="false"/>
          <w:i w:val="false"/>
          <w:color w:val="000000"/>
          <w:sz w:val="22"/>
        </w:rPr>
        <w:t>刚才讲</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发展路程</w:t>
      </w:r>
      <w:r>
        <w:rPr>
          <w:rFonts w:ascii="Times New Roman" w:hAnsi="Times New Roman"/>
          <w:b w:val="false"/>
          <w:i w:val="false"/>
          <w:color w:val="000000"/>
          <w:sz w:val="22"/>
        </w:rPr>
        <w:t>啊</w:t>
      </w:r>
      <w:r>
        <w:rPr>
          <w:rFonts w:ascii="Times New Roman" w:hAnsi="Times New Roman"/>
          <w:b w:val="false"/>
          <w:i w:val="false"/>
          <w:color w:val="000000"/>
          <w:sz w:val="22"/>
        </w:rPr>
        <w:t>。</w:t>
      </w:r>
      <w:r>
        <w:rPr>
          <w:rFonts w:ascii="Times New Roman" w:hAnsi="Times New Roman"/>
          <w:b w:val="false"/>
          <w:i w:val="false"/>
          <w:color w:val="000000"/>
          <w:sz w:val="22"/>
        </w:rPr>
        <w:t>什么</w:t>
      </w:r>
      <w:r>
        <w:rPr>
          <w:rFonts w:ascii="Times New Roman" w:hAnsi="Times New Roman"/>
          <w:b w:val="false"/>
          <w:i w:val="false"/>
          <w:color w:val="000000"/>
          <w:sz w:val="22"/>
        </w:rPr>
        <w:t>往下。</w:t>
      </w:r>
      <w:r>
        <w:rPr>
          <w:rFonts w:ascii="Times New Roman" w:hAnsi="Times New Roman"/>
          <w:b w:val="false"/>
          <w:i w:val="false"/>
          <w:color w:val="000000"/>
          <w:sz w:val="22"/>
        </w:rPr>
        <w:t>吧</w:t>
      </w:r>
      <w:r>
        <w:rPr>
          <w:rFonts w:ascii="Times New Roman" w:hAnsi="Times New Roman"/>
          <w:b w:val="false"/>
          <w:i w:val="false"/>
          <w:color w:val="000000"/>
          <w:sz w:val="22"/>
        </w:rPr>
        <w:t>这个是在背后的那个屏上的</w:t>
      </w:r>
      <w:r>
        <w:rPr>
          <w:rFonts w:ascii="Times New Roman" w:hAnsi="Times New Roman"/>
          <w:b w:val="false"/>
          <w:i w:val="false"/>
          <w:color w:val="000000"/>
          <w:sz w:val="22"/>
        </w:rPr>
        <w:t>正面</w:t>
      </w:r>
      <w:r>
        <w:rPr>
          <w:rFonts w:ascii="Times New Roman" w:hAnsi="Times New Roman"/>
          <w:b w:val="false"/>
          <w:i w:val="false"/>
          <w:color w:val="000000"/>
          <w:sz w:val="22"/>
        </w:rPr>
        <w:t>啊</w:t>
      </w:r>
      <w:r>
        <w:rPr>
          <w:rFonts w:ascii="Times New Roman" w:hAnsi="Times New Roman"/>
          <w:b w:val="false"/>
          <w:i w:val="false"/>
          <w:color w:val="000000"/>
          <w:sz w:val="22"/>
        </w:rPr>
        <w:t>正面的那种，就跟三个维度自己设的</w:t>
      </w:r>
      <w:r>
        <w:rPr>
          <w:rFonts w:ascii="Times New Roman" w:hAnsi="Times New Roman"/>
          <w:b w:val="false"/>
          <w:i w:val="false"/>
          <w:color w:val="000000"/>
          <w:sz w:val="22"/>
        </w:rPr>
        <w:t>那个</w:t>
      </w:r>
      <w:r>
        <w:rPr>
          <w:rFonts w:ascii="Times New Roman" w:hAnsi="Times New Roman"/>
          <w:b w:val="false"/>
          <w:i w:val="false"/>
          <w:color w:val="000000"/>
          <w:sz w:val="22"/>
        </w:rPr>
        <w:t>视角，是一天24个小时的城市，未来的城市。</w:t>
      </w:r>
      <w:r>
        <w:rPr>
          <w:rFonts w:ascii="Times New Roman" w:hAnsi="Times New Roman"/>
          <w:b w:val="false"/>
          <w:i w:val="false"/>
          <w:color w:val="000000"/>
          <w:sz w:val="22"/>
        </w:rPr>
        <w:t>这是啥？</w:t>
      </w:r>
      <w:r>
        <w:rPr>
          <w:rFonts w:ascii="Times New Roman" w:hAnsi="Times New Roman"/>
          <w:b w:val="false"/>
          <w:i w:val="false"/>
          <w:color w:val="000000"/>
          <w:sz w:val="22"/>
        </w:rPr>
        <w:t>就是</w:t>
      </w:r>
      <w:r>
        <w:rPr>
          <w:rFonts w:ascii="Times New Roman" w:hAnsi="Times New Roman"/>
          <w:b w:val="false"/>
          <w:i w:val="false"/>
          <w:color w:val="000000"/>
          <w:sz w:val="22"/>
        </w:rPr>
        <w:t>现在进来时会记完了之后，</w:t>
      </w:r>
      <w:r>
        <w:rPr>
          <w:rFonts w:ascii="Times New Roman" w:hAnsi="Times New Roman"/>
          <w:b w:val="false"/>
          <w:i w:val="false"/>
          <w:color w:val="000000"/>
          <w:sz w:val="22"/>
        </w:rPr>
        <w:t>呢</w:t>
      </w:r>
      <w:r>
        <w:rPr>
          <w:rFonts w:ascii="Times New Roman" w:hAnsi="Times New Roman"/>
          <w:b w:val="false"/>
          <w:i w:val="false"/>
          <w:color w:val="000000"/>
          <w:sz w:val="22"/>
        </w:rPr>
        <w:t>因为来其实也是看了，刚才讲到现在，但是我们不会说要让他就快速的体验得到，感觉到进入感受这种屏。</w:t>
      </w:r>
      <w:r>
        <w:rPr>
          <w:rFonts w:ascii="Times New Roman" w:hAnsi="Times New Roman"/>
          <w:b w:val="false"/>
          <w:i w:val="false"/>
          <w:color w:val="000000"/>
          <w:sz w:val="22"/>
        </w:rPr>
        <w:t>其实跟那51word</w:t>
      </w:r>
      <w:r>
        <w:rPr>
          <w:rFonts w:ascii="Times New Roman" w:hAnsi="Times New Roman"/>
          <w:b w:val="false"/>
          <w:i w:val="false"/>
          <w:color w:val="000000"/>
          <w:sz w:val="22"/>
        </w:rPr>
        <w:t>那个</w:t>
      </w:r>
      <w:r>
        <w:rPr>
          <w:rFonts w:ascii="Times New Roman" w:hAnsi="Times New Roman"/>
          <w:b w:val="false"/>
          <w:i w:val="false"/>
          <w:color w:val="000000"/>
          <w:sz w:val="22"/>
        </w:rPr>
        <w:t>差不多是差不多比较快的感受的到你未来的场景要不要再换，再往下。</w:t>
      </w:r>
      <w:r>
        <w:rPr>
          <w:rFonts w:ascii="Times New Roman" w:hAnsi="Times New Roman"/>
          <w:b w:val="false"/>
          <w:i w:val="false"/>
          <w:color w:val="000000"/>
          <w:sz w:val="22"/>
        </w:rPr>
        <w:t>就是</w:t>
      </w:r>
      <w:r>
        <w:rPr>
          <w:rFonts w:ascii="Times New Roman" w:hAnsi="Times New Roman"/>
          <w:b w:val="false"/>
          <w:i w:val="false"/>
          <w:color w:val="000000"/>
          <w:sz w:val="22"/>
        </w:rPr>
        <w:t>给人描绘一个未来城是什么样，</w:t>
      </w:r>
      <w:r>
        <w:rPr>
          <w:rFonts w:ascii="Times New Roman" w:hAnsi="Times New Roman"/>
          <w:b w:val="false"/>
          <w:i w:val="false"/>
          <w:color w:val="000000"/>
          <w:sz w:val="22"/>
        </w:rPr>
        <w:t>就是</w:t>
      </w:r>
      <w:r>
        <w:rPr>
          <w:rFonts w:ascii="Times New Roman" w:hAnsi="Times New Roman"/>
          <w:b w:val="false"/>
          <w:i w:val="false"/>
          <w:color w:val="000000"/>
          <w:sz w:val="22"/>
        </w:rPr>
        <w:t>这种</w:t>
      </w:r>
      <w:r>
        <w:rPr>
          <w:rFonts w:ascii="Times New Roman" w:hAnsi="Times New Roman"/>
          <w:b w:val="false"/>
          <w:i w:val="false"/>
          <w:color w:val="000000"/>
          <w:sz w:val="22"/>
        </w:rPr>
        <w:t>就是</w:t>
      </w:r>
      <w:r>
        <w:rPr>
          <w:rFonts w:ascii="Times New Roman" w:hAnsi="Times New Roman"/>
          <w:b w:val="false"/>
          <w:i w:val="false"/>
          <w:color w:val="000000"/>
          <w:sz w:val="22"/>
        </w:rPr>
        <w:t>最也是个骗子。</w:t>
      </w:r>
      <w:r>
        <w:rPr>
          <w:rFonts w:ascii="Times New Roman" w:hAnsi="Times New Roman"/>
          <w:b w:val="false"/>
          <w:i w:val="false"/>
          <w:color w:val="000000"/>
          <w:sz w:val="22"/>
        </w:rPr>
        <w:t>这里就到</w:t>
      </w:r>
      <w:r>
        <w:rPr>
          <w:rFonts w:ascii="Times New Roman" w:hAnsi="Times New Roman"/>
          <w:b w:val="false"/>
          <w:i w:val="false"/>
          <w:color w:val="000000"/>
          <w:sz w:val="22"/>
        </w:rPr>
        <w:t>那个</w:t>
      </w:r>
      <w:r>
        <w:rPr>
          <w:rFonts w:ascii="Times New Roman" w:hAnsi="Times New Roman"/>
          <w:b w:val="false"/>
          <w:i w:val="false"/>
          <w:color w:val="000000"/>
          <w:sz w:val="22"/>
        </w:rPr>
        <w:t>要注册了是吧？没有。</w:t>
      </w:r>
      <w:r>
        <w:rPr>
          <w:rFonts w:ascii="Times New Roman" w:hAnsi="Times New Roman"/>
          <w:b w:val="false"/>
          <w:i w:val="false"/>
          <w:color w:val="000000"/>
          <w:sz w:val="22"/>
        </w:rPr>
        <w:t>幼稚园宇宙顶层的规划设计的一个平视，讲整个</w:t>
      </w:r>
      <w:r>
        <w:rPr>
          <w:rFonts w:ascii="Times New Roman" w:hAnsi="Times New Roman"/>
          <w:b w:val="false"/>
          <w:i w:val="false"/>
          <w:color w:val="000000"/>
          <w:sz w:val="22"/>
        </w:rPr>
        <w:t>什么</w:t>
      </w:r>
      <w:r>
        <w:rPr>
          <w:rFonts w:ascii="Times New Roman" w:hAnsi="Times New Roman"/>
          <w:b w:val="false"/>
          <w:i w:val="false"/>
          <w:color w:val="000000"/>
          <w:sz w:val="22"/>
        </w:rPr>
        <w:t>政策之类的东西，就是产业布局，规划，市场规模</w:t>
      </w:r>
      <w:r>
        <w:rPr>
          <w:rFonts w:ascii="Times New Roman" w:hAnsi="Times New Roman"/>
          <w:b w:val="false"/>
          <w:i w:val="false"/>
          <w:color w:val="000000"/>
          <w:sz w:val="22"/>
        </w:rPr>
        <w:t>啊</w:t>
      </w:r>
      <w:r>
        <w:rPr>
          <w:rFonts w:ascii="Times New Roman" w:hAnsi="Times New Roman"/>
          <w:b w:val="false"/>
          <w:i w:val="false"/>
          <w:color w:val="000000"/>
          <w:sz w:val="22"/>
        </w:rPr>
        <w:t>这些，</w:t>
      </w:r>
      <w:r>
        <w:rPr>
          <w:rFonts w:ascii="Times New Roman" w:hAnsi="Times New Roman"/>
          <w:b w:val="false"/>
          <w:i w:val="false"/>
          <w:color w:val="000000"/>
          <w:sz w:val="22"/>
        </w:rPr>
        <w:t>然后</w:t>
      </w:r>
      <w:r>
        <w:rPr>
          <w:rFonts w:ascii="Times New Roman" w:hAnsi="Times New Roman"/>
          <w:b w:val="false"/>
          <w:i w:val="false"/>
          <w:color w:val="000000"/>
          <w:sz w:val="22"/>
        </w:rPr>
        <w:t>这样子，这里可以把黄埔的东西带进来，就是包括刚才讲的黄浦区的三个定位</w:t>
      </w:r>
      <w:r>
        <w:rPr>
          <w:rFonts w:ascii="Times New Roman" w:hAnsi="Times New Roman"/>
          <w:b w:val="false"/>
          <w:i w:val="false"/>
          <w:color w:val="000000"/>
          <w:sz w:val="22"/>
        </w:rPr>
        <w:t>呀</w:t>
      </w:r>
      <w:r>
        <w:rPr>
          <w:rFonts w:ascii="Times New Roman" w:hAnsi="Times New Roman"/>
          <w:b w:val="false"/>
          <w:i w:val="false"/>
          <w:color w:val="000000"/>
          <w:sz w:val="22"/>
        </w:rPr>
        <w:t>是什么？其实在这里讲一下。</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然后就进入了</w:t>
      </w:r>
      <w:r>
        <w:rPr>
          <w:rFonts w:ascii="Times New Roman" w:hAnsi="Times New Roman"/>
          <w:b w:val="false"/>
          <w:i w:val="false"/>
          <w:color w:val="000000"/>
          <w:sz w:val="22"/>
        </w:rPr>
        <w:t>这个</w:t>
      </w:r>
      <w:r>
        <w:rPr>
          <w:rFonts w:ascii="Times New Roman" w:hAnsi="Times New Roman"/>
          <w:b w:val="false"/>
          <w:i w:val="false"/>
          <w:color w:val="000000"/>
          <w:sz w:val="22"/>
        </w:rPr>
        <w:t>烯烃产业链具体身份，两边就是两个注射器内那一块，云南那天抢了个思路，</w:t>
      </w:r>
      <w:r>
        <w:rPr>
          <w:rFonts w:ascii="Times New Roman" w:hAnsi="Times New Roman"/>
          <w:b w:val="false"/>
          <w:i w:val="false"/>
          <w:color w:val="000000"/>
          <w:sz w:val="22"/>
        </w:rPr>
        <w:t>啊</w:t>
      </w:r>
      <w:r>
        <w:rPr>
          <w:rFonts w:ascii="Times New Roman" w:hAnsi="Times New Roman"/>
          <w:b w:val="false"/>
          <w:i w:val="false"/>
          <w:color w:val="000000"/>
          <w:sz w:val="22"/>
        </w:rPr>
        <w:t>还好一点，他后面改，改这个内容没有？的。</w:t>
      </w:r>
      <w:r>
        <w:rPr>
          <w:rFonts w:ascii="Times New Roman" w:hAnsi="Times New Roman"/>
          <w:b w:val="false"/>
          <w:i w:val="false"/>
          <w:color w:val="000000"/>
          <w:sz w:val="22"/>
        </w:rPr>
        <w:t>有那么，后面那一页有的也有，宇宙从兴起到各个国家他</w:t>
      </w:r>
      <w:r>
        <w:rPr>
          <w:rFonts w:ascii="Times New Roman" w:hAnsi="Times New Roman"/>
          <w:b w:val="false"/>
          <w:i w:val="false"/>
          <w:color w:val="000000"/>
          <w:sz w:val="22"/>
        </w:rPr>
        <w:t>那个</w:t>
      </w:r>
      <w:r>
        <w:rPr>
          <w:rFonts w:ascii="Times New Roman" w:hAnsi="Times New Roman"/>
          <w:b w:val="false"/>
          <w:i w:val="false"/>
          <w:color w:val="000000"/>
          <w:sz w:val="22"/>
        </w:rPr>
        <w:t>叫如果重视发票，如何推动发展？</w:t>
      </w:r>
      <w:r>
        <w:rPr>
          <w:rFonts w:ascii="Times New Roman" w:hAnsi="Times New Roman"/>
          <w:b w:val="false"/>
          <w:i w:val="false"/>
          <w:color w:val="000000"/>
          <w:sz w:val="22"/>
        </w:rPr>
        <w:t>然后</w:t>
      </w:r>
      <w:r>
        <w:rPr>
          <w:rFonts w:ascii="Times New Roman" w:hAnsi="Times New Roman"/>
          <w:b w:val="false"/>
          <w:i w:val="false"/>
          <w:color w:val="000000"/>
          <w:sz w:val="22"/>
        </w:rPr>
        <w:t>最后你落脚可以落到</w:t>
      </w:r>
      <w:r>
        <w:rPr>
          <w:rFonts w:ascii="Times New Roman" w:hAnsi="Times New Roman"/>
          <w:b w:val="false"/>
          <w:i w:val="false"/>
          <w:color w:val="000000"/>
          <w:sz w:val="22"/>
        </w:rPr>
        <w:t>哎呀</w:t>
      </w:r>
      <w:r>
        <w:rPr>
          <w:rFonts w:ascii="Times New Roman" w:hAnsi="Times New Roman"/>
          <w:b w:val="false"/>
          <w:i w:val="false"/>
          <w:color w:val="000000"/>
          <w:sz w:val="22"/>
        </w:rPr>
        <w:t>我黄埔会怎么样？后面的展示就</w:t>
      </w:r>
      <w:r>
        <w:rPr>
          <w:rFonts w:ascii="Times New Roman" w:hAnsi="Times New Roman"/>
          <w:b w:val="false"/>
          <w:i w:val="false"/>
          <w:color w:val="000000"/>
          <w:sz w:val="22"/>
        </w:rPr>
        <w:t>不要</w:t>
      </w:r>
      <w:r>
        <w:rPr>
          <w:rFonts w:ascii="Times New Roman" w:hAnsi="Times New Roman"/>
          <w:b w:val="false"/>
          <w:i w:val="false"/>
          <w:color w:val="000000"/>
          <w:sz w:val="22"/>
        </w:rPr>
        <w:t>不要不要落到什么太具体的</w:t>
      </w:r>
      <w:r>
        <w:rPr>
          <w:rFonts w:ascii="Times New Roman" w:hAnsi="Times New Roman"/>
          <w:b w:val="false"/>
          <w:i w:val="false"/>
          <w:color w:val="000000"/>
          <w:sz w:val="22"/>
        </w:rPr>
        <w:t>什么</w:t>
      </w:r>
      <w:r>
        <w:rPr>
          <w:rFonts w:ascii="Times New Roman" w:hAnsi="Times New Roman"/>
          <w:b w:val="false"/>
          <w:i w:val="false"/>
          <w:color w:val="000000"/>
          <w:sz w:val="22"/>
        </w:rPr>
        <w:t>产业政策</w:t>
      </w:r>
      <w:r>
        <w:rPr>
          <w:rFonts w:ascii="Times New Roman" w:hAnsi="Times New Roman"/>
          <w:b w:val="false"/>
          <w:i w:val="false"/>
          <w:color w:val="000000"/>
          <w:sz w:val="22"/>
        </w:rPr>
        <w:t>啊</w:t>
      </w:r>
      <w:r>
        <w:rPr>
          <w:rFonts w:ascii="Times New Roman" w:hAnsi="Times New Roman"/>
          <w:b w:val="false"/>
          <w:i w:val="false"/>
          <w:color w:val="000000"/>
          <w:sz w:val="22"/>
        </w:rPr>
        <w:t>这些，不要落到这里。</w:t>
      </w:r>
      <w:r>
        <w:rPr>
          <w:rFonts w:ascii="Times New Roman" w:hAnsi="Times New Roman"/>
          <w:b w:val="false"/>
          <w:i w:val="false"/>
          <w:color w:val="000000"/>
          <w:sz w:val="22"/>
        </w:rPr>
        <w:t>嗯</w:t>
      </w:r>
      <w:r>
        <w:rPr>
          <w:rFonts w:ascii="Times New Roman" w:hAnsi="Times New Roman"/>
          <w:b w:val="false"/>
          <w:i w:val="false"/>
          <w:color w:val="000000"/>
          <w:sz w:val="22"/>
        </w:rPr>
        <w:t>数据可能还得用功信他们拿上。</w:t>
      </w:r>
      <w:r>
        <w:rPr>
          <w:rFonts w:ascii="Times New Roman" w:hAnsi="Times New Roman"/>
          <w:b w:val="false"/>
          <w:i w:val="false"/>
          <w:color w:val="000000"/>
          <w:sz w:val="22"/>
        </w:rPr>
        <w:t>我们讲这些产业链规模数据太太使，鼻翼。</w:t>
      </w:r>
      <w:r>
        <w:rPr>
          <w:rFonts w:ascii="Times New Roman" w:hAnsi="Times New Roman"/>
          <w:b w:val="false"/>
          <w:i w:val="false"/>
          <w:color w:val="000000"/>
          <w:sz w:val="22"/>
        </w:rPr>
        <w:t>对，在我看没有音频。</w:t>
      </w:r>
      <w:r>
        <w:rPr>
          <w:rFonts w:ascii="Times New Roman" w:hAnsi="Times New Roman"/>
          <w:b w:val="false"/>
          <w:i w:val="false"/>
          <w:color w:val="000000"/>
          <w:sz w:val="22"/>
        </w:rPr>
        <w:t>在这里是不是也得解释一下，什么是原宇宙？我们前面的片子到元江已经感觉到什么是人与？不讲什么是原宇宙，就是交互，就是让你去让你去感受杀人。</w:t>
      </w:r>
      <w:r>
        <w:rPr>
          <w:rFonts w:ascii="Times New Roman" w:hAnsi="Times New Roman"/>
          <w:b w:val="false"/>
          <w:i w:val="false"/>
          <w:color w:val="000000"/>
          <w:sz w:val="22"/>
        </w:rPr>
        <w:t>因为你讲也只能讲出</w:t>
      </w:r>
      <w:r>
        <w:rPr>
          <w:rFonts w:ascii="Times New Roman" w:hAnsi="Times New Roman"/>
          <w:b w:val="false"/>
          <w:i w:val="false"/>
          <w:color w:val="000000"/>
          <w:sz w:val="22"/>
        </w:rPr>
        <w:t>什么</w:t>
      </w:r>
      <w:r>
        <w:rPr>
          <w:rFonts w:ascii="Times New Roman" w:hAnsi="Times New Roman"/>
          <w:b w:val="false"/>
          <w:i w:val="false"/>
          <w:color w:val="000000"/>
          <w:sz w:val="22"/>
        </w:rPr>
        <w:t>叙事节和叙永。</w:t>
      </w:r>
      <w:r>
        <w:rPr>
          <w:rFonts w:ascii="Times New Roman" w:hAnsi="Times New Roman"/>
          <w:b w:val="false"/>
          <w:i w:val="false"/>
          <w:color w:val="000000"/>
          <w:sz w:val="22"/>
        </w:rPr>
        <w:t>那个</w:t>
      </w:r>
      <w:r>
        <w:rPr>
          <w:rFonts w:ascii="Times New Roman" w:hAnsi="Times New Roman"/>
          <w:b w:val="false"/>
          <w:i w:val="false"/>
          <w:color w:val="000000"/>
          <w:sz w:val="22"/>
        </w:rPr>
        <w:t>具实质性的东西。</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三个</w:t>
      </w:r>
      <w:r>
        <w:rPr>
          <w:rFonts w:ascii="Times New Roman" w:hAnsi="Times New Roman"/>
          <w:b w:val="false"/>
          <w:i w:val="false"/>
          <w:color w:val="000000"/>
          <w:sz w:val="22"/>
        </w:rPr>
        <w:t>那个</w:t>
      </w:r>
      <w:r>
        <w:rPr>
          <w:rFonts w:ascii="Times New Roman" w:hAnsi="Times New Roman"/>
          <w:b w:val="false"/>
          <w:i w:val="false"/>
          <w:color w:val="000000"/>
          <w:sz w:val="22"/>
        </w:rPr>
        <w:t>区是什么？</w:t>
      </w:r>
      <w:r>
        <w:rPr>
          <w:rFonts w:ascii="Times New Roman" w:hAnsi="Times New Roman"/>
          <w:b w:val="false"/>
          <w:i w:val="false"/>
          <w:color w:val="000000"/>
          <w:sz w:val="22"/>
        </w:rPr>
        <w:t>就是</w:t>
      </w:r>
      <w:r>
        <w:rPr>
          <w:rFonts w:ascii="Times New Roman" w:hAnsi="Times New Roman"/>
          <w:b w:val="false"/>
          <w:i w:val="false"/>
          <w:color w:val="000000"/>
          <w:sz w:val="22"/>
        </w:rPr>
        <w:t>你</w:t>
      </w:r>
      <w:r>
        <w:rPr>
          <w:rFonts w:ascii="Times New Roman" w:hAnsi="Times New Roman"/>
          <w:b w:val="false"/>
          <w:i w:val="false"/>
          <w:color w:val="000000"/>
          <w:sz w:val="22"/>
        </w:rPr>
        <w:t>你讲讲直线</w:t>
      </w:r>
      <w:r>
        <w:rPr>
          <w:rFonts w:ascii="Times New Roman" w:hAnsi="Times New Roman"/>
          <w:b w:val="false"/>
          <w:i w:val="false"/>
          <w:color w:val="000000"/>
          <w:sz w:val="22"/>
        </w:rPr>
        <w:t>还</w:t>
      </w:r>
      <w:r>
        <w:rPr>
          <w:rFonts w:ascii="Times New Roman" w:hAnsi="Times New Roman"/>
          <w:b w:val="false"/>
          <w:i w:val="false"/>
          <w:color w:val="000000"/>
          <w:sz w:val="22"/>
        </w:rPr>
        <w:t>还</w:t>
      </w:r>
      <w:r>
        <w:rPr>
          <w:rFonts w:ascii="Times New Roman" w:hAnsi="Times New Roman"/>
          <w:b w:val="false"/>
          <w:i w:val="false"/>
          <w:color w:val="000000"/>
          <w:sz w:val="22"/>
        </w:rPr>
        <w:t>还不如，我这就知道那天你讲的</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我说的</w:t>
      </w:r>
      <w:r>
        <w:rPr>
          <w:rFonts w:ascii="Times New Roman" w:hAnsi="Times New Roman"/>
          <w:b w:val="false"/>
          <w:i w:val="false"/>
          <w:color w:val="000000"/>
          <w:sz w:val="22"/>
        </w:rPr>
        <w:t>那</w:t>
      </w:r>
      <w:r>
        <w:rPr>
          <w:rFonts w:ascii="Times New Roman" w:hAnsi="Times New Roman"/>
          <w:b w:val="false"/>
          <w:i w:val="false"/>
          <w:color w:val="000000"/>
          <w:sz w:val="22"/>
        </w:rPr>
        <w:t>有能源就开始讲，各个国家它在怎么快速的，同感演播室投入。</w:t>
      </w:r>
      <w:r>
        <w:rPr>
          <w:rFonts w:ascii="Times New Roman" w:hAnsi="Times New Roman"/>
          <w:b w:val="false"/>
          <w:i w:val="false"/>
          <w:color w:val="000000"/>
          <w:sz w:val="22"/>
        </w:rPr>
        <w:t>但是你从全球来讲</w:t>
      </w:r>
      <w:r>
        <w:rPr>
          <w:rFonts w:ascii="Times New Roman" w:hAnsi="Times New Roman"/>
          <w:b w:val="false"/>
          <w:i w:val="false"/>
          <w:color w:val="000000"/>
          <w:sz w:val="22"/>
        </w:rPr>
        <w:t>的话</w:t>
      </w:r>
      <w:r>
        <w:rPr>
          <w:rFonts w:ascii="Times New Roman" w:hAnsi="Times New Roman"/>
          <w:b w:val="false"/>
          <w:i w:val="false"/>
          <w:color w:val="000000"/>
          <w:sz w:val="22"/>
        </w:rPr>
        <w:t>发展与宇宙的那些都倒了一大片，都是一个偏不讲企业。</w:t>
      </w:r>
      <w:r>
        <w:rPr>
          <w:rFonts w:ascii="Times New Roman" w:hAnsi="Times New Roman"/>
          <w:b w:val="false"/>
          <w:i w:val="false"/>
          <w:color w:val="000000"/>
          <w:sz w:val="22"/>
        </w:rPr>
        <w:t>比如说韩国他要搞一个言语首尔，原宇宙首尔对吧。</w:t>
      </w:r>
      <w:r>
        <w:rPr>
          <w:rFonts w:ascii="Times New Roman" w:hAnsi="Times New Roman"/>
          <w:b w:val="false"/>
          <w:i w:val="false"/>
          <w:color w:val="000000"/>
          <w:sz w:val="22"/>
        </w:rPr>
        <w:t>我们说点百度的锡杖，百度希腊的中国人多，那些，老乡，你可以再往下，这块大体内容是</w:t>
      </w:r>
      <w:r>
        <w:rPr>
          <w:rFonts w:ascii="Times New Roman" w:hAnsi="Times New Roman"/>
          <w:b w:val="false"/>
          <w:i w:val="false"/>
          <w:color w:val="000000"/>
          <w:sz w:val="22"/>
        </w:rPr>
        <w:t>这个</w:t>
      </w:r>
      <w:r>
        <w:rPr>
          <w:rFonts w:ascii="Times New Roman" w:hAnsi="Times New Roman"/>
          <w:b w:val="false"/>
          <w:i w:val="false"/>
          <w:color w:val="000000"/>
          <w:sz w:val="22"/>
        </w:rPr>
        <w:t>身份认证，我补一个能不能用鬼鲛的</w:t>
      </w:r>
      <w:r>
        <w:rPr>
          <w:rFonts w:ascii="Times New Roman" w:hAnsi="Times New Roman"/>
          <w:b w:val="false"/>
          <w:i w:val="false"/>
          <w:color w:val="000000"/>
          <w:sz w:val="22"/>
        </w:rPr>
        <w:t>那个</w:t>
      </w:r>
      <w:r>
        <w:rPr>
          <w:rFonts w:ascii="Times New Roman" w:hAnsi="Times New Roman"/>
          <w:b w:val="false"/>
          <w:i w:val="false"/>
          <w:color w:val="000000"/>
          <w:sz w:val="22"/>
        </w:rPr>
        <w:t>掌静脉？</w:t>
      </w:r>
      <w:r>
        <w:rPr>
          <w:rFonts w:ascii="Times New Roman" w:hAnsi="Times New Roman"/>
          <w:b w:val="false"/>
          <w:i w:val="false"/>
          <w:color w:val="000000"/>
          <w:sz w:val="22"/>
        </w:rPr>
        <w:t>啊</w:t>
      </w:r>
      <w:r>
        <w:rPr>
          <w:rFonts w:ascii="Times New Roman" w:hAnsi="Times New Roman"/>
          <w:b w:val="false"/>
          <w:i w:val="false"/>
          <w:color w:val="000000"/>
          <w:sz w:val="22"/>
        </w:rPr>
        <w:t>上面有一些角色，我在里面刷一个涨停麦，</w:t>
      </w:r>
      <w:r>
        <w:rPr>
          <w:rFonts w:ascii="Times New Roman" w:hAnsi="Times New Roman"/>
          <w:b w:val="false"/>
          <w:i w:val="false"/>
          <w:color w:val="000000"/>
          <w:sz w:val="22"/>
        </w:rPr>
        <w:t>然后</w:t>
      </w:r>
      <w:r>
        <w:rPr>
          <w:rFonts w:ascii="Times New Roman" w:hAnsi="Times New Roman"/>
          <w:b w:val="false"/>
          <w:i w:val="false"/>
          <w:color w:val="000000"/>
          <w:sz w:val="22"/>
        </w:rPr>
        <w:t>不就是有了我的身份证？也可以</w:t>
      </w:r>
      <w:r>
        <w:rPr>
          <w:rFonts w:ascii="Times New Roman" w:hAnsi="Times New Roman"/>
          <w:b w:val="false"/>
          <w:i w:val="false"/>
          <w:color w:val="000000"/>
          <w:sz w:val="22"/>
        </w:rPr>
        <w:t>啊</w:t>
      </w:r>
      <w:r>
        <w:rPr>
          <w:rFonts w:ascii="Times New Roman" w:hAnsi="Times New Roman"/>
          <w:b w:val="false"/>
          <w:i w:val="false"/>
          <w:color w:val="000000"/>
          <w:sz w:val="22"/>
        </w:rPr>
        <w:t>这个可以。</w:t>
      </w:r>
      <w:r>
        <w:rPr>
          <w:rFonts w:ascii="Times New Roman" w:hAnsi="Times New Roman"/>
          <w:b w:val="false"/>
          <w:i w:val="false"/>
          <w:color w:val="000000"/>
          <w:sz w:val="22"/>
        </w:rPr>
        <w:t>啊</w:t>
      </w:r>
      <w:r>
        <w:rPr>
          <w:rFonts w:ascii="Times New Roman" w:hAnsi="Times New Roman"/>
          <w:b w:val="false"/>
          <w:i w:val="false"/>
          <w:color w:val="000000"/>
          <w:sz w:val="22"/>
        </w:rPr>
        <w:t>这还要还得要跟思必驰沟通对接啥？都找不到。</w:t>
      </w:r>
      <w:r>
        <w:rPr>
          <w:rFonts w:ascii="Times New Roman" w:hAnsi="Times New Roman"/>
          <w:b w:val="false"/>
          <w:i w:val="false"/>
          <w:color w:val="000000"/>
          <w:sz w:val="22"/>
        </w:rPr>
        <w:t>涨停卖比较准，这个都是</w:t>
      </w:r>
      <w:r>
        <w:rPr>
          <w:rFonts w:ascii="Times New Roman" w:hAnsi="Times New Roman"/>
          <w:b w:val="false"/>
          <w:i w:val="false"/>
          <w:color w:val="000000"/>
          <w:sz w:val="22"/>
        </w:rPr>
        <w:t>这个</w:t>
      </w:r>
      <w:r>
        <w:rPr>
          <w:rFonts w:ascii="Times New Roman" w:hAnsi="Times New Roman"/>
          <w:b w:val="false"/>
          <w:i w:val="false"/>
          <w:color w:val="000000"/>
          <w:sz w:val="22"/>
        </w:rPr>
        <w:t>肯定不准工作。</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另外还能保证他准。</w:t>
      </w:r>
      <w:r>
        <w:rPr>
          <w:rFonts w:ascii="Times New Roman" w:hAnsi="Times New Roman"/>
          <w:b w:val="false"/>
          <w:i w:val="false"/>
          <w:color w:val="000000"/>
          <w:sz w:val="22"/>
        </w:rPr>
        <w:t>那</w:t>
      </w:r>
      <w:r>
        <w:rPr>
          <w:rFonts w:ascii="Times New Roman" w:hAnsi="Times New Roman"/>
          <w:b w:val="false"/>
          <w:i w:val="false"/>
          <w:color w:val="000000"/>
          <w:sz w:val="22"/>
        </w:rPr>
        <w:t>就这样说，很多人就没办法。</w:t>
      </w:r>
      <w:r>
        <w:rPr>
          <w:rFonts w:ascii="Times New Roman" w:hAnsi="Times New Roman"/>
          <w:b w:val="false"/>
          <w:i w:val="false"/>
          <w:color w:val="000000"/>
          <w:sz w:val="22"/>
        </w:rPr>
        <w:t>VIP，Ep 二。</w:t>
      </w:r>
      <w:r>
        <w:rPr>
          <w:rFonts w:ascii="Times New Roman" w:hAnsi="Times New Roman"/>
          <w:b w:val="false"/>
          <w:i w:val="false"/>
          <w:color w:val="000000"/>
          <w:sz w:val="22"/>
        </w:rPr>
        <w:t>一选手。</w:t>
      </w:r>
      <w:r>
        <w:rPr>
          <w:rFonts w:ascii="Times New Roman" w:hAnsi="Times New Roman"/>
          <w:b w:val="false"/>
          <w:i w:val="false"/>
          <w:color w:val="000000"/>
          <w:sz w:val="22"/>
        </w:rPr>
        <w:t>参观体验的顺序来咯，只能去讲小白、小黄后面就是小兰，一直搅拌下。</w:t>
      </w:r>
      <w:r>
        <w:rPr>
          <w:rFonts w:ascii="Times New Roman" w:hAnsi="Times New Roman"/>
          <w:b w:val="false"/>
          <w:i w:val="false"/>
          <w:color w:val="000000"/>
          <w:sz w:val="22"/>
        </w:rPr>
        <w:t>你要没有很多个涨停卖的交汇点。</w:t>
      </w:r>
      <w:r>
        <w:rPr>
          <w:rFonts w:ascii="Times New Roman" w:hAnsi="Times New Roman"/>
          <w:b w:val="false"/>
          <w:i w:val="false"/>
          <w:color w:val="000000"/>
          <w:sz w:val="22"/>
        </w:rPr>
        <w:t>吧</w:t>
      </w:r>
      <w:r>
        <w:rPr>
          <w:rFonts w:ascii="Times New Roman" w:hAnsi="Times New Roman"/>
          <w:b w:val="false"/>
          <w:i w:val="false"/>
          <w:color w:val="000000"/>
          <w:sz w:val="22"/>
        </w:rPr>
        <w:t>如果是涨停卖产品，</w:t>
      </w:r>
      <w:r>
        <w:rPr>
          <w:rFonts w:ascii="Times New Roman" w:hAnsi="Times New Roman"/>
          <w:b w:val="false"/>
          <w:i w:val="false"/>
          <w:color w:val="000000"/>
          <w:sz w:val="22"/>
        </w:rPr>
        <w:t>的话</w:t>
      </w:r>
      <w:r>
        <w:rPr>
          <w:rFonts w:ascii="Times New Roman" w:hAnsi="Times New Roman"/>
          <w:b w:val="false"/>
          <w:i w:val="false"/>
          <w:color w:val="000000"/>
          <w:sz w:val="22"/>
        </w:rPr>
        <w:t>它不是涉及到胡乱生成，有没有？但是给我的财产，还说我的妈</w:t>
      </w:r>
      <w:r>
        <w:rPr>
          <w:rFonts w:ascii="Times New Roman" w:hAnsi="Times New Roman"/>
          <w:b w:val="false"/>
          <w:i w:val="false"/>
          <w:color w:val="000000"/>
          <w:sz w:val="22"/>
        </w:rPr>
        <w:t>呀</w:t>
      </w:r>
      <w:r>
        <w:rPr>
          <w:rFonts w:ascii="Times New Roman" w:hAnsi="Times New Roman"/>
          <w:b w:val="false"/>
          <w:i w:val="false"/>
          <w:color w:val="000000"/>
          <w:sz w:val="22"/>
        </w:rPr>
        <w:t>一下子长，长地卖得提前踩下，随机申请。</w:t>
      </w:r>
      <w:r>
        <w:rPr>
          <w:rFonts w:ascii="Times New Roman" w:hAnsi="Times New Roman"/>
          <w:b w:val="false"/>
          <w:i w:val="false"/>
          <w:color w:val="000000"/>
          <w:sz w:val="22"/>
        </w:rPr>
        <w:t>你是地铁驾驶员，你是不是这样子？很难看，挺麻烦的，但是让我们采集的时候关心的楼下的那个就是现在他炸鸡的那个。</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阿姨，你不能随便给钱，他选择分期贷，人家说</w:t>
      </w:r>
      <w:r>
        <w:rPr>
          <w:rFonts w:ascii="Times New Roman" w:hAnsi="Times New Roman"/>
          <w:b w:val="false"/>
          <w:i w:val="false"/>
          <w:color w:val="000000"/>
          <w:sz w:val="22"/>
        </w:rPr>
        <w:t>我</w:t>
      </w:r>
      <w:r>
        <w:rPr>
          <w:rFonts w:ascii="Times New Roman" w:hAnsi="Times New Roman"/>
          <w:b w:val="false"/>
          <w:i w:val="false"/>
          <w:color w:val="000000"/>
          <w:sz w:val="22"/>
        </w:rPr>
        <w:t>操</w:t>
      </w:r>
      <w:r>
        <w:rPr>
          <w:rFonts w:ascii="Times New Roman" w:hAnsi="Times New Roman"/>
          <w:b w:val="false"/>
          <w:i w:val="false"/>
          <w:color w:val="000000"/>
          <w:sz w:val="22"/>
        </w:rPr>
        <w:t>我都不想那个，对吧？所以后面不能再有交点，如果后面再有交汇点这个技术要求太高了。</w:t>
      </w:r>
      <w:r>
        <w:rPr>
          <w:rFonts w:ascii="Times New Roman" w:hAnsi="Times New Roman"/>
          <w:b w:val="false"/>
          <w:i w:val="false"/>
          <w:color w:val="000000"/>
          <w:sz w:val="22"/>
        </w:rPr>
        <w:t>我</w:t>
      </w:r>
      <w:r>
        <w:rPr>
          <w:rFonts w:ascii="Times New Roman" w:hAnsi="Times New Roman"/>
          <w:b w:val="false"/>
          <w:i w:val="false"/>
          <w:color w:val="000000"/>
          <w:sz w:val="22"/>
        </w:rPr>
        <w:t>就是</w:t>
      </w:r>
      <w:r>
        <w:rPr>
          <w:rFonts w:ascii="Times New Roman" w:hAnsi="Times New Roman"/>
          <w:b w:val="false"/>
          <w:i w:val="false"/>
          <w:color w:val="000000"/>
          <w:sz w:val="22"/>
        </w:rPr>
        <w:t>这</w:t>
      </w:r>
      <w:r>
        <w:rPr>
          <w:rFonts w:ascii="Times New Roman" w:hAnsi="Times New Roman"/>
          <w:b w:val="false"/>
          <w:i w:val="false"/>
          <w:color w:val="000000"/>
          <w:sz w:val="22"/>
        </w:rPr>
        <w:t>这</w:t>
      </w:r>
      <w:r>
        <w:rPr>
          <w:rFonts w:ascii="Times New Roman" w:hAnsi="Times New Roman"/>
          <w:b w:val="false"/>
          <w:i w:val="false"/>
          <w:color w:val="000000"/>
          <w:sz w:val="22"/>
        </w:rPr>
        <w:t>弄这一下等我生成，我感觉你</w:t>
      </w:r>
      <w:r>
        <w:rPr>
          <w:rFonts w:ascii="Times New Roman" w:hAnsi="Times New Roman"/>
          <w:b w:val="false"/>
          <w:i w:val="false"/>
          <w:color w:val="000000"/>
          <w:sz w:val="22"/>
        </w:rPr>
        <w:t>那个</w:t>
      </w:r>
      <w:r>
        <w:rPr>
          <w:rFonts w:ascii="Times New Roman" w:hAnsi="Times New Roman"/>
          <w:b w:val="false"/>
          <w:i w:val="false"/>
          <w:color w:val="000000"/>
          <w:sz w:val="22"/>
        </w:rPr>
        <w:t>那个</w:t>
      </w:r>
      <w:r>
        <w:rPr>
          <w:rFonts w:ascii="Times New Roman" w:hAnsi="Times New Roman"/>
          <w:b w:val="false"/>
          <w:i w:val="false"/>
          <w:color w:val="000000"/>
          <w:sz w:val="22"/>
        </w:rPr>
        <w:t>你如果这里面是一个3D的人，</w:t>
      </w:r>
      <w:r>
        <w:rPr>
          <w:rFonts w:ascii="Times New Roman" w:hAnsi="Times New Roman"/>
          <w:b w:val="false"/>
          <w:i w:val="false"/>
          <w:color w:val="000000"/>
          <w:sz w:val="22"/>
        </w:rPr>
        <w:t>对吧</w:t>
      </w:r>
      <w:r>
        <w:rPr>
          <w:rFonts w:ascii="Times New Roman" w:hAnsi="Times New Roman"/>
          <w:b w:val="false"/>
          <w:i w:val="false"/>
          <w:color w:val="000000"/>
          <w:sz w:val="22"/>
        </w:rPr>
        <w:t>如果你能跟他现实中埃及议长</w:t>
      </w:r>
      <w:r>
        <w:rPr>
          <w:rFonts w:ascii="Times New Roman" w:hAnsi="Times New Roman"/>
          <w:b w:val="false"/>
          <w:i w:val="false"/>
          <w:color w:val="000000"/>
          <w:sz w:val="22"/>
        </w:rPr>
        <w:t>就是</w:t>
      </w:r>
      <w:r>
        <w:rPr>
          <w:rFonts w:ascii="Times New Roman" w:hAnsi="Times New Roman"/>
          <w:b w:val="false"/>
          <w:i w:val="false"/>
          <w:color w:val="000000"/>
          <w:sz w:val="22"/>
        </w:rPr>
        <w:t>把电卖给扫描，这个就很高大。</w:t>
      </w:r>
      <w:r>
        <w:rPr>
          <w:rFonts w:ascii="Times New Roman" w:hAnsi="Times New Roman"/>
          <w:b w:val="false"/>
          <w:i w:val="false"/>
          <w:color w:val="000000"/>
          <w:sz w:val="22"/>
        </w:rPr>
        <w:t>因为产品都在研究，屏里面挖个孔，然后放个摄像头，你就把它换成小。</w:t>
      </w:r>
      <w:r>
        <w:rPr>
          <w:rFonts w:ascii="Times New Roman" w:hAnsi="Times New Roman"/>
          <w:b w:val="false"/>
          <w:i w:val="false"/>
          <w:color w:val="000000"/>
          <w:sz w:val="22"/>
        </w:rPr>
        <w:t>电影里面还有</w:t>
      </w:r>
      <w:r>
        <w:rPr>
          <w:rFonts w:ascii="Times New Roman" w:hAnsi="Times New Roman"/>
          <w:b w:val="false"/>
          <w:i w:val="false"/>
          <w:color w:val="000000"/>
          <w:sz w:val="22"/>
        </w:rPr>
        <w:t>那</w:t>
      </w:r>
      <w:r>
        <w:rPr>
          <w:rFonts w:ascii="Times New Roman" w:hAnsi="Times New Roman"/>
          <w:b w:val="false"/>
          <w:i w:val="false"/>
          <w:color w:val="000000"/>
          <w:sz w:val="22"/>
        </w:rPr>
        <w:t>个人跟镜子里面对着对着然后突然发现，自己不动青瓷里面再动，再来另一个世界，当，确定不是一回事，还不是鬼，凭他讲的是平行世界，身临其境，他已经进去了，火而进行。</w:t>
      </w:r>
      <w:r>
        <w:rPr>
          <w:rFonts w:ascii="Times New Roman" w:hAnsi="Times New Roman"/>
          <w:b w:val="false"/>
          <w:i w:val="false"/>
          <w:color w:val="000000"/>
          <w:sz w:val="22"/>
        </w:rPr>
        <w:t>试试那个叫安体质的人，混乱的时空里面在放进入后半夜但这四位就开始可能就在不同时空穿过来的不同世界里面传元宇宙分身</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就这。</w:t>
      </w:r>
      <w:r>
        <w:rPr>
          <w:rFonts w:ascii="Times New Roman" w:hAnsi="Times New Roman"/>
          <w:b w:val="false"/>
          <w:i w:val="false"/>
          <w:color w:val="000000"/>
          <w:sz w:val="22"/>
        </w:rPr>
        <w:t>对于正在家里带娃。</w:t>
      </w:r>
      <w:r>
        <w:rPr>
          <w:rFonts w:ascii="Times New Roman" w:hAnsi="Times New Roman"/>
          <w:b w:val="false"/>
          <w:i w:val="false"/>
          <w:color w:val="000000"/>
          <w:sz w:val="22"/>
        </w:rPr>
        <w:t>但另一个世界的家里带娃，寄养在那边，就是你标注一下看看能不能改成</w:t>
      </w:r>
      <w:r>
        <w:rPr>
          <w:rFonts w:ascii="Times New Roman" w:hAnsi="Times New Roman"/>
          <w:b w:val="false"/>
          <w:i w:val="false"/>
          <w:color w:val="000000"/>
          <w:sz w:val="22"/>
        </w:rPr>
        <w:t>那个</w:t>
      </w:r>
      <w:r>
        <w:rPr>
          <w:rFonts w:ascii="Times New Roman" w:hAnsi="Times New Roman"/>
          <w:b w:val="false"/>
          <w:i w:val="false"/>
          <w:color w:val="000000"/>
          <w:sz w:val="22"/>
        </w:rPr>
        <w:t>涨掌纹。</w:t>
      </w:r>
      <w:r>
        <w:rPr>
          <w:rFonts w:ascii="Times New Roman" w:hAnsi="Times New Roman"/>
          <w:b w:val="false"/>
          <w:i w:val="false"/>
          <w:color w:val="000000"/>
          <w:sz w:val="22"/>
        </w:rPr>
        <w:t>那个</w:t>
      </w:r>
      <w:r>
        <w:rPr>
          <w:rFonts w:ascii="Times New Roman" w:hAnsi="Times New Roman"/>
          <w:b w:val="false"/>
          <w:i w:val="false"/>
          <w:color w:val="000000"/>
          <w:sz w:val="22"/>
        </w:rPr>
        <w:t>起火该属于简单这种交互方式就会比较炫一点。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继续。</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这就是技术要最大的平台，实行中枢。</w:t>
      </w:r>
      <w:r>
        <w:rPr>
          <w:rFonts w:ascii="Times New Roman" w:hAnsi="Times New Roman"/>
          <w:b w:val="false"/>
          <w:i w:val="false"/>
          <w:color w:val="000000"/>
          <w:sz w:val="22"/>
        </w:rPr>
        <w:t>因为这个占了整个展厅最大的一个面积，所以也是比较亮点要设计的内容。</w:t>
      </w:r>
      <w:r>
        <w:rPr>
          <w:rFonts w:ascii="Times New Roman" w:hAnsi="Times New Roman"/>
          <w:b w:val="false"/>
          <w:i w:val="false"/>
          <w:color w:val="000000"/>
          <w:sz w:val="22"/>
        </w:rPr>
        <w:t>图片、套餐折，3折，凭我们数就算了一下</w:t>
      </w:r>
      <w:r>
        <w:rPr>
          <w:rFonts w:ascii="Times New Roman" w:hAnsi="Times New Roman"/>
          <w:b w:val="false"/>
          <w:i w:val="false"/>
          <w:color w:val="000000"/>
          <w:sz w:val="22"/>
        </w:rPr>
        <w:t>那个</w:t>
      </w:r>
      <w:r>
        <w:rPr>
          <w:rFonts w:ascii="Times New Roman" w:hAnsi="Times New Roman"/>
          <w:b w:val="false"/>
          <w:i w:val="false"/>
          <w:color w:val="000000"/>
          <w:sz w:val="22"/>
        </w:rPr>
        <w:t>面积有点大，可能改成弧形名就可能省一点点皮的面积</w:t>
      </w:r>
      <w:r>
        <w:rPr>
          <w:rFonts w:ascii="Times New Roman" w:hAnsi="Times New Roman"/>
          <w:b w:val="false"/>
          <w:i w:val="false"/>
          <w:color w:val="000000"/>
          <w:sz w:val="22"/>
        </w:rPr>
        <w:t>吧</w:t>
      </w:r>
      <w:r>
        <w:rPr>
          <w:rFonts w:ascii="Times New Roman" w:hAnsi="Times New Roman"/>
          <w:b w:val="false"/>
          <w:i w:val="false"/>
          <w:color w:val="000000"/>
          <w:sz w:val="22"/>
        </w:rPr>
        <w:t>算了，也省不了不行，你弧形屏</w:t>
      </w:r>
      <w:r>
        <w:rPr>
          <w:rFonts w:ascii="Times New Roman" w:hAnsi="Times New Roman"/>
          <w:b w:val="false"/>
          <w:i w:val="false"/>
          <w:color w:val="000000"/>
          <w:sz w:val="22"/>
        </w:rPr>
        <w:t>的话</w:t>
      </w:r>
      <w:r>
        <w:rPr>
          <w:rFonts w:ascii="Times New Roman" w:hAnsi="Times New Roman"/>
          <w:b w:val="false"/>
          <w:i w:val="false"/>
          <w:color w:val="000000"/>
          <w:sz w:val="22"/>
        </w:rPr>
        <w:t>你的拼接的角度难度更大。</w:t>
      </w:r>
      <w:r>
        <w:rPr>
          <w:rFonts w:ascii="Times New Roman" w:hAnsi="Times New Roman"/>
          <w:b w:val="false"/>
          <w:i w:val="false"/>
          <w:color w:val="000000"/>
          <w:sz w:val="22"/>
        </w:rPr>
        <w:t>算了一下，大概有一接近100瓶。</w:t>
      </w:r>
      <w:r>
        <w:rPr>
          <w:rFonts w:ascii="Times New Roman" w:hAnsi="Times New Roman"/>
          <w:b w:val="false"/>
          <w:i w:val="false"/>
          <w:color w:val="000000"/>
          <w:sz w:val="22"/>
        </w:rPr>
        <w:t>使用屏还是用还是做一个幕布，</w:t>
      </w:r>
      <w:r>
        <w:rPr>
          <w:rFonts w:ascii="Times New Roman" w:hAnsi="Times New Roman"/>
          <w:b w:val="false"/>
          <w:i w:val="false"/>
          <w:color w:val="000000"/>
          <w:sz w:val="22"/>
        </w:rPr>
        <w:t>然后</w:t>
      </w:r>
      <w:r>
        <w:rPr>
          <w:rFonts w:ascii="Times New Roman" w:hAnsi="Times New Roman"/>
          <w:b w:val="false"/>
          <w:i w:val="false"/>
          <w:color w:val="000000"/>
          <w:sz w:val="22"/>
        </w:rPr>
        <w:t>投影投下耀平，好不好？一幕布</w:t>
      </w:r>
      <w:r>
        <w:rPr>
          <w:rFonts w:ascii="Times New Roman" w:hAnsi="Times New Roman"/>
          <w:b w:val="false"/>
          <w:i w:val="false"/>
          <w:color w:val="000000"/>
          <w:sz w:val="22"/>
        </w:rPr>
        <w:t>的话</w:t>
      </w:r>
      <w:r>
        <w:rPr>
          <w:rFonts w:ascii="Times New Roman" w:hAnsi="Times New Roman"/>
          <w:b w:val="false"/>
          <w:i w:val="false"/>
          <w:color w:val="000000"/>
          <w:sz w:val="22"/>
        </w:rPr>
        <w:t>它会影响后面的</w:t>
      </w:r>
      <w:r>
        <w:rPr>
          <w:rFonts w:ascii="Times New Roman" w:hAnsi="Times New Roman"/>
          <w:b w:val="false"/>
          <w:i w:val="false"/>
          <w:color w:val="000000"/>
          <w:sz w:val="22"/>
        </w:rPr>
        <w:t>那个</w:t>
      </w:r>
      <w:r>
        <w:rPr>
          <w:rFonts w:ascii="Times New Roman" w:hAnsi="Times New Roman"/>
          <w:b w:val="false"/>
          <w:i w:val="false"/>
          <w:color w:val="000000"/>
          <w:sz w:val="22"/>
        </w:rPr>
        <w:t>刘明不？留名，多耗油，逐渐的变暗。</w:t>
      </w:r>
      <w:r>
        <w:rPr>
          <w:rFonts w:ascii="Times New Roman" w:hAnsi="Times New Roman"/>
          <w:b w:val="false"/>
          <w:i w:val="false"/>
          <w:color w:val="000000"/>
          <w:sz w:val="22"/>
        </w:rPr>
        <w:t>那个</w:t>
      </w:r>
      <w:r>
        <w:rPr>
          <w:rFonts w:ascii="Times New Roman" w:hAnsi="Times New Roman"/>
          <w:b w:val="false"/>
          <w:i w:val="false"/>
          <w:color w:val="000000"/>
          <w:sz w:val="22"/>
        </w:rPr>
        <w:t>他从银行很不好用。</w:t>
      </w:r>
      <w:r>
        <w:rPr>
          <w:rFonts w:ascii="Times New Roman" w:hAnsi="Times New Roman"/>
          <w:b w:val="false"/>
          <w:i w:val="false"/>
          <w:color w:val="000000"/>
          <w:sz w:val="22"/>
        </w:rPr>
        <w:t>就屏还是</w:t>
      </w:r>
      <w:r>
        <w:rPr>
          <w:rFonts w:ascii="Times New Roman" w:hAnsi="Times New Roman"/>
          <w:b w:val="false"/>
          <w:i w:val="false"/>
          <w:color w:val="000000"/>
          <w:sz w:val="22"/>
        </w:rPr>
        <w:t>你</w:t>
      </w:r>
      <w:r>
        <w:rPr>
          <w:rFonts w:ascii="Times New Roman" w:hAnsi="Times New Roman"/>
          <w:b w:val="false"/>
          <w:i w:val="false"/>
          <w:color w:val="000000"/>
          <w:sz w:val="22"/>
        </w:rPr>
        <w:t>你放别的</w:t>
      </w:r>
      <w:r>
        <w:rPr>
          <w:rFonts w:ascii="Times New Roman" w:hAnsi="Times New Roman"/>
          <w:b w:val="false"/>
          <w:i w:val="false"/>
          <w:color w:val="000000"/>
          <w:sz w:val="22"/>
        </w:rPr>
        <w:t>什么</w:t>
      </w:r>
      <w:r>
        <w:rPr>
          <w:rFonts w:ascii="Times New Roman" w:hAnsi="Times New Roman"/>
          <w:b w:val="false"/>
          <w:i w:val="false"/>
          <w:color w:val="000000"/>
          <w:sz w:val="22"/>
        </w:rPr>
        <w:t>平台也可以</w:t>
      </w:r>
      <w:r>
        <w:rPr>
          <w:rFonts w:ascii="Times New Roman" w:hAnsi="Times New Roman"/>
          <w:b w:val="false"/>
          <w:i w:val="false"/>
          <w:color w:val="000000"/>
          <w:sz w:val="22"/>
        </w:rPr>
        <w:t>啊</w:t>
      </w:r>
      <w:r>
        <w:rPr>
          <w:rFonts w:ascii="Times New Roman" w:hAnsi="Times New Roman"/>
          <w:b w:val="false"/>
          <w:i w:val="false"/>
          <w:color w:val="000000"/>
          <w:sz w:val="22"/>
        </w:rPr>
        <w:t>如果你要结婚可以切换我们自己的真实的一些，其实这里也可以放指挥中心内的那种凭大型的一些我们有，其实就是像那个啥，</w:t>
      </w:r>
      <w:r>
        <w:rPr>
          <w:rFonts w:ascii="Times New Roman" w:hAnsi="Times New Roman"/>
          <w:b w:val="false"/>
          <w:i w:val="false"/>
          <w:color w:val="000000"/>
          <w:sz w:val="22"/>
        </w:rPr>
        <w:t>就是</w:t>
      </w:r>
      <w:r>
        <w:rPr>
          <w:rFonts w:ascii="Times New Roman" w:hAnsi="Times New Roman"/>
          <w:b w:val="false"/>
          <w:i w:val="false"/>
          <w:color w:val="000000"/>
          <w:sz w:val="22"/>
        </w:rPr>
        <w:t>最只管</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后续如果我们自己有个教育，自己的真实的场景</w:t>
      </w:r>
      <w:r>
        <w:rPr>
          <w:rFonts w:ascii="Times New Roman" w:hAnsi="Times New Roman"/>
          <w:b w:val="false"/>
          <w:i w:val="false"/>
          <w:color w:val="000000"/>
          <w:sz w:val="22"/>
        </w:rPr>
        <w:t>的话</w:t>
      </w:r>
      <w:r>
        <w:rPr>
          <w:rFonts w:ascii="Times New Roman" w:hAnsi="Times New Roman"/>
          <w:b w:val="false"/>
          <w:i w:val="false"/>
          <w:color w:val="000000"/>
          <w:sz w:val="22"/>
        </w:rPr>
        <w:t>就是</w:t>
      </w:r>
      <w:r>
        <w:rPr>
          <w:rFonts w:ascii="Times New Roman" w:hAnsi="Times New Roman"/>
          <w:b w:val="false"/>
          <w:i w:val="false"/>
          <w:color w:val="000000"/>
          <w:sz w:val="22"/>
        </w:rPr>
        <w:t>管理</w:t>
      </w:r>
      <w:r>
        <w:rPr>
          <w:rFonts w:ascii="Times New Roman" w:hAnsi="Times New Roman"/>
          <w:b w:val="false"/>
          <w:i w:val="false"/>
          <w:color w:val="000000"/>
          <w:sz w:val="22"/>
        </w:rPr>
        <w:t>嘛</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国际媒体港那里不是有那个吗？正数局的，它可以看到全省的很多重物的数据，实时的，上次也是不给拍照，其他那些都是看它能指挥吗？他能给数字世界反对蒙古人在那里好像那种接线员似的，对。</w:t>
      </w:r>
      <w:r>
        <w:rPr>
          <w:rFonts w:ascii="Times New Roman" w:hAnsi="Times New Roman"/>
          <w:b w:val="false"/>
          <w:i w:val="false"/>
          <w:color w:val="000000"/>
          <w:sz w:val="22"/>
        </w:rPr>
        <w:t>他真的去反对的世界能不能没有交互。</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所以我们</w:t>
      </w:r>
      <w:r>
        <w:rPr>
          <w:rFonts w:ascii="Times New Roman" w:hAnsi="Times New Roman"/>
          <w:b w:val="false"/>
          <w:i w:val="false"/>
          <w:color w:val="000000"/>
          <w:sz w:val="22"/>
        </w:rPr>
        <w:t>这个</w:t>
      </w:r>
      <w:r>
        <w:rPr>
          <w:rFonts w:ascii="Times New Roman" w:hAnsi="Times New Roman"/>
          <w:b w:val="false"/>
          <w:i w:val="false"/>
          <w:color w:val="000000"/>
          <w:sz w:val="22"/>
        </w:rPr>
        <w:t>主要是要对那个叫真实事。</w:t>
      </w:r>
      <w:r>
        <w:rPr>
          <w:rFonts w:ascii="Times New Roman" w:hAnsi="Times New Roman"/>
          <w:b w:val="false"/>
          <w:i w:val="false"/>
          <w:color w:val="000000"/>
          <w:sz w:val="22"/>
        </w:rPr>
        <w:t>嗯</w:t>
      </w:r>
      <w:r>
        <w:rPr>
          <w:rFonts w:ascii="Times New Roman" w:hAnsi="Times New Roman"/>
          <w:b w:val="false"/>
          <w:i w:val="false"/>
          <w:color w:val="000000"/>
          <w:sz w:val="22"/>
        </w:rPr>
        <w:t>真实世界的数字世界要有反馈。</w:t>
      </w:r>
      <w:r>
        <w:rPr>
          <w:rFonts w:ascii="Times New Roman" w:hAnsi="Times New Roman"/>
          <w:b w:val="false"/>
          <w:i w:val="false"/>
          <w:color w:val="000000"/>
          <w:sz w:val="22"/>
        </w:rPr>
        <w:t>其实我们也可以在这边做进行操控，就不是那种操控。</w:t>
      </w:r>
      <w:r>
        <w:rPr>
          <w:rFonts w:ascii="Times New Roman" w:hAnsi="Times New Roman"/>
          <w:b w:val="false"/>
          <w:i w:val="false"/>
          <w:color w:val="000000"/>
          <w:sz w:val="22"/>
        </w:rPr>
        <w:t>比如说某个地方发生火灾，</w:t>
      </w:r>
      <w:r>
        <w:rPr>
          <w:rFonts w:ascii="Times New Roman" w:hAnsi="Times New Roman"/>
          <w:b w:val="false"/>
          <w:i w:val="false"/>
          <w:color w:val="000000"/>
          <w:sz w:val="22"/>
        </w:rPr>
        <w:t>呀</w:t>
      </w:r>
      <w:r>
        <w:rPr>
          <w:rFonts w:ascii="Times New Roman" w:hAnsi="Times New Roman"/>
          <w:b w:val="false"/>
          <w:i w:val="false"/>
          <w:color w:val="000000"/>
          <w:sz w:val="22"/>
        </w:rPr>
        <w:t>我们也没办法去。</w:t>
      </w:r>
      <w:r>
        <w:rPr>
          <w:rFonts w:ascii="Times New Roman" w:hAnsi="Times New Roman"/>
          <w:b w:val="false"/>
          <w:i w:val="false"/>
          <w:color w:val="000000"/>
          <w:sz w:val="22"/>
        </w:rPr>
        <w:t>目前给政府看的那些叫包括</w:t>
      </w:r>
      <w:r>
        <w:rPr>
          <w:rFonts w:ascii="Times New Roman" w:hAnsi="Times New Roman"/>
          <w:b w:val="false"/>
          <w:i w:val="false"/>
          <w:color w:val="000000"/>
          <w:sz w:val="22"/>
        </w:rPr>
        <w:t>嗯</w:t>
      </w:r>
      <w:r>
        <w:rPr>
          <w:rFonts w:ascii="Times New Roman" w:hAnsi="Times New Roman"/>
          <w:b w:val="false"/>
          <w:i w:val="false"/>
          <w:color w:val="000000"/>
          <w:sz w:val="22"/>
        </w:rPr>
        <w:t>像应急指挥中心，</w:t>
      </w:r>
      <w:r>
        <w:rPr>
          <w:rFonts w:ascii="Times New Roman" w:hAnsi="Times New Roman"/>
          <w:b w:val="false"/>
          <w:i w:val="false"/>
          <w:color w:val="000000"/>
          <w:sz w:val="22"/>
        </w:rPr>
        <w:t>啊</w:t>
      </w:r>
      <w:r>
        <w:rPr>
          <w:rFonts w:ascii="Times New Roman" w:hAnsi="Times New Roman"/>
          <w:b w:val="false"/>
          <w:i w:val="false"/>
          <w:color w:val="000000"/>
          <w:sz w:val="22"/>
        </w:rPr>
        <w:t>它就是一个信息域的一个屏，它不能做交互和返回，是经典。</w:t>
      </w:r>
      <w:r>
        <w:rPr>
          <w:rFonts w:ascii="Times New Roman" w:hAnsi="Times New Roman"/>
          <w:b w:val="false"/>
          <w:i w:val="false"/>
          <w:color w:val="000000"/>
          <w:sz w:val="22"/>
        </w:rPr>
        <w:t>啊</w:t>
      </w:r>
      <w:r>
        <w:rPr>
          <w:rFonts w:ascii="Times New Roman" w:hAnsi="Times New Roman"/>
          <w:b w:val="false"/>
          <w:i w:val="false"/>
          <w:color w:val="000000"/>
          <w:sz w:val="22"/>
        </w:rPr>
        <w:t>所以我觉得在整个</w:t>
      </w:r>
      <w:r>
        <w:rPr>
          <w:rFonts w:ascii="Times New Roman" w:hAnsi="Times New Roman"/>
          <w:b w:val="false"/>
          <w:i w:val="false"/>
          <w:color w:val="000000"/>
          <w:sz w:val="22"/>
        </w:rPr>
        <w:t>这个</w:t>
      </w:r>
      <w:r>
        <w:rPr>
          <w:rFonts w:ascii="Times New Roman" w:hAnsi="Times New Roman"/>
          <w:b w:val="false"/>
          <w:i w:val="false"/>
          <w:color w:val="000000"/>
          <w:sz w:val="22"/>
        </w:rPr>
        <w:t>理念要突出，这个叫虚拟世界和真实世界的相互的映射和反馈，哪怕是编排好的，就是我们起名。</w:t>
      </w:r>
      <w:r>
        <w:rPr>
          <w:rFonts w:ascii="Times New Roman" w:hAnsi="Times New Roman"/>
          <w:b w:val="false"/>
          <w:i w:val="false"/>
          <w:color w:val="000000"/>
          <w:sz w:val="22"/>
        </w:rPr>
        <w:t>那</w:t>
      </w:r>
      <w:r>
        <w:rPr>
          <w:rFonts w:ascii="Times New Roman" w:hAnsi="Times New Roman"/>
          <w:b w:val="false"/>
          <w:i w:val="false"/>
          <w:color w:val="000000"/>
          <w:sz w:val="22"/>
        </w:rPr>
        <w:t>就跟现在的那些去看一看，秀一下不一样。</w:t>
      </w:r>
      <w:r>
        <w:rPr>
          <w:rFonts w:ascii="Times New Roman" w:hAnsi="Times New Roman"/>
          <w:b w:val="false"/>
          <w:i w:val="false"/>
          <w:color w:val="000000"/>
          <w:sz w:val="22"/>
        </w:rPr>
        <w:t>有点类似于</w:t>
      </w:r>
      <w:r>
        <w:rPr>
          <w:rFonts w:ascii="Times New Roman" w:hAnsi="Times New Roman"/>
          <w:b w:val="false"/>
          <w:i w:val="false"/>
          <w:color w:val="000000"/>
          <w:sz w:val="22"/>
        </w:rPr>
        <w:t>那个</w:t>
      </w:r>
      <w:r>
        <w:rPr>
          <w:rFonts w:ascii="Times New Roman" w:hAnsi="Times New Roman"/>
          <w:b w:val="false"/>
          <w:i w:val="false"/>
          <w:color w:val="000000"/>
          <w:sz w:val="22"/>
        </w:rPr>
        <w:t>迷信里面的峡谷，是不是？</w:t>
      </w:r>
      <w:r>
        <w:rPr>
          <w:rFonts w:ascii="Times New Roman" w:hAnsi="Times New Roman"/>
          <w:b w:val="false"/>
          <w:i w:val="false"/>
          <w:color w:val="000000"/>
          <w:sz w:val="22"/>
        </w:rPr>
        <w:t>我</w:t>
      </w:r>
      <w:r>
        <w:rPr>
          <w:rFonts w:ascii="Times New Roman" w:hAnsi="Times New Roman"/>
          <w:b w:val="false"/>
          <w:i w:val="false"/>
          <w:color w:val="000000"/>
          <w:sz w:val="22"/>
        </w:rPr>
        <w:t>我拿一个小人我扎你一下</w:t>
      </w:r>
      <w:r>
        <w:rPr>
          <w:rFonts w:ascii="Times New Roman" w:hAnsi="Times New Roman"/>
          <w:b w:val="false"/>
          <w:i w:val="false"/>
          <w:color w:val="000000"/>
          <w:sz w:val="22"/>
        </w:rPr>
        <w:t>哎</w:t>
      </w:r>
      <w:r>
        <w:rPr>
          <w:rFonts w:ascii="Times New Roman" w:hAnsi="Times New Roman"/>
          <w:b w:val="false"/>
          <w:i w:val="false"/>
          <w:color w:val="000000"/>
          <w:sz w:val="22"/>
        </w:rPr>
        <w:t>你现在说这个人就倒了霉了，</w:t>
      </w:r>
      <w:r>
        <w:rPr>
          <w:rFonts w:ascii="Times New Roman" w:hAnsi="Times New Roman"/>
          <w:b w:val="false"/>
          <w:i w:val="false"/>
          <w:color w:val="000000"/>
          <w:sz w:val="22"/>
        </w:rPr>
        <w:t>就是</w:t>
      </w:r>
      <w:r>
        <w:rPr>
          <w:rFonts w:ascii="Times New Roman" w:hAnsi="Times New Roman"/>
          <w:b w:val="false"/>
          <w:i w:val="false"/>
          <w:color w:val="000000"/>
          <w:sz w:val="22"/>
        </w:rPr>
        <w:t>这个</w:t>
      </w:r>
      <w:r>
        <w:rPr>
          <w:rFonts w:ascii="Times New Roman" w:hAnsi="Times New Roman"/>
          <w:b w:val="false"/>
          <w:i w:val="false"/>
          <w:color w:val="000000"/>
          <w:sz w:val="22"/>
        </w:rPr>
        <w:t>三线马上改就折了一下，因为你现在广州主流的那些叫可以参观登顶，都是给你看一下。</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还有就哪怕互动式也跟这个凭证互动一下，不是你跟那个世界互动一下。</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所以我们最核心的就是这个区域是这个区域如果</w:t>
      </w:r>
      <w:r>
        <w:rPr>
          <w:rFonts w:ascii="Times New Roman" w:hAnsi="Times New Roman"/>
          <w:b w:val="false"/>
          <w:i w:val="false"/>
          <w:color w:val="000000"/>
          <w:sz w:val="22"/>
        </w:rPr>
        <w:t>没</w:t>
      </w:r>
      <w:r>
        <w:rPr>
          <w:rFonts w:ascii="Times New Roman" w:hAnsi="Times New Roman"/>
          <w:b w:val="false"/>
          <w:i w:val="false"/>
          <w:color w:val="000000"/>
          <w:sz w:val="22"/>
        </w:rPr>
        <w:t>没兴趣，后面他看着没？这个兴趣要是不正常的话，怎么让它跟这个世界互动一下？所有高点都讲的很对，只管的那种成长平台，它没办法对城市切换进行管理。</w:t>
      </w:r>
      <w:r>
        <w:rPr>
          <w:rFonts w:ascii="Times New Roman" w:hAnsi="Times New Roman"/>
          <w:b w:val="false"/>
          <w:i w:val="false"/>
          <w:color w:val="000000"/>
          <w:sz w:val="22"/>
        </w:rPr>
        <w:t>嘛</w:t>
      </w:r>
      <w:r>
        <w:rPr>
          <w:rFonts w:ascii="Times New Roman" w:hAnsi="Times New Roman"/>
          <w:b w:val="false"/>
          <w:i w:val="false"/>
          <w:color w:val="000000"/>
          <w:sz w:val="22"/>
        </w:rPr>
        <w:t>他那个东西甚至于在某一个产品交互的东西，对操作数为搭建一个圆周平台就是挑体验。</w:t>
      </w:r>
      <w:r>
        <w:rPr>
          <w:rFonts w:ascii="Times New Roman" w:hAnsi="Times New Roman"/>
          <w:b w:val="false"/>
          <w:i w:val="false"/>
          <w:color w:val="000000"/>
          <w:sz w:val="22"/>
        </w:rPr>
        <w:t>那个</w:t>
      </w:r>
      <w:r>
        <w:rPr>
          <w:rFonts w:ascii="Times New Roman" w:hAnsi="Times New Roman"/>
          <w:b w:val="false"/>
          <w:i w:val="false"/>
          <w:color w:val="000000"/>
          <w:sz w:val="22"/>
        </w:rPr>
        <w:t>数字看板以及就让人觉得要我说的多个三多个</w:t>
      </w:r>
      <w:r>
        <w:rPr>
          <w:rFonts w:ascii="Times New Roman" w:hAnsi="Times New Roman"/>
          <w:b w:val="false"/>
          <w:i w:val="false"/>
          <w:color w:val="000000"/>
          <w:sz w:val="22"/>
        </w:rPr>
        <w:t>那个</w:t>
      </w:r>
      <w:r>
        <w:rPr>
          <w:rFonts w:ascii="Times New Roman" w:hAnsi="Times New Roman"/>
          <w:b w:val="false"/>
          <w:i w:val="false"/>
          <w:color w:val="000000"/>
          <w:sz w:val="22"/>
        </w:rPr>
        <w:t>叫三维灯，看起来很酷炫。</w:t>
      </w:r>
      <w:r>
        <w:rPr>
          <w:rFonts w:ascii="Times New Roman" w:hAnsi="Times New Roman"/>
          <w:b w:val="false"/>
          <w:i w:val="false"/>
          <w:color w:val="000000"/>
          <w:sz w:val="22"/>
        </w:rPr>
        <w:t>那</w:t>
      </w:r>
      <w:r>
        <w:rPr>
          <w:rFonts w:ascii="Times New Roman" w:hAnsi="Times New Roman"/>
          <w:b w:val="false"/>
          <w:i w:val="false"/>
          <w:color w:val="000000"/>
          <w:sz w:val="22"/>
        </w:rPr>
        <w:t>有什么用？反是个问题解决掉，就跟其他所有展厅不一样。</w:t>
      </w:r>
      <w:r>
        <w:rPr>
          <w:rFonts w:ascii="Times New Roman" w:hAnsi="Times New Roman"/>
          <w:b w:val="false"/>
          <w:i w:val="false"/>
          <w:color w:val="000000"/>
          <w:sz w:val="22"/>
        </w:rPr>
        <w:t>哎</w:t>
      </w:r>
      <w:r>
        <w:rPr>
          <w:rFonts w:ascii="Times New Roman" w:hAnsi="Times New Roman"/>
          <w:b w:val="false"/>
          <w:i w:val="false"/>
          <w:color w:val="000000"/>
          <w:sz w:val="22"/>
        </w:rPr>
        <w:t>我说实时监测、快速预警、主动预防。</w:t>
      </w:r>
      <w:r>
        <w:rPr>
          <w:rFonts w:ascii="Times New Roman" w:hAnsi="Times New Roman"/>
          <w:b w:val="false"/>
          <w:i w:val="false"/>
          <w:color w:val="000000"/>
          <w:sz w:val="22"/>
        </w:rPr>
        <w:t>四标识它只是把以前的各种平台集合在这里了。</w:t>
      </w:r>
      <w:r>
        <w:rPr>
          <w:rFonts w:ascii="Times New Roman" w:hAnsi="Times New Roman"/>
          <w:b w:val="false"/>
          <w:i w:val="false"/>
          <w:color w:val="000000"/>
          <w:sz w:val="22"/>
        </w:rPr>
        <w:t>对。</w:t>
      </w:r>
      <w:r>
        <w:rPr>
          <w:rFonts w:ascii="Times New Roman" w:hAnsi="Times New Roman"/>
          <w:b w:val="false"/>
          <w:i w:val="false"/>
          <w:color w:val="000000"/>
          <w:sz w:val="22"/>
        </w:rPr>
        <w:t>第一，不能像传统的指挥大厅一堆来，定不能这样。</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第二，他到了场景去感受，除非他想去点那个车开启信息，我可以给你改，正常他就自在感说，</w:t>
      </w:r>
      <w:r>
        <w:rPr>
          <w:rFonts w:ascii="Times New Roman" w:hAnsi="Times New Roman"/>
          <w:b w:val="false"/>
          <w:i w:val="false"/>
          <w:color w:val="000000"/>
          <w:sz w:val="22"/>
        </w:rPr>
        <w:t>诶</w:t>
      </w:r>
      <w:r>
        <w:rPr>
          <w:rFonts w:ascii="Times New Roman" w:hAnsi="Times New Roman"/>
          <w:b w:val="false"/>
          <w:i w:val="false"/>
          <w:color w:val="000000"/>
          <w:sz w:val="22"/>
        </w:rPr>
        <w:t>现在这个拥堵状态现在是个什么状态？就行了。</w:t>
      </w:r>
      <w:r>
        <w:rPr>
          <w:rFonts w:ascii="Times New Roman" w:hAnsi="Times New Roman"/>
          <w:b w:val="false"/>
          <w:i w:val="false"/>
          <w:color w:val="000000"/>
          <w:sz w:val="22"/>
        </w:rPr>
        <w:t>对，就是要有这种无界的感觉。</w:t>
      </w:r>
      <w:r>
        <w:rPr>
          <w:rFonts w:ascii="Times New Roman" w:hAnsi="Times New Roman"/>
          <w:b w:val="false"/>
          <w:i w:val="false"/>
          <w:color w:val="000000"/>
          <w:sz w:val="22"/>
        </w:rPr>
        <w:t>系统，是我们五戒的第二背后多少个系统，它直接怎么连你也不用关心。</w:t>
      </w:r>
      <w:r>
        <w:rPr>
          <w:rFonts w:ascii="Times New Roman" w:hAnsi="Times New Roman"/>
          <w:b w:val="false"/>
          <w:i w:val="false"/>
          <w:color w:val="000000"/>
          <w:sz w:val="22"/>
        </w:rPr>
        <w:t>它本身系统就协同共整个虚拟世界，也是协同共治的，所有系统之间形成政策。</w:t>
      </w:r>
      <w:r>
        <w:rPr>
          <w:rFonts w:ascii="Times New Roman" w:hAnsi="Times New Roman"/>
          <w:b w:val="false"/>
          <w:i w:val="false"/>
          <w:color w:val="000000"/>
          <w:sz w:val="22"/>
        </w:rPr>
        <w:t>第二个跟我想交互的时候，我是可以给他调回去，是我看到属于我快点去博士。</w:t>
      </w:r>
      <w:r>
        <w:rPr>
          <w:rFonts w:ascii="Times New Roman" w:hAnsi="Times New Roman"/>
          <w:b w:val="false"/>
          <w:i w:val="false"/>
          <w:color w:val="000000"/>
          <w:sz w:val="22"/>
        </w:rPr>
        <w:t>对，富人A 就像我要过接下来我给你们看</w:t>
      </w:r>
      <w:r>
        <w:rPr>
          <w:rFonts w:ascii="Times New Roman" w:hAnsi="Times New Roman"/>
          <w:b w:val="false"/>
          <w:i w:val="false"/>
          <w:color w:val="000000"/>
          <w:sz w:val="22"/>
        </w:rPr>
        <w:t>那个</w:t>
      </w:r>
      <w:r>
        <w:rPr>
          <w:rFonts w:ascii="Times New Roman" w:hAnsi="Times New Roman"/>
          <w:b w:val="false"/>
          <w:i w:val="false"/>
          <w:color w:val="000000"/>
          <w:sz w:val="22"/>
        </w:rPr>
        <w:t>上帝可以去检测印刷马上换一个下一团，小不用可以干啥子，生产安全，生产。</w:t>
      </w:r>
      <w:r>
        <w:rPr>
          <w:rFonts w:ascii="Times New Roman" w:hAnsi="Times New Roman"/>
          <w:b w:val="false"/>
          <w:i w:val="false"/>
          <w:color w:val="000000"/>
          <w:sz w:val="22"/>
        </w:rPr>
        <w:t>重在。</w:t>
      </w:r>
      <w:r>
        <w:rPr>
          <w:rFonts w:ascii="Times New Roman" w:hAnsi="Times New Roman"/>
          <w:b w:val="false"/>
          <w:i w:val="false"/>
          <w:color w:val="000000"/>
          <w:sz w:val="22"/>
        </w:rPr>
        <w:t>走进去，未来世界的来。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句加上指纹云的</w:t>
      </w:r>
      <w:r>
        <w:rPr>
          <w:rFonts w:ascii="Times New Roman" w:hAnsi="Times New Roman"/>
          <w:b w:val="false"/>
          <w:i w:val="false"/>
          <w:color w:val="000000"/>
          <w:sz w:val="22"/>
        </w:rPr>
        <w:t>那个</w:t>
      </w:r>
      <w:r>
        <w:rPr>
          <w:rFonts w:ascii="Times New Roman" w:hAnsi="Times New Roman"/>
          <w:b w:val="false"/>
          <w:i w:val="false"/>
          <w:color w:val="000000"/>
          <w:sz w:val="22"/>
        </w:rPr>
        <w:t>计时，但是我们所珍视虚拟世界的场景，火车中只是一种感，那种视觉的感受。</w:t>
      </w:r>
      <w:r>
        <w:rPr>
          <w:rFonts w:ascii="Times New Roman" w:hAnsi="Times New Roman"/>
          <w:b w:val="false"/>
          <w:i w:val="false"/>
          <w:color w:val="000000"/>
          <w:sz w:val="22"/>
        </w:rPr>
        <w:t>我们要把那个叫你给他看的是什么东西，它这个世界感受和这个也可以去典当我12点，世界的一些对你走进去不懂事，要过什么东西，你</w:t>
      </w:r>
      <w:r>
        <w:rPr>
          <w:rFonts w:ascii="Times New Roman" w:hAnsi="Times New Roman"/>
          <w:b w:val="false"/>
          <w:i w:val="false"/>
          <w:color w:val="000000"/>
          <w:sz w:val="22"/>
        </w:rPr>
        <w:t>这个</w:t>
      </w:r>
      <w:r>
        <w:rPr>
          <w:rFonts w:ascii="Times New Roman" w:hAnsi="Times New Roman"/>
          <w:b w:val="false"/>
          <w:i w:val="false"/>
          <w:color w:val="000000"/>
          <w:sz w:val="22"/>
        </w:rPr>
        <w:t>世界有什么？</w:t>
      </w:r>
      <w:r>
        <w:rPr>
          <w:rFonts w:ascii="Times New Roman" w:hAnsi="Times New Roman"/>
          <w:b w:val="false"/>
          <w:i w:val="false"/>
          <w:color w:val="000000"/>
          <w:sz w:val="22"/>
        </w:rPr>
        <w:t>诶</w:t>
      </w:r>
      <w:r>
        <w:rPr>
          <w:rFonts w:ascii="Times New Roman" w:hAnsi="Times New Roman"/>
          <w:b w:val="false"/>
          <w:i w:val="false"/>
          <w:color w:val="000000"/>
          <w:sz w:val="22"/>
        </w:rPr>
        <w:t>这个是在网上能看到的有还是在现实走进他吃的是</w:t>
      </w:r>
      <w:r>
        <w:rPr>
          <w:rFonts w:ascii="Times New Roman" w:hAnsi="Times New Roman"/>
          <w:b w:val="false"/>
          <w:i w:val="false"/>
          <w:color w:val="000000"/>
          <w:sz w:val="22"/>
        </w:rPr>
        <w:t>呃</w:t>
      </w:r>
      <w:r>
        <w:rPr>
          <w:rFonts w:ascii="Times New Roman" w:hAnsi="Times New Roman"/>
          <w:b w:val="false"/>
          <w:i w:val="false"/>
          <w:color w:val="000000"/>
          <w:sz w:val="22"/>
        </w:rPr>
        <w:t>线上看得到的，但是我们可以通过体感交互的形式类似指挥员那种</w:t>
      </w:r>
      <w:r>
        <w:rPr>
          <w:rFonts w:ascii="Times New Roman" w:hAnsi="Times New Roman"/>
          <w:b w:val="false"/>
          <w:i w:val="false"/>
          <w:color w:val="000000"/>
          <w:sz w:val="22"/>
        </w:rPr>
        <w:t>交</w:t>
      </w:r>
      <w:r>
        <w:rPr>
          <w:rFonts w:ascii="Times New Roman" w:hAnsi="Times New Roman"/>
          <w:b w:val="false"/>
          <w:i w:val="false"/>
          <w:color w:val="000000"/>
          <w:sz w:val="22"/>
        </w:rPr>
        <w:t>交互方式，</w:t>
      </w:r>
      <w:r>
        <w:rPr>
          <w:rFonts w:ascii="Times New Roman" w:hAnsi="Times New Roman"/>
          <w:b w:val="false"/>
          <w:i w:val="false"/>
          <w:color w:val="000000"/>
          <w:sz w:val="22"/>
        </w:rPr>
        <w:t>就是</w:t>
      </w:r>
      <w:r>
        <w:rPr>
          <w:rFonts w:ascii="Times New Roman" w:hAnsi="Times New Roman"/>
          <w:b w:val="false"/>
          <w:i w:val="false"/>
          <w:color w:val="000000"/>
          <w:sz w:val="22"/>
        </w:rPr>
        <w:t>同步镜像在我们的展厅里面。</w:t>
      </w:r>
      <w:r>
        <w:rPr>
          <w:rFonts w:ascii="Times New Roman" w:hAnsi="Times New Roman"/>
          <w:b w:val="false"/>
          <w:i w:val="false"/>
          <w:color w:val="000000"/>
          <w:sz w:val="22"/>
        </w:rPr>
        <w:t>然后</w:t>
      </w:r>
      <w:r>
        <w:rPr>
          <w:rFonts w:ascii="Times New Roman" w:hAnsi="Times New Roman"/>
          <w:b w:val="false"/>
          <w:i w:val="false"/>
          <w:color w:val="000000"/>
          <w:sz w:val="22"/>
        </w:rPr>
        <w:t>通过我们的</w:t>
      </w:r>
      <w:r>
        <w:rPr>
          <w:rFonts w:ascii="Times New Roman" w:hAnsi="Times New Roman"/>
          <w:b w:val="false"/>
          <w:i w:val="false"/>
          <w:color w:val="000000"/>
          <w:sz w:val="22"/>
        </w:rPr>
        <w:t>呃</w:t>
      </w:r>
      <w:r>
        <w:rPr>
          <w:rFonts w:ascii="Times New Roman" w:hAnsi="Times New Roman"/>
          <w:b w:val="false"/>
          <w:i w:val="false"/>
          <w:color w:val="000000"/>
          <w:sz w:val="22"/>
        </w:rPr>
        <w:t>体态识别</w:t>
      </w:r>
      <w:r>
        <w:rPr>
          <w:rFonts w:ascii="Times New Roman" w:hAnsi="Times New Roman"/>
          <w:b w:val="false"/>
          <w:i w:val="false"/>
          <w:color w:val="000000"/>
          <w:sz w:val="22"/>
        </w:rPr>
        <w:t>吧</w:t>
      </w:r>
      <w:r>
        <w:rPr>
          <w:rFonts w:ascii="Times New Roman" w:hAnsi="Times New Roman"/>
          <w:b w:val="false"/>
          <w:i w:val="false"/>
          <w:color w:val="000000"/>
          <w:sz w:val="22"/>
        </w:rPr>
        <w:t>就可以把</w:t>
      </w:r>
      <w:r>
        <w:rPr>
          <w:rFonts w:ascii="Times New Roman" w:hAnsi="Times New Roman"/>
          <w:b w:val="false"/>
          <w:i w:val="false"/>
          <w:color w:val="000000"/>
          <w:sz w:val="22"/>
        </w:rPr>
        <w:t>那个</w:t>
      </w:r>
      <w:r>
        <w:rPr>
          <w:rFonts w:ascii="Times New Roman" w:hAnsi="Times New Roman"/>
          <w:b w:val="false"/>
          <w:i w:val="false"/>
          <w:color w:val="000000"/>
          <w:sz w:val="22"/>
        </w:rPr>
        <w:t>动作感应进去，</w:t>
      </w:r>
      <w:r>
        <w:rPr>
          <w:rFonts w:ascii="Times New Roman" w:hAnsi="Times New Roman"/>
          <w:b w:val="false"/>
          <w:i w:val="false"/>
          <w:color w:val="000000"/>
          <w:sz w:val="22"/>
        </w:rPr>
        <w:t>然后</w:t>
      </w:r>
      <w:r>
        <w:rPr>
          <w:rFonts w:ascii="Times New Roman" w:hAnsi="Times New Roman"/>
          <w:b w:val="false"/>
          <w:i w:val="false"/>
          <w:color w:val="000000"/>
          <w:sz w:val="22"/>
        </w:rPr>
        <w:t>可以交互里面，</w:t>
      </w:r>
      <w:r>
        <w:rPr>
          <w:rFonts w:ascii="Times New Roman" w:hAnsi="Times New Roman"/>
          <w:b w:val="false"/>
          <w:i w:val="false"/>
          <w:color w:val="000000"/>
          <w:sz w:val="22"/>
        </w:rPr>
        <w:t>嘛</w:t>
      </w:r>
      <w:r>
        <w:rPr>
          <w:rFonts w:ascii="Times New Roman" w:hAnsi="Times New Roman"/>
          <w:b w:val="false"/>
          <w:i w:val="false"/>
          <w:color w:val="000000"/>
          <w:sz w:val="22"/>
        </w:rPr>
        <w:t>它只是一个感受具体里面的内容才是对，但他也还没达到5.31的效果，</w:t>
      </w:r>
      <w:r>
        <w:rPr>
          <w:rFonts w:ascii="Times New Roman" w:hAnsi="Times New Roman"/>
          <w:b w:val="false"/>
          <w:i w:val="false"/>
          <w:color w:val="000000"/>
          <w:sz w:val="22"/>
        </w:rPr>
        <w:t>啊</w:t>
      </w:r>
      <w:r>
        <w:rPr>
          <w:rFonts w:ascii="Times New Roman" w:hAnsi="Times New Roman"/>
          <w:b w:val="false"/>
          <w:i w:val="false"/>
          <w:color w:val="000000"/>
          <w:sz w:val="22"/>
        </w:rPr>
        <w:t>打不到裸眼3D的效果。</w:t>
      </w:r>
      <w:r>
        <w:rPr>
          <w:rFonts w:ascii="Times New Roman" w:hAnsi="Times New Roman"/>
          <w:b w:val="false"/>
          <w:i w:val="false"/>
          <w:color w:val="000000"/>
          <w:sz w:val="22"/>
        </w:rPr>
        <w:t>刚才不是有一个123级见面吗？你他</w:t>
      </w:r>
      <w:r>
        <w:rPr>
          <w:rFonts w:ascii="Times New Roman" w:hAnsi="Times New Roman"/>
          <w:b w:val="false"/>
          <w:i w:val="false"/>
          <w:color w:val="000000"/>
          <w:sz w:val="22"/>
        </w:rPr>
        <w:t>那个</w:t>
      </w:r>
      <w:r>
        <w:rPr>
          <w:rFonts w:ascii="Times New Roman" w:hAnsi="Times New Roman"/>
          <w:b w:val="false"/>
          <w:i w:val="false"/>
          <w:color w:val="000000"/>
          <w:sz w:val="22"/>
        </w:rPr>
        <w:t>策划的内容，而且还有</w:t>
      </w:r>
      <w:r>
        <w:rPr>
          <w:rFonts w:ascii="Times New Roman" w:hAnsi="Times New Roman"/>
          <w:b w:val="false"/>
          <w:i w:val="false"/>
          <w:color w:val="000000"/>
          <w:sz w:val="22"/>
        </w:rPr>
        <w:t>就是</w:t>
      </w:r>
      <w:r>
        <w:rPr>
          <w:rFonts w:ascii="Times New Roman" w:hAnsi="Times New Roman"/>
          <w:b w:val="false"/>
          <w:i w:val="false"/>
          <w:color w:val="000000"/>
          <w:sz w:val="22"/>
        </w:rPr>
        <w:t>刚才进去总讲的那些东西也可以。</w:t>
      </w:r>
      <w:r>
        <w:rPr>
          <w:rFonts w:ascii="Times New Roman" w:hAnsi="Times New Roman"/>
          <w:b w:val="false"/>
          <w:i w:val="false"/>
          <w:color w:val="000000"/>
          <w:sz w:val="22"/>
        </w:rPr>
        <w:t>啊</w:t>
      </w:r>
      <w:r>
        <w:rPr>
          <w:rFonts w:ascii="Times New Roman" w:hAnsi="Times New Roman"/>
          <w:b w:val="false"/>
          <w:i w:val="false"/>
          <w:color w:val="000000"/>
          <w:sz w:val="22"/>
        </w:rPr>
        <w:t>你波动时间找不到，这个其实都有很多场景，就把你那几个场景融进来，是不是可以有体验？对。</w:t>
      </w:r>
      <w:r>
        <w:rPr>
          <w:rFonts w:ascii="Times New Roman" w:hAnsi="Times New Roman"/>
          <w:b w:val="false"/>
          <w:i w:val="false"/>
          <w:color w:val="000000"/>
          <w:sz w:val="22"/>
        </w:rPr>
        <w:t>每一个的逻辑按照你们所说的那几个场景产品能做吗？怎么做？你照着脚本做，你是做demo 也行，你或者做视频也行。</w:t>
      </w:r>
      <w:r>
        <w:rPr>
          <w:rFonts w:ascii="Times New Roman" w:hAnsi="Times New Roman"/>
          <w:b w:val="false"/>
          <w:i w:val="false"/>
          <w:color w:val="000000"/>
          <w:sz w:val="22"/>
        </w:rPr>
        <w:t>啊</w:t>
      </w:r>
      <w:r>
        <w:rPr>
          <w:rFonts w:ascii="Times New Roman" w:hAnsi="Times New Roman"/>
          <w:b w:val="false"/>
          <w:i w:val="false"/>
          <w:color w:val="000000"/>
          <w:sz w:val="22"/>
        </w:rPr>
        <w:t>我要开软件。</w:t>
      </w:r>
      <w:r>
        <w:rPr>
          <w:rFonts w:ascii="Times New Roman" w:hAnsi="Times New Roman"/>
          <w:b w:val="false"/>
          <w:i w:val="false"/>
          <w:color w:val="000000"/>
          <w:sz w:val="22"/>
        </w:rPr>
        <w:t>显示我担心我们下午3点多，我</w:t>
      </w:r>
      <w:r>
        <w:rPr>
          <w:rFonts w:ascii="Times New Roman" w:hAnsi="Times New Roman"/>
          <w:b w:val="false"/>
          <w:i w:val="false"/>
          <w:color w:val="000000"/>
          <w:sz w:val="22"/>
        </w:rPr>
        <w:t>不</w:t>
      </w:r>
      <w:r>
        <w:rPr>
          <w:rFonts w:ascii="Times New Roman" w:hAnsi="Times New Roman"/>
          <w:b w:val="false"/>
          <w:i w:val="false"/>
          <w:color w:val="000000"/>
          <w:sz w:val="22"/>
        </w:rPr>
        <w:t>我不信不信。</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我都反省，只要告诉他这个故事我们还是要找外面的人做，就整体效果不错。</w:t>
      </w:r>
      <w:r>
        <w:rPr>
          <w:rFonts w:ascii="Times New Roman" w:hAnsi="Times New Roman"/>
          <w:b w:val="false"/>
          <w:i w:val="false"/>
          <w:color w:val="000000"/>
          <w:sz w:val="22"/>
        </w:rPr>
        <w:t>可是我觉得可以要投入成本去做的后面那些场景就放回</w:t>
      </w:r>
      <w:r>
        <w:rPr>
          <w:rFonts w:ascii="Times New Roman" w:hAnsi="Times New Roman"/>
          <w:b w:val="false"/>
          <w:i w:val="false"/>
          <w:color w:val="000000"/>
          <w:sz w:val="22"/>
        </w:rPr>
        <w:t>原</w:t>
      </w:r>
      <w:r>
        <w:rPr>
          <w:rFonts w:ascii="Times New Roman" w:hAnsi="Times New Roman"/>
          <w:b w:val="false"/>
          <w:i w:val="false"/>
          <w:color w:val="000000"/>
          <w:sz w:val="22"/>
        </w:rPr>
        <w:t>原来的，解决方案分解成</w:t>
      </w:r>
      <w:r>
        <w:rPr>
          <w:rFonts w:ascii="Times New Roman" w:hAnsi="Times New Roman"/>
          <w:b w:val="false"/>
          <w:i w:val="false"/>
          <w:color w:val="000000"/>
          <w:sz w:val="22"/>
        </w:rPr>
        <w:t>那个</w:t>
      </w:r>
      <w:r>
        <w:rPr>
          <w:rFonts w:ascii="Times New Roman" w:hAnsi="Times New Roman"/>
          <w:b w:val="false"/>
          <w:i w:val="false"/>
          <w:color w:val="000000"/>
          <w:sz w:val="22"/>
        </w:rPr>
        <w:t>展区，有</w:t>
      </w:r>
      <w:r>
        <w:rPr>
          <w:rFonts w:ascii="Times New Roman" w:hAnsi="Times New Roman"/>
          <w:b w:val="false"/>
          <w:i w:val="false"/>
          <w:color w:val="000000"/>
          <w:sz w:val="22"/>
        </w:rPr>
        <w:t>那么</w:t>
      </w:r>
      <w:r>
        <w:rPr>
          <w:rFonts w:ascii="Times New Roman" w:hAnsi="Times New Roman"/>
          <w:b w:val="false"/>
          <w:i w:val="false"/>
          <w:color w:val="000000"/>
          <w:sz w:val="22"/>
        </w:rPr>
        <w:t>两个点让她印象深，他们突然向其他的碌碌无为，没有问题的办法把它做凡客都知道。</w:t>
      </w:r>
      <w:r>
        <w:rPr>
          <w:rFonts w:ascii="Times New Roman" w:hAnsi="Times New Roman"/>
          <w:b w:val="false"/>
          <w:i w:val="false"/>
          <w:color w:val="000000"/>
          <w:sz w:val="22"/>
        </w:rPr>
        <w:t>这里面有好多数据。</w:t>
      </w:r>
      <w:r>
        <w:rPr>
          <w:rFonts w:ascii="Times New Roman" w:hAnsi="Times New Roman"/>
          <w:b w:val="false"/>
          <w:i w:val="false"/>
          <w:color w:val="000000"/>
          <w:sz w:val="22"/>
        </w:rPr>
        <w:t>啊</w:t>
      </w:r>
      <w:r>
        <w:rPr>
          <w:rFonts w:ascii="Times New Roman" w:hAnsi="Times New Roman"/>
          <w:b w:val="false"/>
          <w:i w:val="false"/>
          <w:color w:val="000000"/>
          <w:sz w:val="22"/>
        </w:rPr>
        <w:t>不管</w:t>
      </w:r>
      <w:r>
        <w:rPr>
          <w:rFonts w:ascii="Times New Roman" w:hAnsi="Times New Roman"/>
          <w:b w:val="false"/>
          <w:i w:val="false"/>
          <w:color w:val="000000"/>
          <w:sz w:val="22"/>
        </w:rPr>
        <w:t>那个</w:t>
      </w:r>
      <w:r>
        <w:rPr>
          <w:rFonts w:ascii="Times New Roman" w:hAnsi="Times New Roman"/>
          <w:b w:val="false"/>
          <w:i w:val="false"/>
          <w:color w:val="000000"/>
          <w:sz w:val="22"/>
        </w:rPr>
        <w:t>城市规划那里可以让盘头做，他反正建模，</w:t>
      </w:r>
      <w:r>
        <w:rPr>
          <w:rFonts w:ascii="Times New Roman" w:hAnsi="Times New Roman"/>
          <w:b w:val="false"/>
          <w:i w:val="false"/>
          <w:color w:val="000000"/>
          <w:sz w:val="22"/>
        </w:rPr>
        <w:t>嘛</w:t>
      </w:r>
      <w:r>
        <w:rPr>
          <w:rFonts w:ascii="Times New Roman" w:hAnsi="Times New Roman"/>
          <w:b w:val="false"/>
          <w:i w:val="false"/>
          <w:color w:val="000000"/>
          <w:sz w:val="22"/>
        </w:rPr>
        <w:t>快点实际。</w:t>
      </w:r>
      <w:r>
        <w:rPr>
          <w:rFonts w:ascii="Times New Roman" w:hAnsi="Times New Roman"/>
          <w:b w:val="false"/>
          <w:i w:val="false"/>
          <w:color w:val="000000"/>
          <w:sz w:val="22"/>
        </w:rPr>
        <w:t>就我刚刚讲的比较多的是体现规划的，是不是说我的规划建个</w:t>
      </w:r>
      <w:r>
        <w:rPr>
          <w:rFonts w:ascii="Times New Roman" w:hAnsi="Times New Roman"/>
          <w:b w:val="false"/>
          <w:i w:val="false"/>
          <w:color w:val="000000"/>
          <w:sz w:val="22"/>
        </w:rPr>
        <w:t>什么</w:t>
      </w:r>
      <w:r>
        <w:rPr>
          <w:rFonts w:ascii="Times New Roman" w:hAnsi="Times New Roman"/>
          <w:b w:val="false"/>
          <w:i w:val="false"/>
          <w:color w:val="000000"/>
          <w:sz w:val="22"/>
        </w:rPr>
        <w:t>电对周边的，对整个城市的发展影响，我的规划是我自己能理解。</w:t>
      </w:r>
      <w:r>
        <w:rPr>
          <w:rFonts w:ascii="Times New Roman" w:hAnsi="Times New Roman"/>
          <w:b w:val="false"/>
          <w:i w:val="false"/>
          <w:color w:val="000000"/>
          <w:sz w:val="22"/>
        </w:rPr>
        <w:t>你除了能理解，你还要会思考。</w:t>
      </w:r>
      <w:r>
        <w:rPr>
          <w:rFonts w:ascii="Times New Roman" w:hAnsi="Times New Roman"/>
          <w:b w:val="false"/>
          <w:i w:val="false"/>
          <w:color w:val="000000"/>
          <w:sz w:val="22"/>
        </w:rPr>
        <w:t>给他盖了一个小区，对应着我这个树的成分比我有所反馈。</w:t>
      </w:r>
      <w:r>
        <w:rPr>
          <w:rFonts w:ascii="Times New Roman" w:hAnsi="Times New Roman"/>
          <w:b w:val="false"/>
          <w:i w:val="false"/>
          <w:color w:val="000000"/>
          <w:sz w:val="22"/>
        </w:rPr>
        <w:t>当你要加一个小区的时候，你城市普遍化的时期要改变，意思</w:t>
      </w:r>
      <w:r>
        <w:rPr>
          <w:rFonts w:ascii="Times New Roman" w:hAnsi="Times New Roman"/>
          <w:b w:val="false"/>
          <w:i w:val="false"/>
          <w:color w:val="000000"/>
          <w:sz w:val="22"/>
        </w:rPr>
        <w:t>就是</w:t>
      </w:r>
      <w:r>
        <w:rPr>
          <w:rFonts w:ascii="Times New Roman" w:hAnsi="Times New Roman"/>
          <w:b w:val="false"/>
          <w:i w:val="false"/>
          <w:color w:val="000000"/>
          <w:sz w:val="22"/>
        </w:rPr>
        <w:t>就是</w:t>
      </w:r>
      <w:r>
        <w:rPr>
          <w:rFonts w:ascii="Times New Roman" w:hAnsi="Times New Roman"/>
          <w:b w:val="false"/>
          <w:i w:val="false"/>
          <w:color w:val="000000"/>
          <w:sz w:val="22"/>
        </w:rPr>
        <w:t>当我作为规划的，我要在这放小区的时候，我的数字可能给我一个反馈，你的道路，你的配套，什么东西要变量变化？当我在这多了一条路的时候，他马上就告诉你这路怎么优化是比较黑，</w:t>
      </w:r>
      <w:r>
        <w:rPr>
          <w:rFonts w:ascii="Times New Roman" w:hAnsi="Times New Roman"/>
          <w:b w:val="false"/>
          <w:i w:val="false"/>
          <w:color w:val="000000"/>
          <w:sz w:val="22"/>
        </w:rPr>
        <w:t>就是</w:t>
      </w:r>
      <w:r>
        <w:rPr>
          <w:rFonts w:ascii="Times New Roman" w:hAnsi="Times New Roman"/>
          <w:b w:val="false"/>
          <w:i w:val="false"/>
          <w:color w:val="000000"/>
          <w:sz w:val="22"/>
        </w:rPr>
        <w:t>它就数字成对我是有所反馈，怎么感觉你说的</w:t>
      </w:r>
      <w:r>
        <w:rPr>
          <w:rFonts w:ascii="Times New Roman" w:hAnsi="Times New Roman"/>
          <w:b w:val="false"/>
          <w:i w:val="false"/>
          <w:color w:val="000000"/>
          <w:sz w:val="22"/>
        </w:rPr>
        <w:t>那个</w:t>
      </w:r>
      <w:r>
        <w:rPr>
          <w:rFonts w:ascii="Times New Roman" w:hAnsi="Times New Roman"/>
          <w:b w:val="false"/>
          <w:i w:val="false"/>
          <w:color w:val="000000"/>
          <w:sz w:val="22"/>
        </w:rPr>
        <w:t>之前组件，高兴时就想搞军事，就搞这个的。</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我知道。</w:t>
      </w:r>
      <w:r>
        <w:rPr>
          <w:rFonts w:ascii="Times New Roman" w:hAnsi="Times New Roman"/>
          <w:b w:val="false"/>
          <w:i w:val="false"/>
          <w:color w:val="000000"/>
          <w:sz w:val="22"/>
        </w:rPr>
        <w:t>嗯</w:t>
      </w:r>
      <w:r>
        <w:rPr>
          <w:rFonts w:ascii="Times New Roman" w:hAnsi="Times New Roman"/>
          <w:b w:val="false"/>
          <w:i w:val="false"/>
          <w:color w:val="000000"/>
          <w:sz w:val="22"/>
        </w:rPr>
        <w:t>是。</w:t>
      </w:r>
      <w:r>
        <w:rPr>
          <w:rFonts w:ascii="Times New Roman" w:hAnsi="Times New Roman"/>
          <w:b w:val="false"/>
          <w:i w:val="false"/>
          <w:color w:val="000000"/>
          <w:sz w:val="22"/>
        </w:rPr>
        <w:t>啊</w:t>
      </w:r>
      <w:r>
        <w:rPr>
          <w:rFonts w:ascii="Times New Roman" w:hAnsi="Times New Roman"/>
          <w:b w:val="false"/>
          <w:i w:val="false"/>
          <w:color w:val="000000"/>
          <w:sz w:val="22"/>
        </w:rPr>
        <w:t>先生，这不是搞</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单贴着</w:t>
      </w:r>
      <w:r>
        <w:rPr>
          <w:rFonts w:ascii="Times New Roman" w:hAnsi="Times New Roman"/>
          <w:b w:val="false"/>
          <w:i w:val="false"/>
          <w:color w:val="000000"/>
          <w:sz w:val="22"/>
        </w:rPr>
        <w:t>呢</w:t>
      </w:r>
      <w:r>
        <w:rPr>
          <w:rFonts w:ascii="Times New Roman" w:hAnsi="Times New Roman"/>
          <w:b w:val="false"/>
          <w:i w:val="false"/>
          <w:color w:val="000000"/>
          <w:sz w:val="22"/>
        </w:rPr>
        <w:t>但相对于偏喂奶，它不是说其实现在比如说实现了一部分有一些可能未来</w:t>
      </w:r>
      <w:r>
        <w:rPr>
          <w:rFonts w:ascii="Times New Roman" w:hAnsi="Times New Roman"/>
          <w:b w:val="false"/>
          <w:i w:val="false"/>
          <w:color w:val="000000"/>
          <w:sz w:val="22"/>
        </w:rPr>
        <w:t>啊</w:t>
      </w:r>
      <w:r>
        <w:rPr>
          <w:rFonts w:ascii="Times New Roman" w:hAnsi="Times New Roman"/>
          <w:b w:val="false"/>
          <w:i w:val="false"/>
          <w:color w:val="000000"/>
          <w:sz w:val="22"/>
        </w:rPr>
        <w:t>往这个方向去实现。</w:t>
      </w:r>
      <w:r>
        <w:rPr>
          <w:rFonts w:ascii="Times New Roman" w:hAnsi="Times New Roman"/>
          <w:b w:val="false"/>
          <w:i w:val="false"/>
          <w:color w:val="000000"/>
          <w:sz w:val="22"/>
        </w:rPr>
        <w:t>30岁是虚实最多，最多你可以把我这个发给</w:t>
      </w:r>
      <w:r>
        <w:rPr>
          <w:rFonts w:ascii="Times New Roman" w:hAnsi="Times New Roman"/>
          <w:b w:val="false"/>
          <w:i w:val="false"/>
          <w:color w:val="000000"/>
          <w:sz w:val="22"/>
        </w:rPr>
        <w:t>这个</w:t>
      </w:r>
      <w:r>
        <w:rPr>
          <w:rFonts w:ascii="Times New Roman" w:hAnsi="Times New Roman"/>
          <w:b w:val="false"/>
          <w:i w:val="false"/>
          <w:color w:val="000000"/>
          <w:sz w:val="22"/>
        </w:rPr>
        <w:t>凡拓片，让她想象一下。</w:t>
      </w:r>
      <w:r>
        <w:rPr>
          <w:rFonts w:ascii="Times New Roman" w:hAnsi="Times New Roman"/>
          <w:b w:val="false"/>
          <w:i w:val="false"/>
          <w:color w:val="000000"/>
          <w:sz w:val="22"/>
        </w:rPr>
        <w:t>其实我觉得这个就可以按照刚才贾总给我放那个视频搞定，再说清楚，定义一个人，他就像上帝视角一样，</w:t>
      </w:r>
      <w:r>
        <w:rPr>
          <w:rFonts w:ascii="Times New Roman" w:hAnsi="Times New Roman"/>
          <w:b w:val="false"/>
          <w:i w:val="false"/>
          <w:color w:val="000000"/>
          <w:sz w:val="22"/>
        </w:rPr>
        <w:t>然后</w:t>
      </w:r>
      <w:r>
        <w:rPr>
          <w:rFonts w:ascii="Times New Roman" w:hAnsi="Times New Roman"/>
          <w:b w:val="false"/>
          <w:i w:val="false"/>
          <w:color w:val="000000"/>
          <w:sz w:val="22"/>
        </w:rPr>
        <w:t>他例如像我们鬼椒里，</w:t>
      </w:r>
      <w:r>
        <w:rPr>
          <w:rFonts w:ascii="Times New Roman" w:hAnsi="Times New Roman"/>
          <w:b w:val="false"/>
          <w:i w:val="false"/>
          <w:color w:val="000000"/>
          <w:sz w:val="22"/>
        </w:rPr>
        <w:t>啊</w:t>
      </w:r>
      <w:r>
        <w:rPr>
          <w:rFonts w:ascii="Times New Roman" w:hAnsi="Times New Roman"/>
          <w:b w:val="false"/>
          <w:i w:val="false"/>
          <w:color w:val="000000"/>
          <w:sz w:val="22"/>
        </w:rPr>
        <w:t>就是</w:t>
      </w:r>
      <w:r>
        <w:rPr>
          <w:rFonts w:ascii="Times New Roman" w:hAnsi="Times New Roman"/>
          <w:b w:val="false"/>
          <w:i w:val="false"/>
          <w:color w:val="000000"/>
          <w:sz w:val="22"/>
        </w:rPr>
        <w:t>回到刚才那个页面里面。</w:t>
      </w:r>
      <w:r>
        <w:rPr>
          <w:rFonts w:ascii="Times New Roman" w:hAnsi="Times New Roman"/>
          <w:b w:val="false"/>
          <w:i w:val="false"/>
          <w:color w:val="000000"/>
          <w:sz w:val="22"/>
        </w:rPr>
        <w:t>那</w:t>
      </w:r>
      <w:r>
        <w:rPr>
          <w:rFonts w:ascii="Times New Roman" w:hAnsi="Times New Roman"/>
          <w:b w:val="false"/>
          <w:i w:val="false"/>
          <w:color w:val="000000"/>
          <w:sz w:val="22"/>
        </w:rPr>
        <w:t>鬼蛟里面进去后，无论我是3D几个投影机投影也好，它就是一个列车的空间里面去，</w:t>
      </w:r>
      <w:r>
        <w:rPr>
          <w:rFonts w:ascii="Times New Roman" w:hAnsi="Times New Roman"/>
          <w:b w:val="false"/>
          <w:i w:val="false"/>
          <w:color w:val="000000"/>
          <w:sz w:val="22"/>
        </w:rPr>
        <w:t>那</w:t>
      </w:r>
      <w:r>
        <w:rPr>
          <w:rFonts w:ascii="Times New Roman" w:hAnsi="Times New Roman"/>
          <w:b w:val="false"/>
          <w:i w:val="false"/>
          <w:color w:val="000000"/>
          <w:sz w:val="22"/>
        </w:rPr>
        <w:t>这个时候会有一个像上帝视角这么一个人，来，她往里面扔一个演唱会，他把你扔了一场洪水</w:t>
      </w:r>
      <w:r>
        <w:rPr>
          <w:rFonts w:ascii="Times New Roman" w:hAnsi="Times New Roman"/>
          <w:b w:val="false"/>
          <w:i w:val="false"/>
          <w:color w:val="000000"/>
          <w:sz w:val="22"/>
        </w:rPr>
        <w:t>那么</w:t>
      </w:r>
      <w:r>
        <w:rPr>
          <w:rFonts w:ascii="Times New Roman" w:hAnsi="Times New Roman"/>
          <w:b w:val="false"/>
          <w:i w:val="false"/>
          <w:color w:val="000000"/>
          <w:sz w:val="22"/>
        </w:rPr>
        <w:t>整个轨交场景变化，你想什么是云雨之后就跟我说，就比如说</w:t>
      </w:r>
      <w:r>
        <w:rPr>
          <w:rFonts w:ascii="Times New Roman" w:hAnsi="Times New Roman"/>
          <w:b w:val="false"/>
          <w:i w:val="false"/>
          <w:color w:val="000000"/>
          <w:sz w:val="22"/>
        </w:rPr>
        <w:t>嗯</w:t>
      </w:r>
      <w:r>
        <w:rPr>
          <w:rFonts w:ascii="Times New Roman" w:hAnsi="Times New Roman"/>
          <w:b w:val="false"/>
          <w:i w:val="false"/>
          <w:color w:val="000000"/>
          <w:sz w:val="22"/>
        </w:rPr>
        <w:t>不是，我这里面如果真的有一个世界，我们现在看他我们再看一个世界。</w:t>
      </w:r>
      <w:r>
        <w:rPr>
          <w:rFonts w:ascii="Times New Roman" w:hAnsi="Times New Roman"/>
          <w:b w:val="false"/>
          <w:i w:val="false"/>
          <w:color w:val="000000"/>
          <w:sz w:val="22"/>
        </w:rPr>
        <w:t>所以在里面的一个人看来，我们就是上帝。</w:t>
      </w:r>
      <w:r>
        <w:rPr>
          <w:rFonts w:ascii="Times New Roman" w:hAnsi="Times New Roman"/>
          <w:b w:val="false"/>
          <w:i w:val="false"/>
          <w:color w:val="000000"/>
          <w:sz w:val="22"/>
        </w:rPr>
        <w:t>伤心事也都这样</w:t>
      </w:r>
      <w:r>
        <w:rPr>
          <w:rFonts w:ascii="Times New Roman" w:hAnsi="Times New Roman"/>
          <w:b w:val="false"/>
          <w:i w:val="false"/>
          <w:color w:val="000000"/>
          <w:sz w:val="22"/>
        </w:rPr>
        <w:t>对吧</w:t>
      </w:r>
      <w:r>
        <w:rPr>
          <w:rFonts w:ascii="Times New Roman" w:hAnsi="Times New Roman"/>
          <w:b w:val="false"/>
          <w:i w:val="false"/>
          <w:color w:val="000000"/>
          <w:sz w:val="22"/>
        </w:rPr>
        <w:t>所以整个地球或者整个宇宙，如果外面还有一个人在看，或者那个人在他的电脑里面是装了整个宇宙。</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我们就是它的云宇宙。</w:t>
      </w:r>
      <w:r>
        <w:rPr>
          <w:rFonts w:ascii="Times New Roman" w:hAnsi="Times New Roman"/>
          <w:b w:val="false"/>
          <w:i w:val="false"/>
          <w:color w:val="000000"/>
          <w:sz w:val="22"/>
        </w:rPr>
        <w:t>刚才那些特殊的情况就是</w:t>
      </w:r>
      <w:r>
        <w:rPr>
          <w:rFonts w:ascii="Times New Roman" w:hAnsi="Times New Roman"/>
          <w:b w:val="false"/>
          <w:i w:val="false"/>
          <w:color w:val="000000"/>
          <w:sz w:val="22"/>
        </w:rPr>
        <w:t>这个</w:t>
      </w:r>
      <w:r>
        <w:rPr>
          <w:rFonts w:ascii="Times New Roman" w:hAnsi="Times New Roman"/>
          <w:b w:val="false"/>
          <w:i w:val="false"/>
          <w:color w:val="000000"/>
          <w:sz w:val="22"/>
        </w:rPr>
        <w:t>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级交互</w:t>
      </w:r>
      <w:r>
        <w:rPr>
          <w:rFonts w:ascii="Times New Roman" w:hAnsi="Times New Roman"/>
          <w:b w:val="false"/>
          <w:i w:val="false"/>
          <w:color w:val="000000"/>
          <w:sz w:val="22"/>
        </w:rPr>
        <w:t>这个</w:t>
      </w:r>
      <w:r>
        <w:rPr>
          <w:rFonts w:ascii="Times New Roman" w:hAnsi="Times New Roman"/>
          <w:b w:val="false"/>
          <w:i w:val="false"/>
          <w:color w:val="000000"/>
          <w:sz w:val="22"/>
        </w:rPr>
        <w:t>妃嫔。</w:t>
      </w:r>
      <w:r>
        <w:rPr>
          <w:rFonts w:ascii="Times New Roman" w:hAnsi="Times New Roman"/>
          <w:b w:val="false"/>
          <w:i w:val="false"/>
          <w:color w:val="000000"/>
          <w:sz w:val="22"/>
        </w:rPr>
        <w:t>就刚才</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五腰</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背一袋，</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是51W数字原生开发及应用平台。</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说的，比如说我扔</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一个洪水，它就好像真的是一个过去</w:t>
      </w:r>
      <w:r>
        <w:rPr>
          <w:rFonts w:ascii="Times New Roman" w:hAnsi="Times New Roman"/>
          <w:b w:val="false"/>
          <w:i w:val="false"/>
          <w:color w:val="000000"/>
          <w:sz w:val="22"/>
        </w:rPr>
        <w:t>然后</w:t>
      </w:r>
      <w:r>
        <w:rPr>
          <w:rFonts w:ascii="Times New Roman" w:hAnsi="Times New Roman"/>
          <w:b w:val="false"/>
          <w:i w:val="false"/>
          <w:color w:val="000000"/>
          <w:sz w:val="22"/>
        </w:rPr>
        <w:t>那个城市又发生一些变化，但是要跟周嗯这里就可以跟我们场景结合。</w:t>
      </w:r>
      <w:r>
        <w:rPr>
          <w:rFonts w:ascii="Times New Roman" w:hAnsi="Times New Roman"/>
          <w:b w:val="false"/>
          <w:i w:val="false"/>
          <w:color w:val="000000"/>
          <w:sz w:val="22"/>
        </w:rPr>
        <w:t>对。</w:t>
      </w:r>
      <w:r>
        <w:rPr>
          <w:rFonts w:ascii="Times New Roman" w:hAnsi="Times New Roman"/>
          <w:b w:val="false"/>
          <w:i w:val="false"/>
          <w:color w:val="000000"/>
          <w:sz w:val="22"/>
        </w:rPr>
        <w:t>而且可以多场景切换。</w:t>
      </w:r>
      <w:r>
        <w:rPr>
          <w:rFonts w:ascii="Times New Roman" w:hAnsi="Times New Roman"/>
          <w:b w:val="false"/>
          <w:i w:val="false"/>
          <w:color w:val="000000"/>
          <w:sz w:val="22"/>
        </w:rPr>
        <w:t>成多场景切换里面过多传单切换里面就要套上我上次说的情歌你，你要，叫</w:t>
      </w:r>
      <w:r>
        <w:rPr>
          <w:rFonts w:ascii="Times New Roman" w:hAnsi="Times New Roman"/>
          <w:b w:val="false"/>
          <w:i w:val="false"/>
          <w:color w:val="000000"/>
          <w:sz w:val="22"/>
        </w:rPr>
        <w:t>啊</w:t>
      </w:r>
      <w:r>
        <w:rPr>
          <w:rFonts w:ascii="Times New Roman" w:hAnsi="Times New Roman"/>
          <w:b w:val="false"/>
          <w:i w:val="false"/>
          <w:color w:val="000000"/>
          <w:sz w:val="22"/>
        </w:rPr>
        <w:t>叫云，宇宙的城市，它的理念是什么？你看这也是从上帝视角上元宇宙城市下的安全是什么？</w:t>
      </w:r>
      <w:r>
        <w:rPr>
          <w:rFonts w:ascii="Times New Roman" w:hAnsi="Times New Roman"/>
          <w:b w:val="false"/>
          <w:i w:val="false"/>
          <w:color w:val="000000"/>
          <w:sz w:val="22"/>
        </w:rPr>
        <w:t>唉</w:t>
      </w:r>
      <w:r>
        <w:rPr>
          <w:rFonts w:ascii="Times New Roman" w:hAnsi="Times New Roman"/>
          <w:b w:val="false"/>
          <w:i w:val="false"/>
          <w:color w:val="000000"/>
          <w:sz w:val="22"/>
        </w:rPr>
        <w:t>你这一个场景你可以体现出一个理念，原宇宙和城市下的效率。</w:t>
      </w:r>
      <w:r>
        <w:rPr>
          <w:rFonts w:ascii="Times New Roman" w:hAnsi="Times New Roman"/>
          <w:b w:val="false"/>
          <w:i w:val="false"/>
          <w:color w:val="000000"/>
          <w:sz w:val="22"/>
        </w:rPr>
        <w:t>注意点，</w:t>
      </w:r>
      <w:r>
        <w:rPr>
          <w:rFonts w:ascii="Times New Roman" w:hAnsi="Times New Roman"/>
          <w:b w:val="false"/>
          <w:i w:val="false"/>
          <w:color w:val="000000"/>
          <w:sz w:val="22"/>
        </w:rPr>
        <w:t>哈</w:t>
      </w:r>
      <w:r>
        <w:rPr>
          <w:rFonts w:ascii="Times New Roman" w:hAnsi="Times New Roman"/>
          <w:b w:val="false"/>
          <w:i w:val="false"/>
          <w:color w:val="000000"/>
          <w:sz w:val="22"/>
        </w:rPr>
        <w:t>绿色、</w:t>
      </w:r>
      <w:r>
        <w:rPr>
          <w:rFonts w:ascii="Times New Roman" w:hAnsi="Times New Roman"/>
          <w:b w:val="false"/>
          <w:i w:val="false"/>
          <w:color w:val="000000"/>
          <w:sz w:val="22"/>
        </w:rPr>
        <w:t>啊</w:t>
      </w:r>
      <w:r>
        <w:rPr>
          <w:rFonts w:ascii="Times New Roman" w:hAnsi="Times New Roman"/>
          <w:b w:val="false"/>
          <w:i w:val="false"/>
          <w:color w:val="000000"/>
          <w:sz w:val="22"/>
        </w:rPr>
        <w:t>智慧。</w:t>
      </w:r>
      <w:r>
        <w:rPr>
          <w:rFonts w:ascii="Times New Roman" w:hAnsi="Times New Roman"/>
          <w:b w:val="false"/>
          <w:i w:val="false"/>
          <w:color w:val="000000"/>
          <w:sz w:val="22"/>
        </w:rPr>
        <w:t>但是什么？你在这个场景里面一个场景体现一个理念。</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对，还是要结合</w:t>
      </w:r>
      <w:r>
        <w:rPr>
          <w:rFonts w:ascii="Times New Roman" w:hAnsi="Times New Roman"/>
          <w:b w:val="false"/>
          <w:i w:val="false"/>
          <w:color w:val="000000"/>
          <w:sz w:val="22"/>
        </w:rPr>
        <w:t>就是</w:t>
      </w:r>
      <w:r>
        <w:rPr>
          <w:rFonts w:ascii="Times New Roman" w:hAnsi="Times New Roman"/>
          <w:b w:val="false"/>
          <w:i w:val="false"/>
          <w:color w:val="000000"/>
          <w:sz w:val="22"/>
        </w:rPr>
        <w:t>我刚才说的要有一个高度，前面讲什么是云宇宙？云宇宙理念是什么？最后又有个未来富贵园运营。</w:t>
      </w:r>
      <w:r>
        <w:rPr>
          <w:rFonts w:ascii="Times New Roman" w:hAnsi="Times New Roman"/>
          <w:b w:val="false"/>
          <w:i w:val="false"/>
          <w:color w:val="000000"/>
          <w:sz w:val="22"/>
        </w:rPr>
        <w:t>说。</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这个看完了，</w:t>
      </w:r>
      <w:r>
        <w:rPr>
          <w:rFonts w:ascii="Times New Roman" w:hAnsi="Times New Roman"/>
          <w:b w:val="false"/>
          <w:i w:val="false"/>
          <w:color w:val="000000"/>
          <w:sz w:val="22"/>
        </w:rPr>
        <w:t>哦</w:t>
      </w:r>
      <w:r>
        <w:rPr>
          <w:rFonts w:ascii="Times New Roman" w:hAnsi="Times New Roman"/>
          <w:b w:val="false"/>
          <w:i w:val="false"/>
          <w:color w:val="000000"/>
          <w:sz w:val="22"/>
        </w:rPr>
        <w:t>加多的英语这个概念就看它的不同的场景下的原理就是每一个场景它还有一个含义，它有没有开车个含义就构成了。</w:t>
      </w:r>
      <w:r>
        <w:rPr>
          <w:rFonts w:ascii="Times New Roman" w:hAnsi="Times New Roman"/>
          <w:b w:val="false"/>
          <w:i w:val="false"/>
          <w:color w:val="000000"/>
          <w:sz w:val="22"/>
        </w:rPr>
        <w:t>OK。</w:t>
      </w:r>
      <w:r>
        <w:rPr>
          <w:rFonts w:ascii="Times New Roman" w:hAnsi="Times New Roman"/>
          <w:b w:val="false"/>
          <w:i w:val="false"/>
          <w:color w:val="000000"/>
          <w:sz w:val="22"/>
        </w:rPr>
        <w:t>方案最后是什么？</w:t>
      </w:r>
      <w:r>
        <w:rPr>
          <w:rFonts w:ascii="Times New Roman" w:hAnsi="Times New Roman"/>
          <w:b w:val="false"/>
          <w:i w:val="false"/>
          <w:color w:val="000000"/>
          <w:sz w:val="22"/>
        </w:rPr>
        <w:t>然后</w:t>
      </w:r>
      <w:r>
        <w:rPr>
          <w:rFonts w:ascii="Times New Roman" w:hAnsi="Times New Roman"/>
          <w:b w:val="false"/>
          <w:i w:val="false"/>
          <w:color w:val="000000"/>
          <w:sz w:val="22"/>
        </w:rPr>
        <w:t>最后是的这个概念，是黄埔的甘霖。</w:t>
      </w:r>
      <w:r>
        <w:rPr>
          <w:rFonts w:ascii="Times New Roman" w:hAnsi="Times New Roman"/>
          <w:b w:val="false"/>
          <w:i w:val="false"/>
          <w:color w:val="000000"/>
          <w:sz w:val="22"/>
        </w:rPr>
        <w:t>这个好高级。</w:t>
      </w:r>
      <w:r>
        <w:rPr>
          <w:rFonts w:ascii="Times New Roman" w:hAnsi="Times New Roman"/>
          <w:b w:val="false"/>
          <w:i w:val="false"/>
          <w:color w:val="000000"/>
          <w:sz w:val="22"/>
        </w:rPr>
        <w:t>这</w:t>
      </w:r>
      <w:r>
        <w:rPr>
          <w:rFonts w:ascii="Times New Roman" w:hAnsi="Times New Roman"/>
          <w:b w:val="false"/>
          <w:i w:val="false"/>
          <w:color w:val="000000"/>
          <w:sz w:val="22"/>
        </w:rPr>
        <w:t>就你讲完了融到你你还是</w:t>
      </w:r>
      <w:r>
        <w:rPr>
          <w:rFonts w:ascii="Times New Roman" w:hAnsi="Times New Roman"/>
          <w:b w:val="false"/>
          <w:i w:val="false"/>
          <w:color w:val="000000"/>
          <w:sz w:val="22"/>
        </w:rPr>
        <w:t>就是说</w:t>
      </w:r>
      <w:r>
        <w:rPr>
          <w:rFonts w:ascii="Times New Roman" w:hAnsi="Times New Roman"/>
          <w:b w:val="false"/>
          <w:i w:val="false"/>
          <w:color w:val="000000"/>
          <w:sz w:val="22"/>
        </w:rPr>
        <w:t>你把这个故事跟比如说跟书记讲他以后</w:t>
      </w:r>
      <w:r>
        <w:rPr>
          <w:rFonts w:ascii="Times New Roman" w:hAnsi="Times New Roman"/>
          <w:b w:val="false"/>
          <w:i w:val="false"/>
          <w:color w:val="000000"/>
          <w:sz w:val="22"/>
        </w:rPr>
        <w:t>呢</w:t>
      </w:r>
      <w:r>
        <w:rPr>
          <w:rFonts w:ascii="Times New Roman" w:hAnsi="Times New Roman"/>
          <w:b w:val="false"/>
          <w:i w:val="false"/>
          <w:color w:val="000000"/>
          <w:sz w:val="22"/>
        </w:rPr>
        <w:t>他心里乐乐发的桨这里还是</w:t>
      </w:r>
      <w:r>
        <w:rPr>
          <w:rFonts w:ascii="Times New Roman" w:hAnsi="Times New Roman"/>
          <w:b w:val="false"/>
          <w:i w:val="false"/>
          <w:color w:val="000000"/>
          <w:sz w:val="22"/>
        </w:rPr>
        <w:t>嗯</w:t>
      </w:r>
      <w:r>
        <w:rPr>
          <w:rFonts w:ascii="Times New Roman" w:hAnsi="Times New Roman"/>
          <w:b w:val="false"/>
          <w:i w:val="false"/>
          <w:color w:val="000000"/>
          <w:sz w:val="22"/>
        </w:rPr>
        <w:t>最后都不可能每次在我听他自己来点题了</w:t>
      </w:r>
      <w:r>
        <w:rPr>
          <w:rFonts w:ascii="Times New Roman" w:hAnsi="Times New Roman"/>
          <w:b w:val="false"/>
          <w:i w:val="false"/>
          <w:color w:val="000000"/>
          <w:sz w:val="22"/>
        </w:rPr>
        <w:t>哇</w:t>
      </w:r>
      <w:r>
        <w:rPr>
          <w:rFonts w:ascii="Times New Roman" w:hAnsi="Times New Roman"/>
          <w:b w:val="false"/>
          <w:i w:val="false"/>
          <w:color w:val="000000"/>
          <w:sz w:val="22"/>
        </w:rPr>
        <w:t>我不讲鬼话的等等，</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你看按照加工总结就类似于这种</w:t>
      </w:r>
      <w:r>
        <w:rPr>
          <w:rFonts w:ascii="Times New Roman" w:hAnsi="Times New Roman"/>
          <w:b w:val="false"/>
          <w:i w:val="false"/>
          <w:color w:val="000000"/>
          <w:sz w:val="22"/>
        </w:rPr>
        <w:t>这个</w:t>
      </w:r>
      <w:r>
        <w:rPr>
          <w:rFonts w:ascii="Times New Roman" w:hAnsi="Times New Roman"/>
          <w:b w:val="false"/>
          <w:i w:val="false"/>
          <w:color w:val="000000"/>
          <w:sz w:val="22"/>
        </w:rPr>
        <w:t>中国人的精神是啥？</w:t>
      </w:r>
      <w:r>
        <w:rPr>
          <w:rFonts w:ascii="Times New Roman" w:hAnsi="Times New Roman"/>
          <w:b w:val="false"/>
          <w:i w:val="false"/>
          <w:color w:val="000000"/>
          <w:sz w:val="22"/>
        </w:rPr>
        <w:t>啊</w:t>
      </w:r>
      <w:r>
        <w:rPr>
          <w:rFonts w:ascii="Times New Roman" w:hAnsi="Times New Roman"/>
          <w:b w:val="false"/>
          <w:i w:val="false"/>
          <w:color w:val="000000"/>
          <w:sz w:val="22"/>
        </w:rPr>
        <w:t>仁义礼智信。</w:t>
      </w:r>
      <w:r>
        <w:rPr>
          <w:rFonts w:ascii="Times New Roman" w:hAnsi="Times New Roman"/>
          <w:b w:val="false"/>
          <w:i w:val="false"/>
          <w:color w:val="000000"/>
          <w:sz w:val="22"/>
        </w:rPr>
        <w:t>那</w:t>
      </w:r>
      <w:r>
        <w:rPr>
          <w:rFonts w:ascii="Times New Roman" w:hAnsi="Times New Roman"/>
          <w:b w:val="false"/>
          <w:i w:val="false"/>
          <w:color w:val="000000"/>
          <w:sz w:val="22"/>
        </w:rPr>
        <w:t>这个</w:t>
      </w:r>
      <w:r>
        <w:rPr>
          <w:rFonts w:ascii="Times New Roman" w:hAnsi="Times New Roman"/>
          <w:b w:val="false"/>
          <w:i w:val="false"/>
          <w:color w:val="000000"/>
          <w:sz w:val="22"/>
        </w:rPr>
        <w:t>人员语中的人是什么样的人？就用的这个礼是什么样的人能有这么多，信什么样，</w:t>
      </w:r>
      <w:r>
        <w:rPr>
          <w:rFonts w:ascii="Times New Roman" w:hAnsi="Times New Roman"/>
          <w:b w:val="false"/>
          <w:i w:val="false"/>
          <w:color w:val="000000"/>
          <w:sz w:val="22"/>
        </w:rPr>
        <w:t>然后</w:t>
      </w:r>
      <w:r>
        <w:rPr>
          <w:rFonts w:ascii="Times New Roman" w:hAnsi="Times New Roman"/>
          <w:b w:val="false"/>
          <w:i w:val="false"/>
          <w:color w:val="000000"/>
          <w:sz w:val="22"/>
        </w:rPr>
        <w:t>再把它填充好，</w:t>
      </w:r>
      <w:r>
        <w:rPr>
          <w:rFonts w:ascii="Times New Roman" w:hAnsi="Times New Roman"/>
          <w:b w:val="false"/>
          <w:i w:val="false"/>
          <w:color w:val="000000"/>
          <w:sz w:val="22"/>
        </w:rPr>
        <w:t>然后</w:t>
      </w:r>
      <w:r>
        <w:rPr>
          <w:rFonts w:ascii="Times New Roman" w:hAnsi="Times New Roman"/>
          <w:b w:val="false"/>
          <w:i w:val="false"/>
          <w:color w:val="000000"/>
          <w:sz w:val="22"/>
        </w:rPr>
        <w:t>最后这个东西就是</w:t>
      </w:r>
      <w:r>
        <w:rPr>
          <w:rFonts w:ascii="Times New Roman" w:hAnsi="Times New Roman"/>
          <w:b w:val="false"/>
          <w:i w:val="false"/>
          <w:color w:val="000000"/>
          <w:sz w:val="22"/>
        </w:rPr>
        <w:t>这个</w:t>
      </w:r>
      <w:r>
        <w:rPr>
          <w:rFonts w:ascii="Times New Roman" w:hAnsi="Times New Roman"/>
          <w:b w:val="false"/>
          <w:i w:val="false"/>
          <w:color w:val="000000"/>
          <w:sz w:val="22"/>
        </w:rPr>
        <w:t>中国人的内核，换句话说按两种意思，它就是黄浦区的</w:t>
      </w:r>
      <w:r>
        <w:rPr>
          <w:rFonts w:ascii="Times New Roman" w:hAnsi="Times New Roman"/>
          <w:b w:val="false"/>
          <w:i w:val="false"/>
          <w:color w:val="000000"/>
          <w:sz w:val="22"/>
        </w:rPr>
        <w:t>这个</w:t>
      </w:r>
      <w:r>
        <w:rPr>
          <w:rFonts w:ascii="Times New Roman" w:hAnsi="Times New Roman"/>
          <w:b w:val="false"/>
          <w:i w:val="false"/>
          <w:color w:val="000000"/>
          <w:sz w:val="22"/>
        </w:rPr>
        <w:t>内核省广谱、城市发展的一个内核，</w:t>
      </w:r>
      <w:r>
        <w:rPr>
          <w:rFonts w:ascii="Times New Roman" w:hAnsi="Times New Roman"/>
          <w:b w:val="false"/>
          <w:i w:val="false"/>
          <w:color w:val="000000"/>
          <w:sz w:val="22"/>
        </w:rPr>
        <w:t>然后</w:t>
      </w:r>
      <w:r>
        <w:rPr>
          <w:rFonts w:ascii="Times New Roman" w:hAnsi="Times New Roman"/>
          <w:b w:val="false"/>
          <w:i w:val="false"/>
          <w:color w:val="000000"/>
          <w:sz w:val="22"/>
        </w:rPr>
        <w:t>有可能有三五个关键词，</w:t>
      </w:r>
      <w:r>
        <w:rPr>
          <w:rFonts w:ascii="Times New Roman" w:hAnsi="Times New Roman"/>
          <w:b w:val="false"/>
          <w:i w:val="false"/>
          <w:color w:val="000000"/>
          <w:sz w:val="22"/>
        </w:rPr>
        <w:t>然后</w:t>
      </w:r>
      <w:r>
        <w:rPr>
          <w:rFonts w:ascii="Times New Roman" w:hAnsi="Times New Roman"/>
          <w:b w:val="false"/>
          <w:i w:val="false"/>
          <w:color w:val="000000"/>
          <w:sz w:val="22"/>
        </w:rPr>
        <w:t>这三个关键词下分到场景里面去</w:t>
      </w:r>
      <w:r>
        <w:rPr>
          <w:rFonts w:ascii="Times New Roman" w:hAnsi="Times New Roman"/>
          <w:b w:val="false"/>
          <w:i w:val="false"/>
          <w:color w:val="000000"/>
          <w:sz w:val="22"/>
        </w:rPr>
        <w:t>然后</w:t>
      </w:r>
      <w:r>
        <w:rPr>
          <w:rFonts w:ascii="Times New Roman" w:hAnsi="Times New Roman"/>
          <w:b w:val="false"/>
          <w:i w:val="false"/>
          <w:color w:val="000000"/>
          <w:sz w:val="22"/>
        </w:rPr>
        <w:t>扫你的支撑它，所以你可以把</w:t>
      </w:r>
      <w:r>
        <w:rPr>
          <w:rFonts w:ascii="Times New Roman" w:hAnsi="Times New Roman"/>
          <w:b w:val="false"/>
          <w:i w:val="false"/>
          <w:color w:val="000000"/>
          <w:sz w:val="22"/>
        </w:rPr>
        <w:t>这个</w:t>
      </w:r>
      <w:r>
        <w:rPr>
          <w:rFonts w:ascii="Times New Roman" w:hAnsi="Times New Roman"/>
          <w:b w:val="false"/>
          <w:i w:val="false"/>
          <w:color w:val="000000"/>
          <w:sz w:val="22"/>
        </w:rPr>
        <w:t>城市规划进入黄埔作为底图，</w:t>
      </w:r>
      <w:r>
        <w:rPr>
          <w:rFonts w:ascii="Times New Roman" w:hAnsi="Times New Roman"/>
          <w:b w:val="false"/>
          <w:i w:val="false"/>
          <w:color w:val="000000"/>
          <w:sz w:val="22"/>
        </w:rPr>
        <w:t>这</w:t>
      </w:r>
      <w:r>
        <w:rPr>
          <w:rFonts w:ascii="Times New Roman" w:hAnsi="Times New Roman"/>
          <w:b w:val="false"/>
          <w:i w:val="false"/>
          <w:color w:val="000000"/>
          <w:sz w:val="22"/>
        </w:rPr>
        <w:t>体现了华为。</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这种不，我就讲最开始你讲英语之后的是什么，</w:t>
      </w:r>
      <w:r>
        <w:rPr>
          <w:rFonts w:ascii="Times New Roman" w:hAnsi="Times New Roman"/>
          <w:b w:val="false"/>
          <w:i w:val="false"/>
          <w:color w:val="000000"/>
          <w:sz w:val="22"/>
        </w:rPr>
        <w:t>嘛</w:t>
      </w:r>
      <w:r>
        <w:rPr>
          <w:rFonts w:ascii="Times New Roman" w:hAnsi="Times New Roman"/>
          <w:b w:val="false"/>
          <w:i w:val="false"/>
          <w:color w:val="000000"/>
          <w:sz w:val="22"/>
        </w:rPr>
        <w:t>然后</w:t>
      </w:r>
      <w:r>
        <w:rPr>
          <w:rFonts w:ascii="Times New Roman" w:hAnsi="Times New Roman"/>
          <w:b w:val="false"/>
          <w:i w:val="false"/>
          <w:color w:val="000000"/>
          <w:sz w:val="22"/>
        </w:rPr>
        <w:t>车里你可以讲原宇宙城市的发展理念是什么？有12345。</w:t>
      </w:r>
      <w:r>
        <w:rPr>
          <w:rFonts w:ascii="Times New Roman" w:hAnsi="Times New Roman"/>
          <w:b w:val="false"/>
          <w:i w:val="false"/>
          <w:color w:val="000000"/>
          <w:sz w:val="22"/>
        </w:rPr>
        <w:t>然后</w:t>
      </w:r>
      <w:r>
        <w:rPr>
          <w:rFonts w:ascii="Times New Roman" w:hAnsi="Times New Roman"/>
          <w:b w:val="false"/>
          <w:i w:val="false"/>
          <w:color w:val="000000"/>
          <w:sz w:val="22"/>
        </w:rPr>
        <w:t>再后面不是又有讲</w:t>
      </w:r>
      <w:r>
        <w:rPr>
          <w:rFonts w:ascii="Times New Roman" w:hAnsi="Times New Roman"/>
          <w:b w:val="false"/>
          <w:i w:val="false"/>
          <w:color w:val="000000"/>
          <w:sz w:val="22"/>
        </w:rPr>
        <w:t>那个</w:t>
      </w:r>
      <w:r>
        <w:rPr>
          <w:rFonts w:ascii="Times New Roman" w:hAnsi="Times New Roman"/>
          <w:b w:val="false"/>
          <w:i w:val="false"/>
          <w:color w:val="000000"/>
          <w:sz w:val="22"/>
        </w:rPr>
        <w:t>叫什么政策那些，就把它回到</w:t>
      </w:r>
      <w:r>
        <w:rPr>
          <w:rFonts w:ascii="Times New Roman" w:hAnsi="Times New Roman"/>
          <w:b w:val="false"/>
          <w:i w:val="false"/>
          <w:color w:val="000000"/>
          <w:sz w:val="22"/>
        </w:rPr>
        <w:t>啊</w:t>
      </w:r>
      <w:r>
        <w:rPr>
          <w:rFonts w:ascii="Times New Roman" w:hAnsi="Times New Roman"/>
          <w:b w:val="false"/>
          <w:i w:val="false"/>
          <w:color w:val="000000"/>
          <w:sz w:val="22"/>
        </w:rPr>
        <w:t>就全球云宇宙发展的一个脉络。</w:t>
      </w:r>
      <w:r>
        <w:rPr>
          <w:rFonts w:ascii="Times New Roman" w:hAnsi="Times New Roman"/>
          <w:b w:val="false"/>
          <w:i w:val="false"/>
          <w:color w:val="000000"/>
          <w:sz w:val="22"/>
        </w:rPr>
        <w:t>嘛</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嗯</w:t>
      </w:r>
      <w:r>
        <w:rPr>
          <w:rFonts w:ascii="Times New Roman" w:hAnsi="Times New Roman"/>
          <w:b w:val="false"/>
          <w:i w:val="false"/>
          <w:color w:val="000000"/>
          <w:sz w:val="22"/>
        </w:rPr>
        <w:t>然后</w:t>
      </w:r>
      <w:r>
        <w:rPr>
          <w:rFonts w:ascii="Times New Roman" w:hAnsi="Times New Roman"/>
          <w:b w:val="false"/>
          <w:i w:val="false"/>
          <w:color w:val="000000"/>
          <w:sz w:val="22"/>
        </w:rPr>
        <w:t>在这个脉络下，你最后落脚点落到黄埔的卖弄了黄埔的这个点</w:t>
      </w:r>
      <w:r>
        <w:rPr>
          <w:rFonts w:ascii="Times New Roman" w:hAnsi="Times New Roman"/>
          <w:b w:val="false"/>
          <w:i w:val="false"/>
          <w:color w:val="000000"/>
          <w:sz w:val="22"/>
        </w:rPr>
        <w:t>呢</w:t>
      </w:r>
      <w:r>
        <w:rPr>
          <w:rFonts w:ascii="Times New Roman" w:hAnsi="Times New Roman"/>
          <w:b w:val="false"/>
          <w:i w:val="false"/>
          <w:color w:val="000000"/>
          <w:sz w:val="22"/>
        </w:rPr>
        <w:t>它又契合了黄埔今天规划的黄埔的一种黄埔精神也好，黄不能。</w:t>
      </w:r>
      <w:r>
        <w:rPr>
          <w:rFonts w:ascii="Times New Roman" w:hAnsi="Times New Roman"/>
          <w:b w:val="false"/>
          <w:i w:val="false"/>
          <w:color w:val="000000"/>
          <w:sz w:val="22"/>
        </w:rPr>
        <w:t>那个</w:t>
      </w:r>
      <w:r>
        <w:rPr>
          <w:rFonts w:ascii="Times New Roman" w:hAnsi="Times New Roman"/>
          <w:b w:val="false"/>
          <w:i w:val="false"/>
          <w:color w:val="000000"/>
          <w:sz w:val="22"/>
        </w:rPr>
        <w:t>城市发展理念也好，这个理念又跟我们前面讲的</w:t>
      </w:r>
      <w:r>
        <w:rPr>
          <w:rFonts w:ascii="Times New Roman" w:hAnsi="Times New Roman"/>
          <w:b w:val="false"/>
          <w:i w:val="false"/>
          <w:color w:val="000000"/>
          <w:sz w:val="22"/>
        </w:rPr>
        <w:t>这个</w:t>
      </w:r>
      <w:r>
        <w:rPr>
          <w:rFonts w:ascii="Times New Roman" w:hAnsi="Times New Roman"/>
          <w:b w:val="false"/>
          <w:i w:val="false"/>
          <w:color w:val="000000"/>
          <w:sz w:val="22"/>
        </w:rPr>
        <w:t>元宇宙理念又是匹配在一起的，它就是一个多维重叠，最后就将就整个用逻辑讲了一个故事。</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就他看完了，既说了又没说。</w:t>
      </w:r>
      <w:r>
        <w:rPr>
          <w:rFonts w:ascii="Times New Roman" w:hAnsi="Times New Roman"/>
          <w:b w:val="false"/>
          <w:i w:val="false"/>
          <w:color w:val="000000"/>
          <w:sz w:val="22"/>
        </w:rPr>
        <w:t>这是个折算有名。</w:t>
      </w:r>
      <w:r>
        <w:rPr>
          <w:rFonts w:ascii="Times New Roman" w:hAnsi="Times New Roman"/>
          <w:b w:val="false"/>
          <w:i w:val="false"/>
          <w:color w:val="000000"/>
          <w:sz w:val="22"/>
        </w:rPr>
        <w:t>他感觉处处都是他，但是你又没有收他。</w:t>
      </w:r>
      <w:r>
        <w:rPr>
          <w:rFonts w:ascii="Times New Roman" w:hAnsi="Times New Roman"/>
          <w:b w:val="false"/>
          <w:i w:val="false"/>
          <w:color w:val="000000"/>
          <w:sz w:val="22"/>
        </w:rPr>
        <w:t>但说的就是他说</w:t>
      </w:r>
      <w:r>
        <w:rPr>
          <w:rFonts w:ascii="Times New Roman" w:hAnsi="Times New Roman"/>
          <w:b w:val="false"/>
          <w:i w:val="false"/>
          <w:color w:val="000000"/>
          <w:sz w:val="22"/>
        </w:rPr>
        <w:t>哦</w:t>
      </w:r>
      <w:r>
        <w:rPr>
          <w:rFonts w:ascii="Times New Roman" w:hAnsi="Times New Roman"/>
          <w:b w:val="false"/>
          <w:i w:val="false"/>
          <w:color w:val="000000"/>
          <w:sz w:val="22"/>
        </w:rPr>
        <w:t>又没说谎，处处都是黄牛。</w:t>
      </w:r>
      <w:r>
        <w:rPr>
          <w:rFonts w:ascii="Times New Roman" w:hAnsi="Times New Roman"/>
          <w:b w:val="false"/>
          <w:i w:val="false"/>
          <w:color w:val="000000"/>
          <w:sz w:val="22"/>
        </w:rPr>
        <w:t>对，我说</w:t>
      </w:r>
      <w:r>
        <w:rPr>
          <w:rFonts w:ascii="Times New Roman" w:hAnsi="Times New Roman"/>
          <w:b w:val="false"/>
          <w:i w:val="false"/>
          <w:color w:val="000000"/>
          <w:sz w:val="22"/>
        </w:rPr>
        <w:t>为什么</w:t>
      </w:r>
      <w:r>
        <w:rPr>
          <w:rFonts w:ascii="Times New Roman" w:hAnsi="Times New Roman"/>
          <w:b w:val="false"/>
          <w:i w:val="false"/>
          <w:color w:val="000000"/>
          <w:sz w:val="22"/>
        </w:rPr>
        <w:t>是黄色？为什么是家都是那个题和解？要不然你有可能就换个logo，就可以是其他公司。</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放到天合就变成天合展厅。</w:t>
      </w:r>
      <w:r>
        <w:rPr>
          <w:rFonts w:ascii="Times New Roman" w:hAnsi="Times New Roman"/>
          <w:b w:val="false"/>
          <w:i w:val="false"/>
          <w:color w:val="000000"/>
          <w:sz w:val="22"/>
        </w:rPr>
        <w:t>那</w:t>
      </w:r>
      <w:r>
        <w:rPr>
          <w:rFonts w:ascii="Times New Roman" w:hAnsi="Times New Roman"/>
          <w:b w:val="false"/>
          <w:i w:val="false"/>
          <w:color w:val="000000"/>
          <w:sz w:val="22"/>
        </w:rPr>
        <w:t>嗯</w:t>
      </w:r>
      <w:r>
        <w:rPr>
          <w:rFonts w:ascii="Times New Roman" w:hAnsi="Times New Roman"/>
          <w:b w:val="false"/>
          <w:i w:val="false"/>
          <w:color w:val="000000"/>
          <w:sz w:val="22"/>
        </w:rPr>
        <w:t>大家都会觉得没有意义。</w:t>
      </w:r>
      <w:r>
        <w:rPr>
          <w:rFonts w:ascii="Times New Roman" w:hAnsi="Times New Roman"/>
          <w:b w:val="false"/>
          <w:i w:val="false"/>
          <w:color w:val="000000"/>
          <w:sz w:val="22"/>
        </w:rPr>
        <w:t>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这是你们谁干，</w:t>
      </w:r>
      <w:r>
        <w:rPr>
          <w:rFonts w:ascii="Times New Roman" w:hAnsi="Times New Roman"/>
          <w:b w:val="false"/>
          <w:i w:val="false"/>
          <w:color w:val="000000"/>
          <w:sz w:val="22"/>
        </w:rPr>
        <w:t>呀</w:t>
      </w:r>
      <w:r>
        <w:rPr>
          <w:rFonts w:ascii="Times New Roman" w:hAnsi="Times New Roman"/>
          <w:b w:val="false"/>
          <w:i w:val="false"/>
          <w:color w:val="000000"/>
          <w:sz w:val="22"/>
        </w:rPr>
        <w:t>有没有？要接五个补气</w:t>
      </w:r>
      <w:r>
        <w:rPr>
          <w:rFonts w:ascii="Times New Roman" w:hAnsi="Times New Roman"/>
          <w:b w:val="false"/>
          <w:i w:val="false"/>
          <w:color w:val="000000"/>
          <w:sz w:val="22"/>
        </w:rPr>
        <w:t>吧</w:t>
      </w:r>
      <w:r>
        <w:rPr>
          <w:rFonts w:ascii="Times New Roman" w:hAnsi="Times New Roman"/>
          <w:b w:val="false"/>
          <w:i w:val="false"/>
          <w:color w:val="000000"/>
          <w:sz w:val="22"/>
        </w:rPr>
        <w:t>好像是。</w:t>
      </w:r>
      <w:r>
        <w:rPr>
          <w:rFonts w:ascii="Times New Roman" w:hAnsi="Times New Roman"/>
          <w:b w:val="false"/>
          <w:i w:val="false"/>
          <w:color w:val="000000"/>
          <w:sz w:val="22"/>
        </w:rPr>
        <w:t>四五，4克。</w:t>
      </w:r>
      <w:r>
        <w:rPr>
          <w:rFonts w:ascii="Times New Roman" w:hAnsi="Times New Roman"/>
          <w:b w:val="false"/>
          <w:i w:val="false"/>
          <w:color w:val="000000"/>
          <w:sz w:val="22"/>
        </w:rPr>
        <w:t>九。</w:t>
      </w:r>
      <w:r>
        <w:rPr>
          <w:rFonts w:ascii="Times New Roman" w:hAnsi="Times New Roman"/>
          <w:b w:val="false"/>
          <w:i w:val="false"/>
          <w:color w:val="000000"/>
          <w:sz w:val="22"/>
        </w:rPr>
        <w:t>七。</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赶紧。</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电</w:t>
      </w:r>
      <w:r>
        <w:rPr>
          <w:rFonts w:ascii="Times New Roman" w:hAnsi="Times New Roman"/>
          <w:b w:val="false"/>
          <w:i w:val="false"/>
          <w:color w:val="000000"/>
          <w:sz w:val="22"/>
        </w:rPr>
        <w:t>啊</w:t>
      </w:r>
      <w:r>
        <w:rPr>
          <w:rFonts w:ascii="Times New Roman" w:hAnsi="Times New Roman"/>
          <w:b w:val="false"/>
          <w:i w:val="false"/>
          <w:color w:val="000000"/>
          <w:sz w:val="22"/>
        </w:rPr>
        <w:t>电算计。</w:t>
      </w:r>
      <w:r>
        <w:rPr>
          <w:rFonts w:ascii="Times New Roman" w:hAnsi="Times New Roman"/>
          <w:b w:val="false"/>
          <w:i w:val="false"/>
          <w:color w:val="000000"/>
          <w:sz w:val="22"/>
        </w:rPr>
        <w:t>他，</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啊</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这个</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嗯</w:t>
      </w:r>
      <w:r>
        <w:rPr>
          <w:rFonts w:ascii="Times New Roman" w:hAnsi="Times New Roman"/>
          <w:b w:val="false"/>
          <w:i w:val="false"/>
          <w:color w:val="000000"/>
          <w:sz w:val="22"/>
        </w:rPr>
        <w:t>那</w:t>
      </w:r>
      <w:r>
        <w:rPr>
          <w:rFonts w:ascii="Times New Roman" w:hAnsi="Times New Roman"/>
          <w:b w:val="false"/>
          <w:i w:val="false"/>
          <w:color w:val="000000"/>
          <w:sz w:val="22"/>
        </w:rPr>
        <w:t>如果最后说</w:t>
      </w:r>
      <w:r>
        <w:rPr>
          <w:rFonts w:ascii="Times New Roman" w:hAnsi="Times New Roman"/>
          <w:b w:val="false"/>
          <w:i w:val="false"/>
          <w:color w:val="000000"/>
          <w:sz w:val="22"/>
        </w:rPr>
        <w:t>那个</w:t>
      </w:r>
      <w:r>
        <w:rPr>
          <w:rFonts w:ascii="Times New Roman" w:hAnsi="Times New Roman"/>
          <w:b w:val="false"/>
          <w:i w:val="false"/>
          <w:color w:val="000000"/>
          <w:sz w:val="22"/>
        </w:rPr>
        <w:t>地球出现在一个电脑里面，还有好几对哲学，就听到三铁道部了，发现机制都是电脑一个程序，人也是数字的，</w:t>
      </w:r>
      <w:r>
        <w:rPr>
          <w:rFonts w:ascii="Times New Roman" w:hAnsi="Times New Roman"/>
          <w:b w:val="false"/>
          <w:i w:val="false"/>
          <w:color w:val="000000"/>
          <w:sz w:val="22"/>
        </w:rPr>
        <w:t>对吧</w:t>
      </w:r>
      <w:r>
        <w:rPr>
          <w:rFonts w:ascii="Times New Roman" w:hAnsi="Times New Roman"/>
          <w:b w:val="false"/>
          <w:i w:val="false"/>
          <w:color w:val="000000"/>
          <w:sz w:val="22"/>
        </w:rPr>
        <w:t>如果从300人其实也是数字版。</w:t>
      </w:r>
      <w:r>
        <w:rPr>
          <w:rFonts w:ascii="Times New Roman" w:hAnsi="Times New Roman"/>
          <w:b w:val="false"/>
          <w:i w:val="false"/>
          <w:color w:val="000000"/>
          <w:sz w:val="22"/>
        </w:rPr>
        <w:t>但是我我还我还我还我还我还想讲一个逻辑。</w:t>
      </w:r>
      <w:r>
        <w:rPr>
          <w:rFonts w:ascii="Times New Roman" w:hAnsi="Times New Roman"/>
          <w:b w:val="false"/>
          <w:i w:val="false"/>
          <w:color w:val="000000"/>
          <w:sz w:val="22"/>
        </w:rPr>
        <w:t>对吧</w:t>
      </w:r>
      <w:r>
        <w:rPr>
          <w:rFonts w:ascii="Times New Roman" w:hAnsi="Times New Roman"/>
          <w:b w:val="false"/>
          <w:i w:val="false"/>
          <w:color w:val="000000"/>
          <w:sz w:val="22"/>
        </w:rPr>
        <w:t>所以我以前学电商的，</w:t>
      </w:r>
      <w:r>
        <w:rPr>
          <w:rFonts w:ascii="Times New Roman" w:hAnsi="Times New Roman"/>
          <w:b w:val="false"/>
          <w:i w:val="false"/>
          <w:color w:val="000000"/>
          <w:sz w:val="22"/>
        </w:rPr>
        <w:t>嘛</w:t>
      </w:r>
      <w:r>
        <w:rPr>
          <w:rFonts w:ascii="Times New Roman" w:hAnsi="Times New Roman"/>
          <w:b w:val="false"/>
          <w:i w:val="false"/>
          <w:color w:val="000000"/>
          <w:sz w:val="22"/>
        </w:rPr>
        <w:t>电商的发展脉络，你最开始表示一个书店，他把他的书放到网上，一个服装店，把它线下的服装拍个照放到网上。</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那</w:t>
      </w:r>
      <w:r>
        <w:rPr>
          <w:rFonts w:ascii="Times New Roman" w:hAnsi="Times New Roman"/>
          <w:b w:val="false"/>
          <w:i w:val="false"/>
          <w:color w:val="000000"/>
          <w:sz w:val="22"/>
        </w:rPr>
        <w:t>那个阶段直接</w:t>
      </w:r>
      <w:r>
        <w:rPr>
          <w:rFonts w:ascii="Times New Roman" w:hAnsi="Times New Roman"/>
          <w:b w:val="false"/>
          <w:i w:val="false"/>
          <w:color w:val="000000"/>
          <w:sz w:val="22"/>
        </w:rPr>
        <w:t>呃</w:t>
      </w:r>
      <w:r>
        <w:rPr>
          <w:rFonts w:ascii="Times New Roman" w:hAnsi="Times New Roman"/>
          <w:b w:val="false"/>
          <w:i w:val="false"/>
          <w:color w:val="000000"/>
          <w:sz w:val="22"/>
        </w:rPr>
        <w:t>解决一个信息的</w:t>
      </w:r>
      <w:r>
        <w:rPr>
          <w:rFonts w:ascii="Times New Roman" w:hAnsi="Times New Roman"/>
          <w:b w:val="false"/>
          <w:i w:val="false"/>
          <w:color w:val="000000"/>
          <w:sz w:val="22"/>
        </w:rPr>
        <w:t>嗯</w:t>
      </w:r>
      <w:r>
        <w:rPr>
          <w:rFonts w:ascii="Times New Roman" w:hAnsi="Times New Roman"/>
          <w:b w:val="false"/>
          <w:i w:val="false"/>
          <w:color w:val="000000"/>
          <w:sz w:val="22"/>
        </w:rPr>
        <w:t>传递，对不对？你不用去到店里面，你在网上可以看到，</w:t>
      </w:r>
      <w:r>
        <w:rPr>
          <w:rFonts w:ascii="Times New Roman" w:hAnsi="Times New Roman"/>
          <w:b w:val="false"/>
          <w:i w:val="false"/>
          <w:color w:val="000000"/>
          <w:sz w:val="22"/>
        </w:rPr>
        <w:t>然后</w:t>
      </w:r>
      <w:r>
        <w:rPr>
          <w:rFonts w:ascii="Times New Roman" w:hAnsi="Times New Roman"/>
          <w:b w:val="false"/>
          <w:i w:val="false"/>
          <w:color w:val="000000"/>
          <w:sz w:val="22"/>
        </w:rPr>
        <w:t>可以远程购买。</w:t>
      </w:r>
      <w:r>
        <w:rPr>
          <w:rFonts w:ascii="Times New Roman" w:hAnsi="Times New Roman"/>
          <w:b w:val="false"/>
          <w:i w:val="false"/>
          <w:color w:val="000000"/>
          <w:sz w:val="22"/>
        </w:rPr>
        <w:t>嗯</w:t>
      </w:r>
      <w:r>
        <w:rPr>
          <w:rFonts w:ascii="Times New Roman" w:hAnsi="Times New Roman"/>
          <w:b w:val="false"/>
          <w:i w:val="false"/>
          <w:color w:val="000000"/>
          <w:sz w:val="22"/>
        </w:rPr>
        <w:t>有物流，有支付，</w:t>
      </w:r>
      <w:r>
        <w:rPr>
          <w:rFonts w:ascii="Times New Roman" w:hAnsi="Times New Roman"/>
          <w:b w:val="false"/>
          <w:i w:val="false"/>
          <w:color w:val="000000"/>
          <w:sz w:val="22"/>
        </w:rPr>
        <w:t>嗯</w:t>
      </w:r>
      <w:r>
        <w:rPr>
          <w:rFonts w:ascii="Times New Roman" w:hAnsi="Times New Roman"/>
          <w:b w:val="false"/>
          <w:i w:val="false"/>
          <w:color w:val="000000"/>
          <w:sz w:val="22"/>
        </w:rPr>
        <w:t>但那个不是，那只能叫电商1.0。</w:t>
      </w:r>
      <w:r>
        <w:rPr>
          <w:rFonts w:ascii="Times New Roman" w:hAnsi="Times New Roman"/>
          <w:b w:val="false"/>
          <w:i w:val="false"/>
          <w:color w:val="000000"/>
          <w:sz w:val="22"/>
        </w:rPr>
        <w:t>嗯</w:t>
      </w:r>
      <w:r>
        <w:rPr>
          <w:rFonts w:ascii="Times New Roman" w:hAnsi="Times New Roman"/>
          <w:b w:val="false"/>
          <w:i w:val="false"/>
          <w:color w:val="000000"/>
          <w:sz w:val="22"/>
        </w:rPr>
        <w:t>但现在是什么</w:t>
      </w:r>
      <w:r>
        <w:rPr>
          <w:rFonts w:ascii="Times New Roman" w:hAnsi="Times New Roman"/>
          <w:b w:val="false"/>
          <w:i w:val="false"/>
          <w:color w:val="000000"/>
          <w:sz w:val="22"/>
        </w:rPr>
        <w:t>呢</w:t>
      </w:r>
      <w:r>
        <w:rPr>
          <w:rFonts w:ascii="Times New Roman" w:hAnsi="Times New Roman"/>
          <w:b w:val="false"/>
          <w:i w:val="false"/>
          <w:color w:val="000000"/>
          <w:sz w:val="22"/>
        </w:rPr>
        <w:t>比如说同样一个品牌，</w:t>
      </w:r>
      <w:r>
        <w:rPr>
          <w:rFonts w:ascii="Times New Roman" w:hAnsi="Times New Roman"/>
          <w:b w:val="false"/>
          <w:i w:val="false"/>
          <w:color w:val="000000"/>
          <w:sz w:val="22"/>
        </w:rPr>
        <w:t>就</w:t>
      </w:r>
      <w:r>
        <w:rPr>
          <w:rFonts w:ascii="Times New Roman" w:hAnsi="Times New Roman"/>
          <w:b w:val="false"/>
          <w:i w:val="false"/>
          <w:color w:val="000000"/>
          <w:sz w:val="22"/>
        </w:rPr>
        <w:t>嗯</w:t>
      </w:r>
      <w:r>
        <w:rPr>
          <w:rFonts w:ascii="Times New Roman" w:hAnsi="Times New Roman"/>
          <w:b w:val="false"/>
          <w:i w:val="false"/>
          <w:color w:val="000000"/>
          <w:sz w:val="22"/>
        </w:rPr>
        <w:t>就拿这个水来说，</w:t>
      </w:r>
      <w:r>
        <w:rPr>
          <w:rFonts w:ascii="Times New Roman" w:hAnsi="Times New Roman"/>
          <w:b w:val="false"/>
          <w:i w:val="false"/>
          <w:color w:val="000000"/>
          <w:sz w:val="22"/>
        </w:rPr>
        <w:t>吧</w:t>
      </w:r>
      <w:r>
        <w:rPr>
          <w:rFonts w:ascii="Times New Roman" w:hAnsi="Times New Roman"/>
          <w:b w:val="false"/>
          <w:i w:val="false"/>
          <w:color w:val="000000"/>
          <w:sz w:val="22"/>
        </w:rPr>
        <w:t>可能他在那个叫线下，卖的是</w:t>
      </w:r>
      <w:r>
        <w:rPr>
          <w:rFonts w:ascii="Times New Roman" w:hAnsi="Times New Roman"/>
          <w:b w:val="false"/>
          <w:i w:val="false"/>
          <w:color w:val="000000"/>
          <w:sz w:val="22"/>
        </w:rPr>
        <w:t>呃</w:t>
      </w:r>
      <w:r>
        <w:rPr>
          <w:rFonts w:ascii="Times New Roman" w:hAnsi="Times New Roman"/>
          <w:b w:val="false"/>
          <w:i w:val="false"/>
          <w:color w:val="000000"/>
          <w:sz w:val="22"/>
        </w:rPr>
        <w:t>就同样一个公司，它线下面临社群人群，设计的只是一个品牌，是一种方式，在线上它可能针对线上的用户已经设置了另外一个品牌，或者是另外一个定位、另外一个形象、另外一个理念。</w:t>
      </w:r>
      <w:r>
        <w:rPr>
          <w:rFonts w:ascii="Times New Roman" w:hAnsi="Times New Roman"/>
          <w:b w:val="false"/>
          <w:i w:val="false"/>
          <w:color w:val="000000"/>
          <w:sz w:val="22"/>
        </w:rPr>
        <w:t>谁最后线上和线下同时存在？线上不是线下的翻版，线下也不是线上的一个实体，还源于源于一体，但是又独立发展出各自的一个人格。</w:t>
      </w:r>
      <w:r>
        <w:rPr>
          <w:rFonts w:ascii="Times New Roman" w:hAnsi="Times New Roman"/>
          <w:b w:val="false"/>
          <w:i w:val="false"/>
          <w:color w:val="000000"/>
          <w:sz w:val="22"/>
        </w:rPr>
        <w:t>所以刚才说云宇宙的，今天还是那个叫数字世界和真实世界的一个映射和交互。</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明天可能我在那个世界里面，现在我并没有在跟你们开会，就像包括互联网医院</w:t>
      </w:r>
      <w:r>
        <w:rPr>
          <w:rFonts w:ascii="Times New Roman" w:hAnsi="Times New Roman"/>
          <w:b w:val="false"/>
          <w:i w:val="false"/>
          <w:color w:val="000000"/>
          <w:sz w:val="22"/>
        </w:rPr>
        <w:t>啊</w:t>
      </w:r>
      <w:r>
        <w:rPr>
          <w:rFonts w:ascii="Times New Roman" w:hAnsi="Times New Roman"/>
          <w:b w:val="false"/>
          <w:i w:val="false"/>
          <w:color w:val="000000"/>
          <w:sz w:val="22"/>
        </w:rPr>
        <w:t>线程。</w:t>
      </w:r>
      <w:r>
        <w:rPr>
          <w:rFonts w:ascii="Times New Roman" w:hAnsi="Times New Roman"/>
          <w:b w:val="false"/>
          <w:i w:val="false"/>
          <w:color w:val="000000"/>
          <w:sz w:val="22"/>
        </w:rPr>
        <w:t>现在的互联网医院主体</w:t>
      </w:r>
      <w:r>
        <w:rPr>
          <w:rFonts w:ascii="Times New Roman" w:hAnsi="Times New Roman"/>
          <w:b w:val="false"/>
          <w:i w:val="false"/>
          <w:color w:val="000000"/>
          <w:sz w:val="22"/>
        </w:rPr>
        <w:t>就是</w:t>
      </w:r>
      <w:r>
        <w:rPr>
          <w:rFonts w:ascii="Times New Roman" w:hAnsi="Times New Roman"/>
          <w:b w:val="false"/>
          <w:i w:val="false"/>
          <w:color w:val="000000"/>
          <w:sz w:val="22"/>
        </w:rPr>
        <w:t>那个</w:t>
      </w:r>
      <w:r>
        <w:rPr>
          <w:rFonts w:ascii="Times New Roman" w:hAnsi="Times New Roman"/>
          <w:b w:val="false"/>
          <w:i w:val="false"/>
          <w:color w:val="000000"/>
          <w:sz w:val="22"/>
        </w:rPr>
        <w:t>像</w:t>
      </w:r>
      <w:r>
        <w:rPr>
          <w:rFonts w:ascii="Times New Roman" w:hAnsi="Times New Roman"/>
          <w:b w:val="false"/>
          <w:i w:val="false"/>
          <w:color w:val="000000"/>
          <w:sz w:val="22"/>
        </w:rPr>
        <w:t>就</w:t>
      </w:r>
      <w:r>
        <w:rPr>
          <w:rFonts w:ascii="Times New Roman" w:hAnsi="Times New Roman"/>
          <w:b w:val="false"/>
          <w:i w:val="false"/>
          <w:color w:val="000000"/>
          <w:sz w:val="22"/>
        </w:rPr>
        <w:t>线下医院的，</w:t>
      </w:r>
      <w:r>
        <w:rPr>
          <w:rFonts w:ascii="Times New Roman" w:hAnsi="Times New Roman"/>
          <w:b w:val="false"/>
          <w:i w:val="false"/>
          <w:color w:val="000000"/>
          <w:sz w:val="22"/>
        </w:rPr>
        <w:t>线</w:t>
      </w:r>
      <w:r>
        <w:rPr>
          <w:rFonts w:ascii="Times New Roman" w:hAnsi="Times New Roman"/>
          <w:b w:val="false"/>
          <w:i w:val="false"/>
          <w:color w:val="000000"/>
          <w:sz w:val="22"/>
        </w:rPr>
        <w:t>线上可以做一些线下的一些功能而已。</w:t>
      </w:r>
      <w:r>
        <w:rPr>
          <w:rFonts w:ascii="Times New Roman" w:hAnsi="Times New Roman"/>
          <w:b w:val="false"/>
          <w:i w:val="false"/>
          <w:color w:val="000000"/>
          <w:sz w:val="22"/>
        </w:rPr>
        <w:t>它是一个附属品，它不是一个B 型，是一个平行。</w:t>
      </w:r>
      <w:r>
        <w:rPr>
          <w:rFonts w:ascii="Times New Roman" w:hAnsi="Times New Roman"/>
          <w:b w:val="false"/>
          <w:i w:val="false"/>
          <w:color w:val="000000"/>
          <w:sz w:val="22"/>
        </w:rPr>
        <w:t>平行的医院的概念。</w:t>
      </w:r>
      <w:r>
        <w:rPr>
          <w:rFonts w:ascii="Times New Roman" w:hAnsi="Times New Roman"/>
          <w:b w:val="false"/>
          <w:i w:val="false"/>
          <w:color w:val="000000"/>
          <w:sz w:val="22"/>
        </w:rPr>
        <w:t>他离开了线下医院，线上医院是不存在的，但是发展的未来的话，线下没有，线上它还有。</w:t>
      </w:r>
      <w:r>
        <w:rPr>
          <w:rFonts w:ascii="Times New Roman" w:hAnsi="Times New Roman"/>
          <w:b w:val="false"/>
          <w:i w:val="false"/>
          <w:color w:val="000000"/>
          <w:sz w:val="22"/>
        </w:rPr>
        <w:t>所以</w:t>
      </w:r>
      <w:r>
        <w:rPr>
          <w:rFonts w:ascii="Times New Roman" w:hAnsi="Times New Roman"/>
          <w:b w:val="false"/>
          <w:i w:val="false"/>
          <w:color w:val="000000"/>
          <w:sz w:val="22"/>
        </w:rPr>
        <w:t>这个</w:t>
      </w:r>
      <w:r>
        <w:rPr>
          <w:rFonts w:ascii="Times New Roman" w:hAnsi="Times New Roman"/>
          <w:b w:val="false"/>
          <w:i w:val="false"/>
          <w:color w:val="000000"/>
          <w:sz w:val="22"/>
        </w:rPr>
        <w:t>元宇宙</w:t>
      </w:r>
      <w:r>
        <w:rPr>
          <w:rFonts w:ascii="Times New Roman" w:hAnsi="Times New Roman"/>
          <w:b w:val="false"/>
          <w:i w:val="false"/>
          <w:color w:val="000000"/>
          <w:sz w:val="22"/>
        </w:rPr>
        <w:t>的话</w:t>
      </w:r>
      <w:r>
        <w:rPr>
          <w:rFonts w:ascii="Times New Roman" w:hAnsi="Times New Roman"/>
          <w:b w:val="false"/>
          <w:i w:val="false"/>
          <w:color w:val="000000"/>
          <w:sz w:val="22"/>
        </w:rPr>
        <w:t>如果以后现实世界已经没有了，线上还在发展，还有思想。</w:t>
      </w:r>
      <w:r>
        <w:rPr>
          <w:rFonts w:ascii="Times New Roman" w:hAnsi="Times New Roman"/>
          <w:b w:val="false"/>
          <w:i w:val="false"/>
          <w:color w:val="000000"/>
          <w:sz w:val="22"/>
        </w:rPr>
        <w:t>情况玩家不是。</w:t>
      </w:r>
      <w:r>
        <w:rPr>
          <w:rFonts w:ascii="Times New Roman" w:hAnsi="Times New Roman"/>
          <w:b w:val="false"/>
          <w:i w:val="false"/>
          <w:color w:val="000000"/>
          <w:sz w:val="22"/>
        </w:rPr>
        <w:t>最后地球毁灭了，他们都活在对电脑里面。</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所</w:t>
      </w:r>
      <w:r>
        <w:rPr>
          <w:rFonts w:ascii="Times New Roman" w:hAnsi="Times New Roman"/>
          <w:b w:val="false"/>
          <w:i w:val="false"/>
          <w:color w:val="000000"/>
          <w:sz w:val="22"/>
        </w:rPr>
        <w:t>所</w:t>
      </w:r>
      <w:r>
        <w:rPr>
          <w:rFonts w:ascii="Times New Roman" w:hAnsi="Times New Roman"/>
          <w:b w:val="false"/>
          <w:i w:val="false"/>
          <w:color w:val="000000"/>
          <w:sz w:val="22"/>
        </w:rPr>
        <w:t>所以我可不能在这方面是不是也可以？而且很可怕。</w:t>
      </w:r>
      <w:r>
        <w:rPr>
          <w:rFonts w:ascii="Times New Roman" w:hAnsi="Times New Roman"/>
          <w:b w:val="false"/>
          <w:i w:val="false"/>
          <w:color w:val="000000"/>
          <w:sz w:val="22"/>
        </w:rPr>
        <w:t>好可怕。</w:t>
      </w:r>
      <w:r>
        <w:rPr>
          <w:rFonts w:ascii="Times New Roman" w:hAnsi="Times New Roman"/>
          <w:b w:val="false"/>
          <w:i w:val="false"/>
          <w:color w:val="000000"/>
          <w:sz w:val="22"/>
        </w:rPr>
        <w:t>到人工智能伦理了。</w:t>
      </w:r>
      <w:r>
        <w:rPr>
          <w:rFonts w:ascii="Times New Roman" w:hAnsi="Times New Roman"/>
          <w:b w:val="false"/>
          <w:i w:val="false"/>
          <w:color w:val="000000"/>
          <w:sz w:val="22"/>
        </w:rPr>
        <w:t>然后</w:t>
      </w:r>
      <w:r>
        <w:rPr>
          <w:rFonts w:ascii="Times New Roman" w:hAnsi="Times New Roman"/>
          <w:b w:val="false"/>
          <w:i w:val="false"/>
          <w:color w:val="000000"/>
          <w:sz w:val="22"/>
        </w:rPr>
        <w:t>发现真实的地球毁灭了，也是被网上那些被AI 世界的弄死的。</w:t>
      </w:r>
      <w:r>
        <w:rPr>
          <w:rFonts w:ascii="Times New Roman" w:hAnsi="Times New Roman"/>
          <w:b w:val="false"/>
          <w:i w:val="false"/>
          <w:color w:val="000000"/>
          <w:sz w:val="22"/>
        </w:rPr>
        <w:t>领导回不到车上去了，说从车上下来以后，他看完展厅会议室上帝后来发现被那些小人捏，如果上了2.0版本，应该是这样的。</w:t>
      </w:r>
      <w:r>
        <w:rPr>
          <w:rFonts w:ascii="Times New Roman" w:hAnsi="Times New Roman"/>
          <w:b w:val="false"/>
          <w:i w:val="false"/>
          <w:color w:val="000000"/>
          <w:sz w:val="22"/>
        </w:rPr>
        <w:t>永安地球已经开出来了，就今年寒冬。</w:t>
      </w:r>
      <w:r>
        <w:rPr>
          <w:rFonts w:ascii="Times New Roman" w:hAnsi="Times New Roman"/>
          <w:b w:val="false"/>
          <w:i w:val="false"/>
          <w:color w:val="000000"/>
          <w:sz w:val="22"/>
        </w:rPr>
        <w:t>有</w:t>
      </w:r>
      <w:r>
        <w:rPr>
          <w:rFonts w:ascii="Times New Roman" w:hAnsi="Times New Roman"/>
          <w:b w:val="false"/>
          <w:i w:val="false"/>
          <w:color w:val="000000"/>
          <w:sz w:val="22"/>
        </w:rPr>
        <w:t>有</w:t>
      </w:r>
      <w:r>
        <w:rPr>
          <w:rFonts w:ascii="Times New Roman" w:hAnsi="Times New Roman"/>
          <w:b w:val="false"/>
          <w:i w:val="false"/>
          <w:color w:val="000000"/>
          <w:sz w:val="22"/>
        </w:rPr>
        <w:t>有个电影</w:t>
      </w:r>
      <w:r>
        <w:rPr>
          <w:rFonts w:ascii="Times New Roman" w:hAnsi="Times New Roman"/>
          <w:b w:val="false"/>
          <w:i w:val="false"/>
          <w:color w:val="000000"/>
          <w:sz w:val="22"/>
        </w:rPr>
        <w:t>就是</w:t>
      </w:r>
      <w:r>
        <w:rPr>
          <w:rFonts w:ascii="Times New Roman" w:hAnsi="Times New Roman"/>
          <w:b w:val="false"/>
          <w:i w:val="false"/>
          <w:color w:val="000000"/>
          <w:sz w:val="22"/>
        </w:rPr>
        <w:t>人只要死人要死的时候把他的思想抽取出来放在系统里面继续活下去。</w:t>
      </w:r>
      <w:r>
        <w:rPr>
          <w:rFonts w:ascii="Times New Roman" w:hAnsi="Times New Roman"/>
          <w:b w:val="false"/>
          <w:i w:val="false"/>
          <w:color w:val="000000"/>
          <w:sz w:val="22"/>
        </w:rPr>
        <w:t>9点半了收一收。</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周医生，想干这事。</w:t>
      </w:r>
      <w:r>
        <w:rPr>
          <w:rFonts w:ascii="Times New Roman" w:hAnsi="Times New Roman"/>
          <w:b w:val="false"/>
          <w:i w:val="false"/>
          <w:color w:val="000000"/>
          <w:sz w:val="22"/>
        </w:rPr>
        <w:t>我开车。</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那个</w:t>
      </w:r>
      <w:r>
        <w:rPr>
          <w:rFonts w:ascii="Times New Roman" w:hAnsi="Times New Roman"/>
          <w:b w:val="false"/>
          <w:i w:val="false"/>
          <w:color w:val="000000"/>
          <w:sz w:val="22"/>
        </w:rPr>
        <w:t>交互可能就套一些笔名。</w:t>
      </w:r>
      <w:r>
        <w:rPr>
          <w:rFonts w:ascii="Times New Roman" w:hAnsi="Times New Roman"/>
          <w:b w:val="false"/>
          <w:i w:val="false"/>
          <w:color w:val="000000"/>
          <w:sz w:val="22"/>
        </w:rPr>
        <w:t>之前有没有梳理一下领域中发展的领域？城市框架下的人好像</w:t>
      </w:r>
      <w:r>
        <w:rPr>
          <w:rFonts w:ascii="Times New Roman" w:hAnsi="Times New Roman"/>
          <w:b w:val="false"/>
          <w:i w:val="false"/>
          <w:color w:val="000000"/>
          <w:sz w:val="22"/>
        </w:rPr>
        <w:t>那个</w:t>
      </w:r>
      <w:r>
        <w:rPr>
          <w:rFonts w:ascii="Times New Roman" w:hAnsi="Times New Roman"/>
          <w:b w:val="false"/>
          <w:i w:val="false"/>
          <w:color w:val="000000"/>
          <w:sz w:val="22"/>
        </w:rPr>
        <w:t>绍文总有。</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然后</w:t>
      </w:r>
      <w:r>
        <w:rPr>
          <w:rFonts w:ascii="Times New Roman" w:hAnsi="Times New Roman"/>
          <w:b w:val="false"/>
          <w:i w:val="false"/>
          <w:color w:val="000000"/>
          <w:sz w:val="22"/>
        </w:rPr>
        <w:t>在</w:t>
      </w:r>
      <w:r>
        <w:rPr>
          <w:rFonts w:ascii="Times New Roman" w:hAnsi="Times New Roman"/>
          <w:b w:val="false"/>
          <w:i w:val="false"/>
          <w:color w:val="000000"/>
          <w:sz w:val="22"/>
        </w:rPr>
        <w:t>这个</w:t>
      </w:r>
      <w:r>
        <w:rPr>
          <w:rFonts w:ascii="Times New Roman" w:hAnsi="Times New Roman"/>
          <w:b w:val="false"/>
          <w:i w:val="false"/>
          <w:color w:val="000000"/>
          <w:sz w:val="22"/>
        </w:rPr>
        <w:t>每一个理念，把它把我们的哪些产品的东西，前沿的把它植入进去，就把它</w:t>
      </w:r>
      <w:r>
        <w:rPr>
          <w:rFonts w:ascii="Times New Roman" w:hAnsi="Times New Roman"/>
          <w:b w:val="false"/>
          <w:i w:val="false"/>
          <w:color w:val="000000"/>
          <w:sz w:val="22"/>
        </w:rPr>
        <w:t>放</w:t>
      </w:r>
      <w:r>
        <w:rPr>
          <w:rFonts w:ascii="Times New Roman" w:hAnsi="Times New Roman"/>
          <w:b w:val="false"/>
          <w:i w:val="false"/>
          <w:color w:val="000000"/>
          <w:sz w:val="22"/>
        </w:rPr>
        <w:t>放出来。</w:t>
      </w:r>
      <w:r>
        <w:rPr>
          <w:rFonts w:ascii="Times New Roman" w:hAnsi="Times New Roman"/>
          <w:b w:val="false"/>
          <w:i w:val="false"/>
          <w:color w:val="000000"/>
          <w:sz w:val="22"/>
        </w:rPr>
        <w:t>可能框架还用别人的框架，但是内容已经变成我们的内容了。</w:t>
      </w:r>
      <w:r>
        <w:rPr>
          <w:rFonts w:ascii="Times New Roman" w:hAnsi="Times New Roman"/>
          <w:b w:val="false"/>
          <w:i w:val="false"/>
          <w:color w:val="000000"/>
          <w:sz w:val="22"/>
        </w:rPr>
        <w:t>绿色可持续高效率，智能化。</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好像是在那天穿的gb T。</w:t>
      </w:r>
      <w:r>
        <w:rPr>
          <w:rFonts w:ascii="Times New Roman" w:hAnsi="Times New Roman"/>
          <w:b w:val="false"/>
          <w:i w:val="false"/>
          <w:color w:val="000000"/>
          <w:sz w:val="22"/>
        </w:rPr>
        <w:t>姐姐在那一个上午最后结束，我们可以用刚才加总说那个思路，前面不是注册了几个角色嘛，</w:t>
      </w:r>
      <w:r>
        <w:rPr>
          <w:rFonts w:ascii="Times New Roman" w:hAnsi="Times New Roman"/>
          <w:b w:val="false"/>
          <w:i w:val="false"/>
          <w:color w:val="000000"/>
          <w:sz w:val="22"/>
        </w:rPr>
        <w:t>那</w:t>
      </w:r>
      <w:r>
        <w:rPr>
          <w:rFonts w:ascii="Times New Roman" w:hAnsi="Times New Roman"/>
          <w:b w:val="false"/>
          <w:i w:val="false"/>
          <w:color w:val="000000"/>
          <w:sz w:val="22"/>
        </w:rPr>
        <w:t>最后走的时候告诉我，其实这几个角色一直还在加注</w:t>
      </w:r>
      <w:r>
        <w:rPr>
          <w:rFonts w:ascii="Times New Roman" w:hAnsi="Times New Roman"/>
          <w:b w:val="false"/>
          <w:i w:val="false"/>
          <w:color w:val="000000"/>
          <w:sz w:val="22"/>
        </w:rPr>
        <w:t>这个</w:t>
      </w:r>
      <w:r>
        <w:rPr>
          <w:rFonts w:ascii="Times New Roman" w:hAnsi="Times New Roman"/>
          <w:b w:val="false"/>
          <w:i w:val="false"/>
          <w:color w:val="000000"/>
          <w:sz w:val="22"/>
        </w:rPr>
        <w:t>元宇宙，李白。</w:t>
      </w:r>
      <w:r>
        <w:rPr>
          <w:rFonts w:ascii="Times New Roman" w:hAnsi="Times New Roman"/>
          <w:b w:val="false"/>
          <w:i w:val="false"/>
          <w:color w:val="000000"/>
          <w:sz w:val="22"/>
        </w:rPr>
        <w:t>你们能我还在这里。</w:t>
      </w:r>
      <w:r>
        <w:rPr>
          <w:rFonts w:ascii="Times New Roman" w:hAnsi="Times New Roman"/>
          <w:b w:val="false"/>
          <w:i w:val="false"/>
          <w:color w:val="000000"/>
          <w:sz w:val="22"/>
        </w:rPr>
        <w:t>还有，他已经自我眼睛了。</w:t>
      </w:r>
      <w:r>
        <w:rPr>
          <w:rFonts w:ascii="Times New Roman" w:hAnsi="Times New Roman"/>
          <w:b w:val="false"/>
          <w:i w:val="false"/>
          <w:color w:val="000000"/>
          <w:sz w:val="22"/>
        </w:rPr>
        <w:t>没有，他就在我身边研究多了，北京有个屁不留留存在那里就可以看到有几个人的照片，现在回来一点点，你可以收集的。</w:t>
      </w:r>
      <w:r>
        <w:rPr>
          <w:rFonts w:ascii="Times New Roman" w:hAnsi="Times New Roman"/>
          <w:b w:val="false"/>
          <w:i w:val="false"/>
          <w:color w:val="000000"/>
          <w:sz w:val="22"/>
        </w:rPr>
        <w:t>明白人。</w:t>
      </w:r>
      <w:r>
        <w:rPr>
          <w:rFonts w:ascii="Times New Roman" w:hAnsi="Times New Roman"/>
          <w:b w:val="false"/>
          <w:i w:val="false"/>
          <w:color w:val="000000"/>
          <w:sz w:val="22"/>
        </w:rPr>
        <w:t>家家都太诡异了，抱回来坐。</w:t>
      </w:r>
      <w:r>
        <w:rPr>
          <w:rFonts w:ascii="Times New Roman" w:hAnsi="Times New Roman"/>
          <w:b w:val="false"/>
          <w:i w:val="false"/>
          <w:color w:val="000000"/>
          <w:sz w:val="22"/>
        </w:rPr>
        <w:t>但其实又没走，就给他来个圆宇宙的合影，虚拟形象等合影就行。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我个人身体可以马上传到你手机上。</w:t>
      </w:r>
      <w:r>
        <w:rPr>
          <w:rFonts w:ascii="Times New Roman" w:hAnsi="Times New Roman"/>
          <w:b w:val="false"/>
          <w:i w:val="false"/>
          <w:color w:val="000000"/>
          <w:sz w:val="22"/>
        </w:rPr>
        <w:t>诶</w:t>
      </w:r>
      <w:r>
        <w:rPr>
          <w:rFonts w:ascii="Times New Roman" w:hAnsi="Times New Roman"/>
          <w:b w:val="false"/>
          <w:i w:val="false"/>
          <w:color w:val="000000"/>
          <w:sz w:val="22"/>
        </w:rPr>
        <w:t>我当时这个形象分析大都在丁搞完。</w:t>
      </w:r>
      <w:r>
        <w:rPr>
          <w:rFonts w:ascii="Times New Roman" w:hAnsi="Times New Roman"/>
          <w:b w:val="false"/>
          <w:i w:val="false"/>
          <w:color w:val="000000"/>
          <w:sz w:val="22"/>
        </w:rPr>
        <w:t>华为</w:t>
      </w:r>
      <w:r>
        <w:rPr>
          <w:rFonts w:ascii="Times New Roman" w:hAnsi="Times New Roman"/>
          <w:b w:val="false"/>
          <w:i w:val="false"/>
          <w:color w:val="000000"/>
          <w:sz w:val="22"/>
        </w:rPr>
        <w:t>那个</w:t>
      </w:r>
      <w:r>
        <w:rPr>
          <w:rFonts w:ascii="Times New Roman" w:hAnsi="Times New Roman"/>
          <w:b w:val="false"/>
          <w:i w:val="false"/>
          <w:color w:val="000000"/>
          <w:sz w:val="22"/>
        </w:rPr>
        <w:t>相当于浏览完以后到走的时候这个照片这样处理好了，你叫的训练，我可以化身成一个</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每一种形象也可以</w:t>
      </w:r>
      <w:r>
        <w:rPr>
          <w:rFonts w:ascii="Times New Roman" w:hAnsi="Times New Roman"/>
          <w:b w:val="false"/>
          <w:i w:val="false"/>
          <w:color w:val="000000"/>
          <w:sz w:val="22"/>
        </w:rPr>
        <w:t>啊</w:t>
      </w:r>
      <w:r>
        <w:rPr>
          <w:rFonts w:ascii="Times New Roman" w:hAnsi="Times New Roman"/>
          <w:b w:val="false"/>
          <w:i w:val="false"/>
          <w:color w:val="000000"/>
          <w:sz w:val="22"/>
        </w:rPr>
        <w:t>把这些项目</w:t>
      </w:r>
      <w:r>
        <w:rPr>
          <w:rFonts w:ascii="Times New Roman" w:hAnsi="Times New Roman"/>
          <w:b w:val="false"/>
          <w:i w:val="false"/>
          <w:color w:val="000000"/>
          <w:sz w:val="22"/>
        </w:rPr>
        <w:t>的话</w:t>
      </w:r>
      <w:r>
        <w:rPr>
          <w:rFonts w:ascii="Times New Roman" w:hAnsi="Times New Roman"/>
          <w:b w:val="false"/>
          <w:i w:val="false"/>
          <w:color w:val="000000"/>
          <w:sz w:val="22"/>
        </w:rPr>
        <w:t>是相当高店家联合发布白皮书。</w:t>
      </w:r>
      <w:r>
        <w:rPr>
          <w:rFonts w:ascii="Times New Roman" w:hAnsi="Times New Roman"/>
          <w:b w:val="false"/>
          <w:i w:val="false"/>
          <w:color w:val="000000"/>
          <w:sz w:val="22"/>
        </w:rPr>
        <w:t>所以这是商汤认为的云宇宙的运行。</w:t>
      </w:r>
      <w:r>
        <w:rPr>
          <w:rFonts w:ascii="Times New Roman" w:hAnsi="Times New Roman"/>
          <w:b w:val="false"/>
          <w:i w:val="false"/>
          <w:color w:val="000000"/>
          <w:sz w:val="22"/>
        </w:rPr>
        <w:t>那</w:t>
      </w:r>
      <w:r>
        <w:rPr>
          <w:rFonts w:ascii="Times New Roman" w:hAnsi="Times New Roman"/>
          <w:b w:val="false"/>
          <w:i w:val="false"/>
          <w:color w:val="000000"/>
          <w:sz w:val="22"/>
        </w:rPr>
        <w:t>家书认为，对，我以为是一个独立机构。</w:t>
      </w:r>
      <w:r>
        <w:rPr>
          <w:rFonts w:ascii="Times New Roman" w:hAnsi="Times New Roman"/>
          <w:b w:val="false"/>
          <w:i w:val="false"/>
          <w:color w:val="000000"/>
          <w:sz w:val="22"/>
        </w:rPr>
        <w:t>我就想问卖家多。</w:t>
      </w:r>
      <w:r>
        <w:rPr>
          <w:rFonts w:ascii="Times New Roman" w:hAnsi="Times New Roman"/>
          <w:b w:val="false"/>
          <w:i w:val="false"/>
          <w:color w:val="000000"/>
          <w:sz w:val="22"/>
        </w:rPr>
        <w:t>呢</w:t>
      </w:r>
      <w:r>
        <w:rPr>
          <w:rFonts w:ascii="Times New Roman" w:hAnsi="Times New Roman"/>
          <w:b w:val="false"/>
          <w:i w:val="false"/>
          <w:color w:val="000000"/>
          <w:sz w:val="22"/>
        </w:rPr>
        <w:t>嗯</w:t>
      </w:r>
      <w:r>
        <w:rPr>
          <w:rFonts w:ascii="Times New Roman" w:hAnsi="Times New Roman"/>
          <w:b w:val="false"/>
          <w:i w:val="false"/>
          <w:color w:val="000000"/>
          <w:sz w:val="22"/>
        </w:rPr>
        <w:t>对，</w:t>
      </w:r>
      <w:r>
        <w:rPr>
          <w:rFonts w:ascii="Times New Roman" w:hAnsi="Times New Roman"/>
          <w:b w:val="false"/>
          <w:i w:val="false"/>
          <w:color w:val="000000"/>
          <w:sz w:val="22"/>
        </w:rPr>
        <w:t>这样</w:t>
      </w:r>
      <w:r>
        <w:rPr>
          <w:rFonts w:ascii="Times New Roman" w:hAnsi="Times New Roman"/>
          <w:b w:val="false"/>
          <w:i w:val="false"/>
          <w:color w:val="000000"/>
          <w:sz w:val="22"/>
        </w:rPr>
        <w:t>那样能不能很兴奋？</w:t>
      </w:r>
      <w:r>
        <w:rPr>
          <w:rFonts w:ascii="Times New Roman" w:hAnsi="Times New Roman"/>
          <w:b w:val="false"/>
          <w:i w:val="false"/>
          <w:color w:val="000000"/>
          <w:sz w:val="22"/>
        </w:rPr>
        <w:t>啊</w:t>
      </w:r>
      <w:r>
        <w:rPr>
          <w:rFonts w:ascii="Times New Roman" w:hAnsi="Times New Roman"/>
          <w:b w:val="false"/>
          <w:i w:val="false"/>
          <w:color w:val="000000"/>
          <w:sz w:val="22"/>
        </w:rPr>
        <w:t>能不能把</w:t>
      </w:r>
      <w:r>
        <w:rPr>
          <w:rFonts w:ascii="Times New Roman" w:hAnsi="Times New Roman"/>
          <w:b w:val="false"/>
          <w:i w:val="false"/>
          <w:color w:val="000000"/>
          <w:sz w:val="22"/>
        </w:rPr>
        <w:t>那个</w:t>
      </w:r>
      <w:r>
        <w:rPr>
          <w:rFonts w:ascii="Times New Roman" w:hAnsi="Times New Roman"/>
          <w:b w:val="false"/>
          <w:i w:val="false"/>
          <w:color w:val="000000"/>
          <w:sz w:val="22"/>
        </w:rPr>
        <w:t>之前</w:t>
      </w:r>
      <w:r>
        <w:rPr>
          <w:rFonts w:ascii="Times New Roman" w:hAnsi="Times New Roman"/>
          <w:b w:val="false"/>
          <w:i w:val="false"/>
          <w:color w:val="000000"/>
          <w:sz w:val="22"/>
        </w:rPr>
        <w:t>那个</w:t>
      </w:r>
      <w:r>
        <w:rPr>
          <w:rFonts w:ascii="Times New Roman" w:hAnsi="Times New Roman"/>
          <w:b w:val="false"/>
          <w:i w:val="false"/>
          <w:color w:val="000000"/>
          <w:sz w:val="22"/>
        </w:rPr>
        <w:t>当时15、16年你们总结的那个东西拿出来继续套一套？</w:t>
      </w:r>
      <w:r>
        <w:rPr>
          <w:rFonts w:ascii="Times New Roman" w:hAnsi="Times New Roman"/>
          <w:b w:val="false"/>
          <w:i w:val="false"/>
          <w:color w:val="000000"/>
          <w:sz w:val="22"/>
        </w:rPr>
        <w:t>呢</w:t>
      </w:r>
      <w:r>
        <w:rPr>
          <w:rFonts w:ascii="Times New Roman" w:hAnsi="Times New Roman"/>
          <w:b w:val="false"/>
          <w:i w:val="false"/>
          <w:color w:val="000000"/>
          <w:sz w:val="22"/>
        </w:rPr>
        <w:t>有一个啥那个</w:t>
      </w:r>
      <w:r>
        <w:rPr>
          <w:rFonts w:ascii="Times New Roman" w:hAnsi="Times New Roman"/>
          <w:b w:val="false"/>
          <w:i w:val="false"/>
          <w:color w:val="000000"/>
          <w:sz w:val="22"/>
        </w:rPr>
        <w:t>智慧</w:t>
      </w:r>
      <w:r>
        <w:rPr>
          <w:rFonts w:ascii="Times New Roman" w:hAnsi="Times New Roman"/>
          <w:b w:val="false"/>
          <w:i w:val="false"/>
          <w:color w:val="000000"/>
          <w:sz w:val="22"/>
        </w:rPr>
        <w:t>智慧城市发展的三个阶段的五个阶段，确定这里，当时不是开会，你们开了好久嘛？</w:t>
      </w:r>
      <w:r>
        <w:rPr>
          <w:rFonts w:ascii="Times New Roman" w:hAnsi="Times New Roman"/>
          <w:b w:val="false"/>
          <w:i w:val="false"/>
          <w:color w:val="000000"/>
          <w:sz w:val="22"/>
        </w:rPr>
        <w:t>嗯</w:t>
      </w:r>
      <w:r>
        <w:rPr>
          <w:rFonts w:ascii="Times New Roman" w:hAnsi="Times New Roman"/>
          <w:b w:val="false"/>
          <w:i w:val="false"/>
          <w:color w:val="000000"/>
          <w:sz w:val="22"/>
        </w:rPr>
        <w:t>还有</w:t>
      </w:r>
      <w:r>
        <w:rPr>
          <w:rFonts w:ascii="Times New Roman" w:hAnsi="Times New Roman"/>
          <w:b w:val="false"/>
          <w:i w:val="false"/>
          <w:color w:val="000000"/>
          <w:sz w:val="22"/>
        </w:rPr>
        <w:t>那</w:t>
      </w:r>
      <w:r>
        <w:rPr>
          <w:rFonts w:ascii="Times New Roman" w:hAnsi="Times New Roman"/>
          <w:b w:val="false"/>
          <w:i w:val="false"/>
          <w:color w:val="000000"/>
          <w:sz w:val="22"/>
        </w:rPr>
        <w:t>至少是家居的吗？对，这是10年前我们构想的，你看现在还在沿着这条得早早，就</w:t>
      </w:r>
      <w:r>
        <w:rPr>
          <w:rFonts w:ascii="Times New Roman" w:hAnsi="Times New Roman"/>
          <w:b w:val="false"/>
          <w:i w:val="false"/>
          <w:color w:val="000000"/>
          <w:sz w:val="22"/>
        </w:rPr>
        <w:t>那个</w:t>
      </w:r>
      <w:r>
        <w:rPr>
          <w:rFonts w:ascii="Times New Roman" w:hAnsi="Times New Roman"/>
          <w:b w:val="false"/>
          <w:i w:val="false"/>
          <w:color w:val="000000"/>
          <w:sz w:val="22"/>
        </w:rPr>
        <w:t>六朵花还是</w:t>
      </w:r>
      <w:r>
        <w:rPr>
          <w:rFonts w:ascii="Times New Roman" w:hAnsi="Times New Roman"/>
          <w:b w:val="false"/>
          <w:i w:val="false"/>
          <w:color w:val="000000"/>
          <w:sz w:val="22"/>
        </w:rPr>
        <w:t>什么</w:t>
      </w:r>
      <w:r>
        <w:rPr>
          <w:rFonts w:ascii="Times New Roman" w:hAnsi="Times New Roman"/>
          <w:b w:val="false"/>
          <w:i w:val="false"/>
          <w:color w:val="000000"/>
          <w:sz w:val="22"/>
        </w:rPr>
        <w:t>七朵云，有什么时不时还有个发展阶段理念。</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账单不是这个是太细了。</w:t>
      </w:r>
      <w:r>
        <w:rPr>
          <w:rFonts w:ascii="Times New Roman" w:hAnsi="Times New Roman"/>
          <w:b w:val="false"/>
          <w:i w:val="false"/>
          <w:color w:val="000000"/>
          <w:sz w:val="22"/>
        </w:rPr>
        <w:t>它后面它有一个城市的那个什么，这也不是。</w:t>
      </w:r>
      <w:r>
        <w:rPr>
          <w:rFonts w:ascii="Times New Roman" w:hAnsi="Times New Roman"/>
          <w:b w:val="false"/>
          <w:i w:val="false"/>
          <w:color w:val="000000"/>
          <w:sz w:val="22"/>
        </w:rPr>
        <w:t>是。</w:t>
      </w:r>
      <w:r>
        <w:rPr>
          <w:rFonts w:ascii="Times New Roman" w:hAnsi="Times New Roman"/>
          <w:b w:val="false"/>
          <w:i w:val="false"/>
          <w:color w:val="000000"/>
          <w:sz w:val="22"/>
        </w:rPr>
        <w:t>人名字。</w:t>
      </w:r>
      <w:r>
        <w:rPr>
          <w:rFonts w:ascii="Times New Roman" w:hAnsi="Times New Roman"/>
          <w:b w:val="false"/>
          <w:i w:val="false"/>
          <w:color w:val="000000"/>
          <w:sz w:val="22"/>
        </w:rPr>
        <w:t>贴。</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今天上午，协商总会。</w:t>
      </w:r>
      <w:r>
        <w:rPr>
          <w:rFonts w:ascii="Times New Roman" w:hAnsi="Times New Roman"/>
          <w:b w:val="false"/>
          <w:i w:val="false"/>
          <w:color w:val="000000"/>
          <w:sz w:val="22"/>
        </w:rPr>
        <w:t>吃稀饭就真能写。</w:t>
      </w:r>
      <w:r>
        <w:rPr>
          <w:rFonts w:ascii="Times New Roman" w:hAnsi="Times New Roman"/>
          <w:b w:val="false"/>
          <w:i w:val="false"/>
          <w:color w:val="000000"/>
          <w:sz w:val="22"/>
        </w:rPr>
        <w:t>三星房间比较擅长把一句话写一堆，变成一堆废话，看起来都对几句话。</w:t>
      </w:r>
      <w:r>
        <w:rPr>
          <w:rFonts w:ascii="Times New Roman" w:hAnsi="Times New Roman"/>
          <w:b w:val="false"/>
          <w:i w:val="false"/>
          <w:color w:val="000000"/>
          <w:sz w:val="22"/>
        </w:rPr>
        <w:t>就是</w:t>
      </w:r>
      <w:r>
        <w:rPr>
          <w:rFonts w:ascii="Times New Roman" w:hAnsi="Times New Roman"/>
          <w:b w:val="false"/>
          <w:i w:val="false"/>
          <w:color w:val="000000"/>
          <w:sz w:val="22"/>
        </w:rPr>
        <w:t>这是谁写的？他们走主力。</w:t>
      </w:r>
      <w:r>
        <w:rPr>
          <w:rFonts w:ascii="Times New Roman" w:hAnsi="Times New Roman"/>
          <w:b w:val="false"/>
          <w:i w:val="false"/>
          <w:color w:val="000000"/>
          <w:sz w:val="22"/>
        </w:rPr>
        <w:t>一本书，写了一张快速的洗，太深了，这个路径真的没有办法跳转。</w:t>
      </w:r>
      <w:r>
        <w:rPr>
          <w:rFonts w:ascii="Times New Roman" w:hAnsi="Times New Roman"/>
          <w:b w:val="false"/>
          <w:i w:val="false"/>
          <w:color w:val="000000"/>
          <w:sz w:val="22"/>
        </w:rPr>
        <w:t>都收入</w:t>
      </w:r>
      <w:r>
        <w:rPr>
          <w:rFonts w:ascii="Times New Roman" w:hAnsi="Times New Roman"/>
          <w:b w:val="false"/>
          <w:i w:val="false"/>
          <w:color w:val="000000"/>
          <w:sz w:val="22"/>
        </w:rPr>
        <w:t>应</w:t>
      </w:r>
      <w:r>
        <w:rPr>
          <w:rFonts w:ascii="Times New Roman" w:hAnsi="Times New Roman"/>
          <w:b w:val="false"/>
          <w:i w:val="false"/>
          <w:color w:val="000000"/>
          <w:sz w:val="22"/>
        </w:rPr>
        <w:t>应该有</w:t>
      </w:r>
      <w:r>
        <w:rPr>
          <w:rFonts w:ascii="Times New Roman" w:hAnsi="Times New Roman"/>
          <w:b w:val="false"/>
          <w:i w:val="false"/>
          <w:color w:val="000000"/>
          <w:sz w:val="22"/>
        </w:rPr>
        <w:t>那个</w:t>
      </w:r>
      <w:r>
        <w:rPr>
          <w:rFonts w:ascii="Times New Roman" w:hAnsi="Times New Roman"/>
          <w:b w:val="false"/>
          <w:i w:val="false"/>
          <w:color w:val="000000"/>
          <w:sz w:val="22"/>
        </w:rPr>
        <w:t>家族的</w:t>
      </w:r>
      <w:r>
        <w:rPr>
          <w:rFonts w:ascii="Times New Roman" w:hAnsi="Times New Roman"/>
          <w:b w:val="false"/>
          <w:i w:val="false"/>
          <w:color w:val="000000"/>
          <w:sz w:val="22"/>
        </w:rPr>
        <w:t>那个</w:t>
      </w:r>
      <w:r>
        <w:rPr>
          <w:rFonts w:ascii="Times New Roman" w:hAnsi="Times New Roman"/>
          <w:b w:val="false"/>
          <w:i w:val="false"/>
          <w:color w:val="000000"/>
          <w:sz w:val="22"/>
        </w:rPr>
        <w:t>对应。</w:t>
      </w:r>
      <w:r>
        <w:rPr>
          <w:rFonts w:ascii="Times New Roman" w:hAnsi="Times New Roman"/>
          <w:b w:val="false"/>
          <w:i w:val="false"/>
          <w:color w:val="000000"/>
          <w:sz w:val="22"/>
        </w:rPr>
        <w:t>那个</w:t>
      </w:r>
      <w:r>
        <w:rPr>
          <w:rFonts w:ascii="Times New Roman" w:hAnsi="Times New Roman"/>
          <w:b w:val="false"/>
          <w:i w:val="false"/>
          <w:color w:val="000000"/>
          <w:sz w:val="22"/>
        </w:rPr>
        <w:t>可能中间要不得最后调到最前面，已经164。</w:t>
      </w:r>
      <w:r>
        <w:rPr>
          <w:rFonts w:ascii="Times New Roman" w:hAnsi="Times New Roman"/>
          <w:b w:val="false"/>
          <w:i w:val="false"/>
          <w:color w:val="000000"/>
          <w:sz w:val="22"/>
        </w:rPr>
        <w:t>嘛</w:t>
      </w:r>
      <w:r>
        <w:rPr>
          <w:rFonts w:ascii="Times New Roman" w:hAnsi="Times New Roman"/>
          <w:b w:val="false"/>
          <w:i w:val="false"/>
          <w:color w:val="000000"/>
          <w:sz w:val="22"/>
        </w:rPr>
        <w:t>然后</w:t>
      </w:r>
      <w:r>
        <w:rPr>
          <w:rFonts w:ascii="Times New Roman" w:hAnsi="Times New Roman"/>
          <w:b w:val="false"/>
          <w:i w:val="false"/>
          <w:color w:val="000000"/>
          <w:sz w:val="22"/>
        </w:rPr>
        <w:t>我说你们都应该把这些短裤都要读完反复读，看字儿都做看完了。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几种</w:t>
      </w:r>
      <w:r>
        <w:rPr>
          <w:rFonts w:ascii="Times New Roman" w:hAnsi="Times New Roman"/>
          <w:b w:val="false"/>
          <w:i w:val="false"/>
          <w:color w:val="000000"/>
          <w:sz w:val="22"/>
        </w:rPr>
        <w:t>哎</w:t>
      </w:r>
      <w:r>
        <w:rPr>
          <w:rFonts w:ascii="Times New Roman" w:hAnsi="Times New Roman"/>
          <w:b w:val="false"/>
          <w:i w:val="false"/>
          <w:color w:val="000000"/>
          <w:sz w:val="22"/>
        </w:rPr>
        <w:t>就是</w:t>
      </w:r>
      <w:r>
        <w:rPr>
          <w:rFonts w:ascii="Times New Roman" w:hAnsi="Times New Roman"/>
          <w:b w:val="false"/>
          <w:i w:val="false"/>
          <w:color w:val="000000"/>
          <w:sz w:val="22"/>
        </w:rPr>
        <w:t>这个</w:t>
      </w:r>
      <w:r>
        <w:rPr>
          <w:rFonts w:ascii="Times New Roman" w:hAnsi="Times New Roman"/>
          <w:b w:val="false"/>
          <w:i w:val="false"/>
          <w:color w:val="000000"/>
          <w:sz w:val="22"/>
        </w:rPr>
        <w:t>这里面的逻辑，</w:t>
      </w:r>
      <w:r>
        <w:rPr>
          <w:rFonts w:ascii="Times New Roman" w:hAnsi="Times New Roman"/>
          <w:b w:val="false"/>
          <w:i w:val="false"/>
          <w:color w:val="000000"/>
          <w:sz w:val="22"/>
        </w:rPr>
        <w:t>哇</w:t>
      </w:r>
      <w:r>
        <w:rPr>
          <w:rFonts w:ascii="Times New Roman" w:hAnsi="Times New Roman"/>
          <w:b w:val="false"/>
          <w:i w:val="false"/>
          <w:color w:val="000000"/>
          <w:sz w:val="22"/>
        </w:rPr>
        <w:t>作为城市的不是这个成就，结果好，那个土还是我。</w:t>
      </w:r>
      <w:r>
        <w:rPr>
          <w:rFonts w:ascii="Times New Roman" w:hAnsi="Times New Roman"/>
          <w:b w:val="false"/>
          <w:i w:val="false"/>
          <w:color w:val="000000"/>
          <w:sz w:val="22"/>
        </w:rPr>
        <w:t>早年，</w:t>
      </w:r>
      <w:r>
        <w:rPr>
          <w:rFonts w:ascii="Times New Roman" w:hAnsi="Times New Roman"/>
          <w:b w:val="false"/>
          <w:i w:val="false"/>
          <w:color w:val="000000"/>
          <w:sz w:val="22"/>
        </w:rPr>
        <w:t>哪</w:t>
      </w:r>
      <w:r>
        <w:rPr>
          <w:rFonts w:ascii="Times New Roman" w:hAnsi="Times New Roman"/>
          <w:b w:val="false"/>
          <w:i w:val="false"/>
          <w:color w:val="000000"/>
          <w:sz w:val="22"/>
        </w:rPr>
        <w:t>搜一下理念那两个字看看。</w:t>
      </w:r>
      <w:r>
        <w:rPr>
          <w:rFonts w:ascii="Times New Roman" w:hAnsi="Times New Roman"/>
          <w:b w:val="false"/>
          <w:i w:val="false"/>
          <w:color w:val="000000"/>
          <w:sz w:val="22"/>
        </w:rPr>
        <w:t>陷入图片里面它不是你的。</w:t>
      </w:r>
      <w:r>
        <w:rPr>
          <w:rFonts w:ascii="Times New Roman" w:hAnsi="Times New Roman"/>
          <w:b w:val="false"/>
          <w:i w:val="false"/>
          <w:color w:val="000000"/>
          <w:sz w:val="22"/>
        </w:rPr>
        <w:t>图片下面应该有个字，像他那种</w:t>
      </w:r>
      <w:r>
        <w:rPr>
          <w:rFonts w:ascii="Times New Roman" w:hAnsi="Times New Roman"/>
          <w:b w:val="false"/>
          <w:i w:val="false"/>
          <w:color w:val="000000"/>
          <w:sz w:val="22"/>
        </w:rPr>
        <w:t>什么</w:t>
      </w:r>
      <w:r>
        <w:rPr>
          <w:rFonts w:ascii="Times New Roman" w:hAnsi="Times New Roman"/>
          <w:b w:val="false"/>
          <w:i w:val="false"/>
          <w:color w:val="000000"/>
          <w:sz w:val="22"/>
        </w:rPr>
        <w:t>几点几图几点几，它应该是写</w:t>
      </w:r>
      <w:r>
        <w:rPr>
          <w:rFonts w:ascii="Times New Roman" w:hAnsi="Times New Roman"/>
          <w:b w:val="false"/>
          <w:i w:val="false"/>
          <w:color w:val="000000"/>
          <w:sz w:val="22"/>
        </w:rPr>
        <w:t>什么</w:t>
      </w:r>
      <w:r>
        <w:rPr>
          <w:rFonts w:ascii="Times New Roman" w:hAnsi="Times New Roman"/>
          <w:b w:val="false"/>
          <w:i w:val="false"/>
          <w:color w:val="000000"/>
          <w:sz w:val="22"/>
        </w:rPr>
        <w:t>什么理念？怎么办？啥大队？行了，300多。</w:t>
      </w:r>
      <w:r>
        <w:rPr>
          <w:rFonts w:ascii="Times New Roman" w:hAnsi="Times New Roman"/>
          <w:b w:val="false"/>
          <w:i w:val="false"/>
          <w:color w:val="000000"/>
          <w:sz w:val="22"/>
        </w:rPr>
        <w:t>规划的理念还有什么？返回15页。</w:t>
      </w:r>
      <w:r>
        <w:rPr>
          <w:rFonts w:ascii="Times New Roman" w:hAnsi="Times New Roman"/>
          <w:b w:val="false"/>
          <w:i w:val="false"/>
          <w:color w:val="000000"/>
          <w:sz w:val="22"/>
        </w:rPr>
        <w:t>哦</w:t>
      </w:r>
      <w:r>
        <w:rPr>
          <w:rFonts w:ascii="Times New Roman" w:hAnsi="Times New Roman"/>
          <w:b w:val="false"/>
          <w:i w:val="false"/>
          <w:color w:val="000000"/>
          <w:sz w:val="22"/>
        </w:rPr>
        <w:t>54。</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平台理念连你搜索一个绿色。</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之前之后。</w:t>
      </w:r>
      <w:r>
        <w:rPr>
          <w:rFonts w:ascii="Times New Roman" w:hAnsi="Times New Roman"/>
          <w:b w:val="false"/>
          <w:i w:val="false"/>
          <w:color w:val="000000"/>
          <w:sz w:val="22"/>
        </w:rPr>
        <w:t>都是出自支持。</w:t>
      </w:r>
      <w:r>
        <w:rPr>
          <w:rFonts w:ascii="Times New Roman" w:hAnsi="Times New Roman"/>
          <w:b w:val="false"/>
          <w:i w:val="false"/>
          <w:color w:val="000000"/>
          <w:sz w:val="22"/>
        </w:rPr>
        <w:t>你记得那时咱习近平讲过，是不是？那时候她还没结婚。</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就是</w:t>
      </w:r>
      <w:r>
        <w:rPr>
          <w:rFonts w:ascii="Times New Roman" w:hAnsi="Times New Roman"/>
          <w:b w:val="false"/>
          <w:i w:val="false"/>
          <w:color w:val="000000"/>
          <w:sz w:val="22"/>
        </w:rPr>
        <w:t>那个</w:t>
      </w:r>
      <w:r>
        <w:rPr>
          <w:rFonts w:ascii="Times New Roman" w:hAnsi="Times New Roman"/>
          <w:b w:val="false"/>
          <w:i w:val="false"/>
          <w:color w:val="000000"/>
          <w:sz w:val="22"/>
        </w:rPr>
        <w:t>能不能将右边变大一点？看看里面的关键词。</w:t>
      </w:r>
      <w:r>
        <w:rPr>
          <w:rFonts w:ascii="Times New Roman" w:hAnsi="Times New Roman"/>
          <w:b w:val="false"/>
          <w:i w:val="false"/>
          <w:color w:val="000000"/>
          <w:sz w:val="22"/>
        </w:rPr>
        <w:t>一半。</w:t>
      </w:r>
      <w:r>
        <w:rPr>
          <w:rFonts w:ascii="Times New Roman" w:hAnsi="Times New Roman"/>
          <w:b w:val="false"/>
          <w:i w:val="false"/>
          <w:color w:val="000000"/>
          <w:sz w:val="22"/>
        </w:rPr>
        <w:t>老板，就因为以前总结过，如果能够套用沿用这继续沿用，慢慢也就积存下来。</w:t>
      </w:r>
      <w:r>
        <w:rPr>
          <w:rFonts w:ascii="Times New Roman" w:hAnsi="Times New Roman"/>
          <w:b w:val="false"/>
          <w:i w:val="false"/>
          <w:color w:val="000000"/>
          <w:sz w:val="22"/>
        </w:rPr>
        <w:t>而且</w:t>
      </w:r>
      <w:r>
        <w:rPr>
          <w:rFonts w:ascii="Times New Roman" w:hAnsi="Times New Roman"/>
          <w:b w:val="false"/>
          <w:i w:val="false"/>
          <w:color w:val="000000"/>
          <w:sz w:val="22"/>
        </w:rPr>
        <w:t>显</w:t>
      </w:r>
      <w:r>
        <w:rPr>
          <w:rFonts w:ascii="Times New Roman" w:hAnsi="Times New Roman"/>
          <w:b w:val="false"/>
          <w:i w:val="false"/>
          <w:color w:val="000000"/>
          <w:sz w:val="22"/>
        </w:rPr>
        <w:t>显示我们特别</w:t>
      </w:r>
      <w:r>
        <w:rPr>
          <w:rFonts w:ascii="Times New Roman" w:hAnsi="Times New Roman"/>
          <w:b w:val="false"/>
          <w:i w:val="false"/>
          <w:color w:val="000000"/>
          <w:sz w:val="22"/>
        </w:rPr>
        <w:t>诶</w:t>
      </w:r>
      <w:r>
        <w:rPr>
          <w:rFonts w:ascii="Times New Roman" w:hAnsi="Times New Roman"/>
          <w:b w:val="false"/>
          <w:i w:val="false"/>
          <w:color w:val="000000"/>
          <w:sz w:val="22"/>
        </w:rPr>
        <w:t>诶</w:t>
      </w:r>
      <w:r>
        <w:rPr>
          <w:rFonts w:ascii="Times New Roman" w:hAnsi="Times New Roman"/>
          <w:b w:val="false"/>
          <w:i w:val="false"/>
          <w:color w:val="000000"/>
          <w:sz w:val="22"/>
        </w:rPr>
        <w:t>绿色环保、转型、聚会整治高。</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没有大体系，开放型共享。</w:t>
      </w:r>
      <w:r>
        <w:rPr>
          <w:rFonts w:ascii="Times New Roman" w:hAnsi="Times New Roman"/>
          <w:b w:val="false"/>
          <w:i w:val="false"/>
          <w:color w:val="000000"/>
          <w:sz w:val="22"/>
        </w:rPr>
        <w:t>Superstar。</w:t>
      </w:r>
      <w:r>
        <w:rPr>
          <w:rFonts w:ascii="Times New Roman" w:hAnsi="Times New Roman"/>
          <w:b w:val="false"/>
          <w:i w:val="false"/>
          <w:color w:val="000000"/>
          <w:sz w:val="22"/>
        </w:rPr>
        <w:t>没有。</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六大体系平台，三大阶段。</w:t>
      </w:r>
      <w:r>
        <w:rPr>
          <w:rFonts w:ascii="Times New Roman" w:hAnsi="Times New Roman"/>
          <w:b w:val="false"/>
          <w:i w:val="false"/>
          <w:color w:val="000000"/>
          <w:sz w:val="22"/>
        </w:rPr>
        <w:t>上第几了？到3.5。</w:t>
      </w:r>
      <w:r>
        <w:rPr>
          <w:rFonts w:ascii="Times New Roman" w:hAnsi="Times New Roman"/>
          <w:b w:val="false"/>
          <w:i w:val="false"/>
          <w:color w:val="000000"/>
          <w:sz w:val="22"/>
        </w:rPr>
        <w:t>你搜一下健康人文绿色开放、安全高效，科医生国家提。</w:t>
      </w:r>
      <w:r>
        <w:rPr>
          <w:rFonts w:ascii="Times New Roman" w:hAnsi="Times New Roman"/>
          <w:b w:val="false"/>
          <w:i w:val="false"/>
          <w:color w:val="000000"/>
          <w:sz w:val="22"/>
        </w:rPr>
        <w:t>不</w:t>
      </w:r>
      <w:r>
        <w:rPr>
          <w:rFonts w:ascii="Times New Roman" w:hAnsi="Times New Roman"/>
          <w:b w:val="false"/>
          <w:i w:val="false"/>
          <w:color w:val="000000"/>
          <w:sz w:val="22"/>
        </w:rPr>
        <w:t>不，我说你网上搜一下看是不是附加，写的。</w:t>
      </w:r>
      <w:r>
        <w:rPr>
          <w:rFonts w:ascii="Times New Roman" w:hAnsi="Times New Roman"/>
          <w:b w:val="false"/>
          <w:i w:val="false"/>
          <w:color w:val="000000"/>
          <w:sz w:val="22"/>
        </w:rPr>
        <w:t>不网上搜网上。</w:t>
      </w:r>
      <w:r>
        <w:rPr>
          <w:rFonts w:ascii="Times New Roman" w:hAnsi="Times New Roman"/>
          <w:b w:val="false"/>
          <w:i w:val="false"/>
          <w:color w:val="000000"/>
          <w:sz w:val="22"/>
        </w:rPr>
        <w:t>健康人文。</w:t>
      </w:r>
      <w:r>
        <w:rPr>
          <w:rFonts w:ascii="Times New Roman" w:hAnsi="Times New Roman"/>
          <w:b w:val="false"/>
          <w:i w:val="false"/>
          <w:color w:val="000000"/>
          <w:sz w:val="22"/>
        </w:rPr>
        <w:t>就是那张图。</w:t>
      </w:r>
      <w:r>
        <w:rPr>
          <w:rFonts w:ascii="Times New Roman" w:hAnsi="Times New Roman"/>
          <w:b w:val="false"/>
          <w:i w:val="false"/>
          <w:color w:val="000000"/>
          <w:sz w:val="22"/>
        </w:rPr>
        <w:t>好好下载，行。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以前网站上有，是吧？我做的很好，给我的文字。</w:t>
      </w:r>
      <w:r>
        <w:rPr>
          <w:rFonts w:ascii="Times New Roman" w:hAnsi="Times New Roman"/>
          <w:b w:val="false"/>
          <w:i w:val="false"/>
          <w:color w:val="000000"/>
          <w:sz w:val="22"/>
        </w:rPr>
        <w:t>还是让你还记不住，也不是我说得确认下一个。</w:t>
      </w:r>
      <w:r>
        <w:rPr>
          <w:rFonts w:ascii="Times New Roman" w:hAnsi="Times New Roman"/>
          <w:b w:val="false"/>
          <w:i w:val="false"/>
          <w:color w:val="000000"/>
          <w:sz w:val="22"/>
        </w:rPr>
        <w:t>嘛</w:t>
      </w:r>
      <w:r>
        <w:rPr>
          <w:rFonts w:ascii="Times New Roman" w:hAnsi="Times New Roman"/>
          <w:b w:val="false"/>
          <w:i w:val="false"/>
          <w:color w:val="000000"/>
          <w:sz w:val="22"/>
        </w:rPr>
        <w:t>估计晚上得开吗？智在数据会在服务，我觉得都可以用。</w:t>
      </w:r>
      <w:r>
        <w:rPr>
          <w:rFonts w:ascii="Times New Roman" w:hAnsi="Times New Roman"/>
          <w:b w:val="false"/>
          <w:i w:val="false"/>
          <w:color w:val="000000"/>
          <w:sz w:val="22"/>
        </w:rPr>
        <w:t>那</w:t>
      </w:r>
      <w:r>
        <w:rPr>
          <w:rFonts w:ascii="Times New Roman" w:hAnsi="Times New Roman"/>
          <w:b w:val="false"/>
          <w:i w:val="false"/>
          <w:color w:val="000000"/>
          <w:sz w:val="22"/>
        </w:rPr>
        <w:t>文章所写的我就说都可以用，就记得引用。</w:t>
      </w:r>
      <w:r>
        <w:rPr>
          <w:rFonts w:ascii="Times New Roman" w:hAnsi="Times New Roman"/>
          <w:b w:val="false"/>
          <w:i w:val="false"/>
          <w:color w:val="000000"/>
          <w:sz w:val="22"/>
        </w:rPr>
        <w:t>叙述我写的这几个字只是说当年我们是在解决安全问题。</w:t>
      </w:r>
      <w:r>
        <w:rPr>
          <w:rFonts w:ascii="Times New Roman" w:hAnsi="Times New Roman"/>
          <w:b w:val="false"/>
          <w:i w:val="false"/>
          <w:color w:val="000000"/>
          <w:sz w:val="22"/>
        </w:rPr>
        <w:t>现在我们是在解决高效和绿色问题，未来要解决健康开放的人文问题，没有人提。</w:t>
      </w:r>
      <w:r>
        <w:rPr>
          <w:rFonts w:ascii="Times New Roman" w:hAnsi="Times New Roman"/>
          <w:b w:val="false"/>
          <w:i w:val="false"/>
          <w:color w:val="000000"/>
          <w:sz w:val="22"/>
        </w:rPr>
        <w:t>这么多。</w:t>
      </w:r>
      <w:r>
        <w:rPr>
          <w:rFonts w:ascii="Times New Roman" w:hAnsi="Times New Roman"/>
          <w:b w:val="false"/>
          <w:i w:val="false"/>
          <w:color w:val="000000"/>
          <w:sz w:val="22"/>
        </w:rPr>
        <w:t>这是这是</w:t>
      </w:r>
      <w:r>
        <w:rPr>
          <w:rFonts w:ascii="Times New Roman" w:hAnsi="Times New Roman"/>
          <w:b w:val="false"/>
          <w:i w:val="false"/>
          <w:color w:val="000000"/>
          <w:sz w:val="22"/>
        </w:rPr>
        <w:t>那个</w:t>
      </w:r>
      <w:r>
        <w:rPr>
          <w:rFonts w:ascii="Times New Roman" w:hAnsi="Times New Roman"/>
          <w:b w:val="false"/>
          <w:i w:val="false"/>
          <w:color w:val="000000"/>
          <w:sz w:val="22"/>
        </w:rPr>
        <w:t>当时顾总找了嗯搞了至少20个人，搞了几个？至少搞了一个月</w:t>
      </w:r>
      <w:r>
        <w:rPr>
          <w:rFonts w:ascii="Times New Roman" w:hAnsi="Times New Roman"/>
          <w:b w:val="false"/>
          <w:i w:val="false"/>
          <w:color w:val="000000"/>
          <w:sz w:val="22"/>
        </w:rPr>
        <w:t>啊</w:t>
      </w:r>
      <w:r>
        <w:rPr>
          <w:rFonts w:ascii="Times New Roman" w:hAnsi="Times New Roman"/>
          <w:b w:val="false"/>
          <w:i w:val="false"/>
          <w:color w:val="000000"/>
          <w:sz w:val="22"/>
        </w:rPr>
        <w:t>那申请多不知道参与其中在里面，应该可以收到。</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限制2.0还是3.07？2.0。</w:t>
      </w:r>
      <w:r>
        <w:rPr>
          <w:rFonts w:ascii="Times New Roman" w:hAnsi="Times New Roman"/>
          <w:b w:val="false"/>
          <w:i w:val="false"/>
          <w:color w:val="000000"/>
          <w:sz w:val="22"/>
        </w:rPr>
        <w:t>嘛</w:t>
      </w:r>
      <w:r>
        <w:rPr>
          <w:rFonts w:ascii="Times New Roman" w:hAnsi="Times New Roman"/>
          <w:b w:val="false"/>
          <w:i w:val="false"/>
          <w:color w:val="000000"/>
          <w:sz w:val="22"/>
        </w:rPr>
        <w:t>我想你想疯大脑和轨道交通是不是都解决高效问题？现在智慧节能是不是景色绝对是个问题。</w:t>
      </w:r>
      <w:r>
        <w:rPr>
          <w:rFonts w:ascii="Times New Roman" w:hAnsi="Times New Roman"/>
          <w:b w:val="false"/>
          <w:i w:val="false"/>
          <w:color w:val="000000"/>
          <w:sz w:val="22"/>
        </w:rPr>
        <w:t>智慧地铁你是不是也是这样等分项解决绿色问题？</w:t>
      </w:r>
      <w:r>
        <w:rPr>
          <w:rFonts w:ascii="Times New Roman" w:hAnsi="Times New Roman"/>
          <w:b w:val="false"/>
          <w:i w:val="false"/>
          <w:color w:val="000000"/>
          <w:sz w:val="22"/>
        </w:rPr>
        <w:t>那</w:t>
      </w:r>
      <w:r>
        <w:rPr>
          <w:rFonts w:ascii="Times New Roman" w:hAnsi="Times New Roman"/>
          <w:b w:val="false"/>
          <w:i w:val="false"/>
          <w:color w:val="000000"/>
          <w:sz w:val="22"/>
        </w:rPr>
        <w:t>未来你云语说要打造一个开放的、平行的世界，在言语声里面它还要有思想，它就变成一个人文变成一个新的一个。</w:t>
      </w:r>
      <w:r>
        <w:rPr>
          <w:rFonts w:ascii="Times New Roman" w:hAnsi="Times New Roman"/>
          <w:b w:val="false"/>
          <w:i w:val="false"/>
          <w:color w:val="000000"/>
          <w:sz w:val="22"/>
        </w:rPr>
        <w:t>这个</w:t>
      </w:r>
      <w:r>
        <w:rPr>
          <w:rFonts w:ascii="Times New Roman" w:hAnsi="Times New Roman"/>
          <w:b w:val="false"/>
          <w:i w:val="false"/>
          <w:color w:val="000000"/>
          <w:sz w:val="22"/>
        </w:rPr>
        <w:t>还上课，吃饭多了。</w:t>
      </w:r>
      <w:r>
        <w:rPr>
          <w:rFonts w:ascii="Times New Roman" w:hAnsi="Times New Roman"/>
          <w:b w:val="false"/>
          <w:i w:val="false"/>
          <w:color w:val="000000"/>
          <w:sz w:val="22"/>
        </w:rPr>
        <w:t>原来高手我们都还在这个我做了一个智慧城市。</w:t>
      </w:r>
      <w:r>
        <w:rPr>
          <w:rFonts w:ascii="Times New Roman" w:hAnsi="Times New Roman"/>
          <w:b w:val="false"/>
          <w:i w:val="false"/>
          <w:color w:val="000000"/>
          <w:sz w:val="22"/>
        </w:rPr>
        <w:t>整体的</w:t>
      </w:r>
      <w:r>
        <w:rPr>
          <w:rFonts w:ascii="Times New Roman" w:hAnsi="Times New Roman"/>
          <w:b w:val="false"/>
          <w:i w:val="false"/>
          <w:color w:val="000000"/>
          <w:sz w:val="22"/>
        </w:rPr>
        <w:t>这个</w:t>
      </w:r>
      <w:r>
        <w:rPr>
          <w:rFonts w:ascii="Times New Roman" w:hAnsi="Times New Roman"/>
          <w:b w:val="false"/>
          <w:i w:val="false"/>
          <w:color w:val="000000"/>
          <w:sz w:val="22"/>
        </w:rPr>
        <w:t>PPT，打开，可以。</w:t>
      </w:r>
      <w:r>
        <w:rPr>
          <w:rFonts w:ascii="Times New Roman" w:hAnsi="Times New Roman"/>
          <w:b w:val="false"/>
          <w:i w:val="false"/>
          <w:color w:val="000000"/>
          <w:sz w:val="22"/>
        </w:rPr>
        <w:t>可以。</w:t>
      </w:r>
      <w:r>
        <w:rPr>
          <w:rFonts w:ascii="Times New Roman" w:hAnsi="Times New Roman"/>
          <w:b w:val="false"/>
          <w:i w:val="false"/>
          <w:color w:val="000000"/>
          <w:sz w:val="22"/>
        </w:rPr>
        <w:t>就我们原宇宙的理念就是这个理念，原宇宙城市的理念就这个理念，</w:t>
      </w:r>
      <w:r>
        <w:rPr>
          <w:rFonts w:ascii="Times New Roman" w:hAnsi="Times New Roman"/>
          <w:b w:val="false"/>
          <w:i w:val="false"/>
          <w:color w:val="000000"/>
          <w:sz w:val="22"/>
        </w:rPr>
        <w:t>那</w:t>
      </w:r>
      <w:r>
        <w:rPr>
          <w:rFonts w:ascii="Times New Roman" w:hAnsi="Times New Roman"/>
          <w:b w:val="false"/>
          <w:i w:val="false"/>
          <w:color w:val="000000"/>
          <w:sz w:val="22"/>
        </w:rPr>
        <w:t>黄埔它也可以，人文黄埔</w:t>
      </w:r>
      <w:r>
        <w:rPr>
          <w:rFonts w:ascii="Times New Roman" w:hAnsi="Times New Roman"/>
          <w:b w:val="false"/>
          <w:i w:val="false"/>
          <w:color w:val="000000"/>
          <w:sz w:val="22"/>
        </w:rPr>
        <w:t>对吧</w:t>
      </w:r>
      <w:r>
        <w:rPr>
          <w:rFonts w:ascii="Times New Roman" w:hAnsi="Times New Roman"/>
          <w:b w:val="false"/>
          <w:i w:val="false"/>
          <w:color w:val="000000"/>
          <w:sz w:val="22"/>
        </w:rPr>
        <w:t>开放，是不是他的精神？高效也是黄土政府的一种担当。</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开发区速度</w:t>
      </w:r>
      <w:r>
        <w:rPr>
          <w:rFonts w:ascii="Times New Roman" w:hAnsi="Times New Roman"/>
          <w:b w:val="false"/>
          <w:i w:val="false"/>
          <w:color w:val="000000"/>
          <w:sz w:val="22"/>
        </w:rPr>
        <w:t>嘛</w:t>
      </w:r>
      <w:r>
        <w:rPr>
          <w:rFonts w:ascii="Times New Roman" w:hAnsi="Times New Roman"/>
          <w:b w:val="false"/>
          <w:i w:val="false"/>
          <w:color w:val="000000"/>
          <w:sz w:val="22"/>
        </w:rPr>
        <w:t>很有名。</w:t>
      </w:r>
      <w:r>
        <w:rPr>
          <w:rFonts w:ascii="Times New Roman" w:hAnsi="Times New Roman"/>
          <w:b w:val="false"/>
          <w:i w:val="false"/>
          <w:color w:val="000000"/>
          <w:sz w:val="22"/>
        </w:rPr>
        <w:t>对。</w:t>
      </w:r>
      <w:r>
        <w:rPr>
          <w:rFonts w:ascii="Times New Roman" w:hAnsi="Times New Roman"/>
          <w:b w:val="false"/>
          <w:i w:val="false"/>
          <w:color w:val="000000"/>
          <w:sz w:val="22"/>
        </w:rPr>
        <w:t>E、绿色，再不搞污染这些产业的发展，制造业的生存能力，中间就把中间的智慧变成了加元云，是？</w:t>
      </w:r>
      <w:r>
        <w:rPr>
          <w:rFonts w:ascii="Times New Roman" w:hAnsi="Times New Roman"/>
          <w:b w:val="false"/>
          <w:i w:val="false"/>
          <w:color w:val="000000"/>
          <w:sz w:val="22"/>
        </w:rPr>
        <w:t>吧</w:t>
      </w:r>
      <w:r>
        <w:rPr>
          <w:rFonts w:ascii="Times New Roman" w:hAnsi="Times New Roman"/>
          <w:b w:val="false"/>
          <w:i w:val="false"/>
          <w:color w:val="000000"/>
          <w:sz w:val="22"/>
        </w:rPr>
        <w:t>A I 加，这个是放在你前面，城市的变迁</w:t>
      </w:r>
      <w:r>
        <w:rPr>
          <w:rFonts w:ascii="Times New Roman" w:hAnsi="Times New Roman"/>
          <w:b w:val="false"/>
          <w:i w:val="false"/>
          <w:color w:val="000000"/>
          <w:sz w:val="22"/>
        </w:rPr>
        <w:t>呢</w:t>
      </w:r>
      <w:r>
        <w:rPr>
          <w:rFonts w:ascii="Times New Roman" w:hAnsi="Times New Roman"/>
          <w:b w:val="false"/>
          <w:i w:val="false"/>
          <w:color w:val="000000"/>
          <w:sz w:val="22"/>
        </w:rPr>
        <w:t>还是最后我们来一个升华？你就说你嗯如果你要是觉得对这不是有一个看完片子背后那屏就是你进去的时候，你右手边就等于这是理念性质的东西，</w:t>
      </w:r>
      <w:r>
        <w:rPr>
          <w:rFonts w:ascii="Times New Roman" w:hAnsi="Times New Roman"/>
          <w:b w:val="false"/>
          <w:i w:val="false"/>
          <w:color w:val="000000"/>
          <w:sz w:val="22"/>
        </w:rPr>
        <w:t>嘛</w:t>
      </w:r>
      <w:r>
        <w:rPr>
          <w:rFonts w:ascii="Times New Roman" w:hAnsi="Times New Roman"/>
          <w:b w:val="false"/>
          <w:i w:val="false"/>
          <w:color w:val="000000"/>
          <w:sz w:val="22"/>
        </w:rPr>
        <w:t>其实你还是把那些虚幻的东西回归到之前我们回家我们要搞互联互通都是开放的，思想上的开放。</w:t>
      </w:r>
      <w:r>
        <w:rPr>
          <w:rFonts w:ascii="Times New Roman" w:hAnsi="Times New Roman"/>
          <w:b w:val="false"/>
          <w:i w:val="false"/>
          <w:color w:val="000000"/>
          <w:sz w:val="22"/>
        </w:rPr>
        <w:t>啊</w:t>
      </w:r>
      <w:r>
        <w:rPr>
          <w:rFonts w:ascii="Times New Roman" w:hAnsi="Times New Roman"/>
          <w:b w:val="false"/>
          <w:i w:val="false"/>
          <w:color w:val="000000"/>
          <w:sz w:val="22"/>
        </w:rPr>
        <w:t>那个</w:t>
      </w:r>
      <w:r>
        <w:rPr>
          <w:rFonts w:ascii="Times New Roman" w:hAnsi="Times New Roman"/>
          <w:b w:val="false"/>
          <w:i w:val="false"/>
          <w:color w:val="000000"/>
          <w:sz w:val="22"/>
        </w:rPr>
        <w:t>叫技术上的开放，理念上的开个范围，</w:t>
      </w:r>
      <w:r>
        <w:rPr>
          <w:rFonts w:ascii="Times New Roman" w:hAnsi="Times New Roman"/>
          <w:b w:val="false"/>
          <w:i w:val="false"/>
          <w:color w:val="000000"/>
          <w:sz w:val="22"/>
        </w:rPr>
        <w:t>就是</w:t>
      </w:r>
      <w:r>
        <w:rPr>
          <w:rFonts w:ascii="Times New Roman" w:hAnsi="Times New Roman"/>
          <w:b w:val="false"/>
          <w:i w:val="false"/>
          <w:color w:val="000000"/>
          <w:sz w:val="22"/>
        </w:rPr>
        <w:t>进来不是一进来对的时刻也是小鱼说的很清楚。</w:t>
      </w:r>
      <w:r>
        <w:rPr>
          <w:rFonts w:ascii="Times New Roman" w:hAnsi="Times New Roman"/>
          <w:b w:val="false"/>
          <w:i w:val="false"/>
          <w:color w:val="000000"/>
          <w:sz w:val="22"/>
        </w:rPr>
        <w:t>我让你们展示的空调了好久，今天涨到了。</w:t>
      </w:r>
      <w:r>
        <w:rPr>
          <w:rFonts w:ascii="Times New Roman" w:hAnsi="Times New Roman"/>
          <w:b w:val="false"/>
          <w:i w:val="false"/>
          <w:color w:val="000000"/>
          <w:sz w:val="22"/>
        </w:rPr>
        <w:t>不知道说的是哪个。</w:t>
      </w:r>
      <w:r>
        <w:rPr>
          <w:rFonts w:ascii="Times New Roman" w:hAnsi="Times New Roman"/>
          <w:b w:val="false"/>
          <w:i w:val="false"/>
          <w:color w:val="000000"/>
          <w:sz w:val="22"/>
        </w:rPr>
        <w:t>300多。</w:t>
      </w:r>
      <w:r>
        <w:rPr>
          <w:rFonts w:ascii="Times New Roman" w:hAnsi="Times New Roman"/>
          <w:b w:val="false"/>
          <w:i w:val="false"/>
          <w:color w:val="000000"/>
          <w:sz w:val="22"/>
        </w:rPr>
        <w:t>我就说把你们要反复读，那300多页。</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呢</w:t>
      </w:r>
      <w:r>
        <w:rPr>
          <w:rFonts w:ascii="Times New Roman" w:hAnsi="Times New Roman"/>
          <w:b w:val="false"/>
          <w:i w:val="false"/>
          <w:color w:val="000000"/>
          <w:sz w:val="22"/>
        </w:rPr>
        <w:t>现现在想来智慧城市，当年做的东西不过时，你看它确实还是可以有几个一天。</w:t>
      </w:r>
      <w:r>
        <w:rPr>
          <w:rFonts w:ascii="Times New Roman" w:hAnsi="Times New Roman"/>
          <w:b w:val="false"/>
          <w:i w:val="false"/>
          <w:color w:val="000000"/>
          <w:sz w:val="22"/>
        </w:rPr>
        <w:t>17年小朋友在发，我都发给你，还没说完。</w:t>
      </w:r>
      <w:r>
        <w:rPr>
          <w:rFonts w:ascii="Times New Roman" w:hAnsi="Times New Roman"/>
          <w:b w:val="false"/>
          <w:i w:val="false"/>
          <w:color w:val="000000"/>
          <w:sz w:val="22"/>
        </w:rPr>
        <w:t>还没说完就被。</w:t>
      </w:r>
      <w:r>
        <w:rPr>
          <w:rFonts w:ascii="Times New Roman" w:hAnsi="Times New Roman"/>
          <w:b w:val="false"/>
          <w:i w:val="false"/>
          <w:color w:val="000000"/>
          <w:sz w:val="22"/>
        </w:rPr>
        <w:t>现在已经过了9点半了，好使。</w:t>
      </w:r>
      <w:r>
        <w:rPr>
          <w:rFonts w:ascii="Times New Roman" w:hAnsi="Times New Roman"/>
          <w:b w:val="false"/>
          <w:i w:val="false"/>
          <w:color w:val="000000"/>
          <w:sz w:val="22"/>
        </w:rPr>
        <w:t>不，后面那些装什么内容还没说明白。</w:t>
      </w:r>
      <w:r>
        <w:rPr>
          <w:rFonts w:ascii="Times New Roman" w:hAnsi="Times New Roman"/>
          <w:b w:val="false"/>
          <w:i w:val="false"/>
          <w:color w:val="000000"/>
          <w:sz w:val="22"/>
        </w:rPr>
        <w:t>呢</w:t>
      </w:r>
      <w:r>
        <w:rPr>
          <w:rFonts w:ascii="Times New Roman" w:hAnsi="Times New Roman"/>
          <w:b w:val="false"/>
          <w:i w:val="false"/>
          <w:color w:val="000000"/>
          <w:sz w:val="22"/>
        </w:rPr>
        <w:t>鬼胶装什么内容？还有后面生态桩什么内容？生活服务状态小时，交流心得讨论我还是三个小时。</w:t>
      </w:r>
      <w:r>
        <w:rPr>
          <w:rFonts w:ascii="Times New Roman" w:hAnsi="Times New Roman"/>
          <w:b w:val="false"/>
          <w:i w:val="false"/>
          <w:color w:val="000000"/>
          <w:sz w:val="22"/>
        </w:rPr>
        <w:t>才我们要看一下鬼椒的补交那边，那天跟那个我觉得不是重点，</w:t>
      </w:r>
      <w:r>
        <w:rPr>
          <w:rFonts w:ascii="Times New Roman" w:hAnsi="Times New Roman"/>
          <w:b w:val="false"/>
          <w:i w:val="false"/>
          <w:color w:val="000000"/>
          <w:sz w:val="22"/>
        </w:rPr>
        <w:t>就是</w:t>
      </w:r>
      <w:r>
        <w:rPr>
          <w:rFonts w:ascii="Times New Roman" w:hAnsi="Times New Roman"/>
          <w:b w:val="false"/>
          <w:i w:val="false"/>
          <w:color w:val="000000"/>
          <w:sz w:val="22"/>
        </w:rPr>
        <w:t>你前面那些总是重点，重点的企业，居然天下老板去重点看的就是有没有这些内容，我们</w:t>
      </w:r>
      <w:r>
        <w:rPr>
          <w:rFonts w:ascii="Times New Roman" w:hAnsi="Times New Roman"/>
          <w:b w:val="false"/>
          <w:i w:val="false"/>
          <w:color w:val="000000"/>
          <w:sz w:val="22"/>
        </w:rPr>
        <w:t>这个</w:t>
      </w:r>
      <w:r>
        <w:rPr>
          <w:rFonts w:ascii="Times New Roman" w:hAnsi="Times New Roman"/>
          <w:b w:val="false"/>
          <w:i w:val="false"/>
          <w:color w:val="000000"/>
          <w:sz w:val="22"/>
        </w:rPr>
        <w:t>展现。</w:t>
      </w:r>
      <w:r>
        <w:rPr>
          <w:rFonts w:ascii="Times New Roman" w:hAnsi="Times New Roman"/>
          <w:b w:val="false"/>
          <w:i w:val="false"/>
          <w:color w:val="000000"/>
          <w:sz w:val="22"/>
        </w:rPr>
        <w:t>所以实打实的先把内容这些都是后面实打实要放的应用场景了，听说老板搞什么黄埔都愿意做展厅，去高家古宅，我是拿了别人钱的，</w:t>
      </w:r>
      <w:r>
        <w:rPr>
          <w:rFonts w:ascii="Times New Roman" w:hAnsi="Times New Roman"/>
          <w:b w:val="false"/>
          <w:i w:val="false"/>
          <w:color w:val="000000"/>
          <w:sz w:val="22"/>
        </w:rPr>
        <w:t>呵呵</w:t>
      </w:r>
      <w:r>
        <w:rPr>
          <w:rFonts w:ascii="Times New Roman" w:hAnsi="Times New Roman"/>
          <w:b w:val="false"/>
          <w:i w:val="false"/>
          <w:color w:val="000000"/>
          <w:sz w:val="22"/>
        </w:rPr>
        <w:t>呵呵</w:t>
      </w:r>
      <w:r>
        <w:rPr>
          <w:rFonts w:ascii="Times New Roman" w:hAnsi="Times New Roman"/>
          <w:b w:val="false"/>
          <w:i w:val="false"/>
          <w:color w:val="000000"/>
          <w:sz w:val="22"/>
        </w:rPr>
        <w:t>呵呵</w:t>
      </w:r>
      <w:r>
        <w:rPr>
          <w:rFonts w:ascii="Times New Roman" w:hAnsi="Times New Roman"/>
          <w:b w:val="false"/>
          <w:i w:val="false"/>
          <w:color w:val="000000"/>
          <w:sz w:val="22"/>
        </w:rPr>
        <w:t>呵呵</w:t>
      </w:r>
      <w:r>
        <w:rPr>
          <w:rFonts w:ascii="Times New Roman" w:hAnsi="Times New Roman"/>
          <w:b w:val="false"/>
          <w:i w:val="false"/>
          <w:color w:val="000000"/>
          <w:sz w:val="22"/>
        </w:rPr>
        <w:t>是不是？都是屏换一下。</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嘛</w:t>
      </w:r>
      <w:r>
        <w:rPr>
          <w:rFonts w:ascii="Times New Roman" w:hAnsi="Times New Roman"/>
          <w:b w:val="false"/>
          <w:i w:val="false"/>
          <w:color w:val="000000"/>
          <w:sz w:val="22"/>
        </w:rPr>
        <w:t>那就没支持。</w:t>
      </w:r>
      <w:r>
        <w:rPr>
          <w:rFonts w:ascii="Times New Roman" w:hAnsi="Times New Roman"/>
          <w:b w:val="false"/>
          <w:i w:val="false"/>
          <w:color w:val="000000"/>
          <w:sz w:val="22"/>
        </w:rPr>
        <w:t>所以我说没有我们的内容等加速。</w:t>
      </w:r>
      <w:r>
        <w:rPr>
          <w:rFonts w:ascii="Times New Roman" w:hAnsi="Times New Roman"/>
          <w:b w:val="false"/>
          <w:i w:val="false"/>
          <w:color w:val="000000"/>
          <w:sz w:val="22"/>
        </w:rPr>
        <w:t>真的得想想，就</w:t>
      </w:r>
      <w:r>
        <w:rPr>
          <w:rFonts w:ascii="Times New Roman" w:hAnsi="Times New Roman"/>
          <w:b w:val="false"/>
          <w:i w:val="false"/>
          <w:color w:val="000000"/>
          <w:sz w:val="22"/>
        </w:rPr>
        <w:t>这</w:t>
      </w:r>
      <w:r>
        <w:rPr>
          <w:rFonts w:ascii="Times New Roman" w:hAnsi="Times New Roman"/>
          <w:b w:val="false"/>
          <w:i w:val="false"/>
          <w:color w:val="000000"/>
          <w:sz w:val="22"/>
        </w:rPr>
        <w:t>这</w:t>
      </w:r>
      <w:r>
        <w:rPr>
          <w:rFonts w:ascii="Times New Roman" w:hAnsi="Times New Roman"/>
          <w:b w:val="false"/>
          <w:i w:val="false"/>
          <w:color w:val="000000"/>
          <w:sz w:val="22"/>
        </w:rPr>
        <w:t>这一个板块的柜子里头上的那片基，实打实自己的业务了，平时要承担安全。</w:t>
      </w:r>
      <w:r>
        <w:rPr>
          <w:rFonts w:ascii="Times New Roman" w:hAnsi="Times New Roman"/>
          <w:b w:val="false"/>
          <w:i w:val="false"/>
          <w:color w:val="000000"/>
          <w:sz w:val="22"/>
        </w:rPr>
        <w:t>对吧</w:t>
      </w:r>
      <w:r>
        <w:rPr>
          <w:rFonts w:ascii="Times New Roman" w:hAnsi="Times New Roman"/>
          <w:b w:val="false"/>
          <w:i w:val="false"/>
          <w:color w:val="000000"/>
          <w:sz w:val="22"/>
        </w:rPr>
        <w:t>最后可以毁掉地上地下。</w:t>
      </w:r>
      <w:r>
        <w:rPr>
          <w:rFonts w:ascii="Times New Roman" w:hAnsi="Times New Roman"/>
          <w:b w:val="false"/>
          <w:i w:val="false"/>
          <w:color w:val="000000"/>
          <w:sz w:val="22"/>
        </w:rPr>
        <w:t>下来后城山填公安变异，极大发展去操心。</w:t>
      </w:r>
      <w:r>
        <w:rPr>
          <w:rFonts w:ascii="Times New Roman" w:hAnsi="Times New Roman"/>
          <w:b w:val="false"/>
          <w:i w:val="false"/>
          <w:color w:val="000000"/>
          <w:sz w:val="22"/>
        </w:rPr>
        <w:t>那个</w:t>
      </w:r>
      <w:r>
        <w:rPr>
          <w:rFonts w:ascii="Times New Roman" w:hAnsi="Times New Roman"/>
          <w:b w:val="false"/>
          <w:i w:val="false"/>
          <w:color w:val="000000"/>
          <w:sz w:val="22"/>
        </w:rPr>
        <w:t>这样我没有干活，这样我们可以找到技术配合。</w:t>
      </w:r>
      <w:r>
        <w:rPr>
          <w:rFonts w:ascii="Times New Roman" w:hAnsi="Times New Roman"/>
          <w:b w:val="false"/>
          <w:i w:val="false"/>
          <w:color w:val="000000"/>
          <w:sz w:val="22"/>
        </w:rPr>
        <w:t>来看应该是你要贡献一下脑力的，觉得我们应该要包干结合，包干区域打开了，我们自己承包几个，没想到，反而对应急的那种激动的，因为他们有很多</w:t>
      </w:r>
      <w:r>
        <w:rPr>
          <w:rFonts w:ascii="Times New Roman" w:hAnsi="Times New Roman"/>
          <w:b w:val="false"/>
          <w:i w:val="false"/>
          <w:color w:val="000000"/>
          <w:sz w:val="22"/>
        </w:rPr>
        <w:t>那个</w:t>
      </w:r>
      <w:r>
        <w:rPr>
          <w:rFonts w:ascii="Times New Roman" w:hAnsi="Times New Roman"/>
          <w:b w:val="false"/>
          <w:i w:val="false"/>
          <w:color w:val="000000"/>
          <w:sz w:val="22"/>
        </w:rPr>
        <w:t>轻易发那句话，</w:t>
      </w:r>
      <w:r>
        <w:rPr>
          <w:rFonts w:ascii="Times New Roman" w:hAnsi="Times New Roman"/>
          <w:b w:val="false"/>
          <w:i w:val="false"/>
          <w:color w:val="000000"/>
          <w:sz w:val="22"/>
        </w:rPr>
        <w:t>那么</w:t>
      </w:r>
      <w:r>
        <w:rPr>
          <w:rFonts w:ascii="Times New Roman" w:hAnsi="Times New Roman"/>
          <w:b w:val="false"/>
          <w:i w:val="false"/>
          <w:color w:val="000000"/>
          <w:sz w:val="22"/>
        </w:rPr>
        <w:t>机器人这六大理念，</w:t>
      </w:r>
      <w:r>
        <w:rPr>
          <w:rFonts w:ascii="Times New Roman" w:hAnsi="Times New Roman"/>
          <w:b w:val="false"/>
          <w:i w:val="false"/>
          <w:color w:val="000000"/>
          <w:sz w:val="22"/>
        </w:rPr>
        <w:t>啊</w:t>
      </w:r>
      <w:r>
        <w:rPr>
          <w:rFonts w:ascii="Times New Roman" w:hAnsi="Times New Roman"/>
          <w:b w:val="false"/>
          <w:i w:val="false"/>
          <w:color w:val="000000"/>
          <w:sz w:val="22"/>
        </w:rPr>
        <w:t>建设方面洗版那句话，你不是还有一句文字吗？还有句文字是娜姐发的吗？不是很发达的那个群里面的，发展是一切药物，发展是一切药物，亲情围绕那个。</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就是</w:t>
      </w:r>
      <w:r>
        <w:rPr>
          <w:rFonts w:ascii="Times New Roman" w:hAnsi="Times New Roman"/>
          <w:b w:val="false"/>
          <w:i w:val="false"/>
          <w:color w:val="000000"/>
          <w:sz w:val="22"/>
        </w:rPr>
        <w:t>发展是第一要务。</w:t>
      </w:r>
      <w:r>
        <w:rPr>
          <w:rFonts w:ascii="Times New Roman" w:hAnsi="Times New Roman"/>
          <w:b w:val="false"/>
          <w:i w:val="false"/>
          <w:color w:val="000000"/>
          <w:sz w:val="22"/>
        </w:rPr>
        <w:t>紧紧围绕安全高效开放、人文、健康、绿色六大体系，建设可持续发展城市。</w:t>
      </w:r>
      <w:r>
        <w:rPr>
          <w:rFonts w:ascii="Times New Roman" w:hAnsi="Times New Roman"/>
          <w:b w:val="false"/>
          <w:i w:val="false"/>
          <w:color w:val="000000"/>
          <w:sz w:val="22"/>
        </w:rPr>
        <w:t>这句话是哪的？说峡谷的书里面的理念加多维玉州区水业上是。</w:t>
      </w:r>
      <w:r>
        <w:rPr>
          <w:rFonts w:ascii="Times New Roman" w:hAnsi="Times New Roman"/>
          <w:b w:val="false"/>
          <w:i w:val="false"/>
          <w:color w:val="000000"/>
          <w:sz w:val="22"/>
        </w:rPr>
        <w:t>我是在</w:t>
      </w:r>
      <w:r>
        <w:rPr>
          <w:rFonts w:ascii="Times New Roman" w:hAnsi="Times New Roman"/>
          <w:b w:val="false"/>
          <w:i w:val="false"/>
          <w:color w:val="000000"/>
          <w:sz w:val="22"/>
        </w:rPr>
        <w:t>那个</w:t>
      </w:r>
      <w:r>
        <w:rPr>
          <w:rFonts w:ascii="Times New Roman" w:hAnsi="Times New Roman"/>
          <w:b w:val="false"/>
          <w:i w:val="false"/>
          <w:color w:val="000000"/>
          <w:sz w:val="22"/>
        </w:rPr>
        <w:t>里面的官网上找到老公绝对是有。</w:t>
      </w:r>
      <w:r>
        <w:rPr>
          <w:rFonts w:ascii="Times New Roman" w:hAnsi="Times New Roman"/>
          <w:b w:val="false"/>
          <w:i w:val="false"/>
          <w:color w:val="000000"/>
          <w:sz w:val="22"/>
        </w:rPr>
        <w:t>家都说过，这些事都是原创的，我是抄来的。</w:t>
      </w:r>
      <w:r>
        <w:rPr>
          <w:rFonts w:ascii="Times New Roman" w:hAnsi="Times New Roman"/>
          <w:b w:val="false"/>
          <w:i w:val="false"/>
          <w:color w:val="000000"/>
          <w:sz w:val="22"/>
        </w:rPr>
        <w:t>这礼拜你叫我投你的PPT，搞了一帮人搞了，还是第一要务，应该是国家、对，生活没有。</w:t>
      </w:r>
      <w:r>
        <w:rPr>
          <w:rFonts w:ascii="Times New Roman" w:hAnsi="Times New Roman"/>
          <w:b w:val="false"/>
          <w:i w:val="false"/>
          <w:color w:val="000000"/>
          <w:sz w:val="22"/>
        </w:rPr>
        <w:t>他那本书那么厚，写本书也</w:t>
      </w:r>
      <w:r>
        <w:rPr>
          <w:rFonts w:ascii="Times New Roman" w:hAnsi="Times New Roman"/>
          <w:b w:val="false"/>
          <w:i w:val="false"/>
          <w:color w:val="000000"/>
          <w:sz w:val="22"/>
        </w:rPr>
        <w:t>就是</w:t>
      </w:r>
      <w:r>
        <w:rPr>
          <w:rFonts w:ascii="Times New Roman" w:hAnsi="Times New Roman"/>
          <w:b w:val="false"/>
          <w:i w:val="false"/>
          <w:color w:val="000000"/>
          <w:sz w:val="22"/>
        </w:rPr>
        <w:t>放到全国都是先进的。</w:t>
      </w:r>
      <w:r>
        <w:rPr>
          <w:rFonts w:ascii="Times New Roman" w:hAnsi="Times New Roman"/>
          <w:b w:val="false"/>
          <w:i w:val="false"/>
          <w:color w:val="000000"/>
          <w:sz w:val="22"/>
        </w:rPr>
        <w:t>现在再看回来，其实也是适用。</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哦</w:t>
      </w:r>
      <w:r>
        <w:rPr>
          <w:rFonts w:ascii="Times New Roman" w:hAnsi="Times New Roman"/>
          <w:b w:val="false"/>
          <w:i w:val="false"/>
          <w:color w:val="000000"/>
          <w:sz w:val="22"/>
        </w:rPr>
        <w:t>在下载800多M 的P P T，</w:t>
      </w:r>
      <w:r>
        <w:rPr>
          <w:rFonts w:ascii="Times New Roman" w:hAnsi="Times New Roman"/>
          <w:b w:val="false"/>
          <w:i w:val="false"/>
          <w:color w:val="000000"/>
          <w:sz w:val="22"/>
        </w:rPr>
        <w:t>啊</w:t>
      </w:r>
      <w:r>
        <w:rPr>
          <w:rFonts w:ascii="Times New Roman" w:hAnsi="Times New Roman"/>
          <w:b w:val="false"/>
          <w:i w:val="false"/>
          <w:color w:val="000000"/>
          <w:sz w:val="22"/>
        </w:rPr>
        <w:t>还有很多洞桥一点都通过了时间去下载的同时先看一下轨交。</w:t>
      </w:r>
      <w:r>
        <w:rPr>
          <w:rFonts w:ascii="Times New Roman" w:hAnsi="Times New Roman"/>
          <w:b w:val="false"/>
          <w:i w:val="false"/>
          <w:color w:val="000000"/>
          <w:sz w:val="22"/>
        </w:rPr>
        <w:t>的。</w:t>
      </w:r>
      <w:r>
        <w:rPr>
          <w:rFonts w:ascii="Times New Roman" w:hAnsi="Times New Roman"/>
          <w:b w:val="false"/>
          <w:i w:val="false"/>
          <w:color w:val="000000"/>
          <w:sz w:val="22"/>
        </w:rPr>
        <w:t>好的。</w:t>
      </w:r>
      <w:r>
        <w:rPr>
          <w:rFonts w:ascii="Times New Roman" w:hAnsi="Times New Roman"/>
          <w:b w:val="false"/>
          <w:i w:val="false"/>
          <w:color w:val="000000"/>
          <w:sz w:val="22"/>
        </w:rPr>
        <w:t>不归家的都可以套到这里面来。</w:t>
      </w:r>
      <w:r>
        <w:rPr>
          <w:rFonts w:ascii="Times New Roman" w:hAnsi="Times New Roman"/>
          <w:b w:val="false"/>
          <w:i w:val="false"/>
          <w:color w:val="000000"/>
          <w:sz w:val="22"/>
        </w:rPr>
        <w:t>也很需要可能实际具体具象给我们。</w:t>
      </w:r>
      <w:r>
        <w:rPr>
          <w:rFonts w:ascii="Times New Roman" w:hAnsi="Times New Roman"/>
          <w:b w:val="false"/>
          <w:i w:val="false"/>
          <w:color w:val="000000"/>
          <w:sz w:val="22"/>
        </w:rPr>
        <w:t>具体</w:t>
      </w:r>
      <w:r>
        <w:rPr>
          <w:rFonts w:ascii="Times New Roman" w:hAnsi="Times New Roman"/>
          <w:b w:val="false"/>
          <w:i w:val="false"/>
          <w:color w:val="000000"/>
          <w:sz w:val="22"/>
        </w:rPr>
        <w:t>那个</w:t>
      </w:r>
      <w:r>
        <w:rPr>
          <w:rFonts w:ascii="Times New Roman" w:hAnsi="Times New Roman"/>
          <w:b w:val="false"/>
          <w:i w:val="false"/>
          <w:color w:val="000000"/>
          <w:sz w:val="22"/>
        </w:rPr>
        <w:t>回调就是两种难度</w:t>
      </w:r>
      <w:r>
        <w:rPr>
          <w:rFonts w:ascii="Times New Roman" w:hAnsi="Times New Roman"/>
          <w:b w:val="false"/>
          <w:i w:val="false"/>
          <w:color w:val="000000"/>
          <w:sz w:val="22"/>
        </w:rPr>
        <w:t>啊</w:t>
      </w:r>
      <w:r>
        <w:rPr>
          <w:rFonts w:ascii="Times New Roman" w:hAnsi="Times New Roman"/>
          <w:b w:val="false"/>
          <w:i w:val="false"/>
          <w:color w:val="000000"/>
          <w:sz w:val="22"/>
        </w:rPr>
        <w:t>第一种就是现在我们给你提供的这种是比较容易落地的，三个一天打上去，右边放一个所谓的这种智慧地铁的大脑，就这种业务模型，</w:t>
      </w:r>
      <w:r>
        <w:rPr>
          <w:rFonts w:ascii="Times New Roman" w:hAnsi="Times New Roman"/>
          <w:b w:val="false"/>
          <w:i w:val="false"/>
          <w:color w:val="000000"/>
          <w:sz w:val="22"/>
        </w:rPr>
        <w:t>然后</w:t>
      </w:r>
      <w:r>
        <w:rPr>
          <w:rFonts w:ascii="Times New Roman" w:hAnsi="Times New Roman"/>
          <w:b w:val="false"/>
          <w:i w:val="false"/>
          <w:color w:val="000000"/>
          <w:sz w:val="22"/>
        </w:rPr>
        <w:t>我可以做一些场景，</w:t>
      </w:r>
      <w:r>
        <w:rPr>
          <w:rFonts w:ascii="Times New Roman" w:hAnsi="Times New Roman"/>
          <w:b w:val="false"/>
          <w:i w:val="false"/>
          <w:color w:val="000000"/>
          <w:sz w:val="22"/>
        </w:rPr>
        <w:t>这个</w:t>
      </w:r>
      <w:r>
        <w:rPr>
          <w:rFonts w:ascii="Times New Roman" w:hAnsi="Times New Roman"/>
          <w:b w:val="false"/>
          <w:i w:val="false"/>
          <w:color w:val="000000"/>
          <w:sz w:val="22"/>
        </w:rPr>
        <w:t>未来的地铁能实现的。</w:t>
      </w:r>
      <w:r>
        <w:rPr>
          <w:rFonts w:ascii="Times New Roman" w:hAnsi="Times New Roman"/>
          <w:b w:val="false"/>
          <w:i w:val="false"/>
          <w:color w:val="000000"/>
          <w:sz w:val="22"/>
        </w:rPr>
        <w:t>对，我现在跟你说，未来地铁能实现，但是并从品牌的压力就很大了。</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真正的，黑科技的东西。</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你那边直接就把</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尘肺一天就不要了，直接做成一个车厢，地铁的车厢。</w:t>
      </w:r>
      <w:r>
        <w:rPr>
          <w:rFonts w:ascii="Times New Roman" w:hAnsi="Times New Roman"/>
          <w:b w:val="false"/>
          <w:i w:val="false"/>
          <w:color w:val="000000"/>
          <w:sz w:val="22"/>
        </w:rPr>
        <w:t>那</w:t>
      </w:r>
      <w:r>
        <w:rPr>
          <w:rFonts w:ascii="Times New Roman" w:hAnsi="Times New Roman"/>
          <w:b w:val="false"/>
          <w:i w:val="false"/>
          <w:color w:val="000000"/>
          <w:sz w:val="22"/>
        </w:rPr>
        <w:t>这个地铁的车厢我们讲的就是现在你那个不是现在放三天嘛？那一块你就做成一个车厢。</w:t>
      </w:r>
      <w:r>
        <w:rPr>
          <w:rFonts w:ascii="Times New Roman" w:hAnsi="Times New Roman"/>
          <w:b w:val="false"/>
          <w:i w:val="false"/>
          <w:color w:val="000000"/>
          <w:sz w:val="22"/>
        </w:rPr>
        <w:t>列车车厢？</w:t>
      </w:r>
      <w:r>
        <w:rPr>
          <w:rFonts w:ascii="Times New Roman" w:hAnsi="Times New Roman"/>
          <w:b w:val="false"/>
          <w:i w:val="false"/>
          <w:color w:val="000000"/>
          <w:sz w:val="22"/>
        </w:rPr>
        <w:t>啊</w:t>
      </w:r>
      <w:r>
        <w:rPr>
          <w:rFonts w:ascii="Times New Roman" w:hAnsi="Times New Roman"/>
          <w:b w:val="false"/>
          <w:i w:val="false"/>
          <w:color w:val="000000"/>
          <w:sz w:val="22"/>
        </w:rPr>
        <w:t>我对。</w:t>
      </w:r>
      <w:r>
        <w:rPr>
          <w:rFonts w:ascii="Times New Roman" w:hAnsi="Times New Roman"/>
          <w:b w:val="false"/>
          <w:i w:val="false"/>
          <w:color w:val="000000"/>
          <w:sz w:val="22"/>
        </w:rPr>
        <w:t>你装修装出来也可以。</w:t>
      </w:r>
      <w:r>
        <w:rPr>
          <w:rFonts w:ascii="Times New Roman" w:hAnsi="Times New Roman"/>
          <w:b w:val="false"/>
          <w:i w:val="false"/>
          <w:color w:val="000000"/>
          <w:sz w:val="22"/>
        </w:rPr>
        <w:t>然后</w:t>
      </w:r>
      <w:r>
        <w:rPr>
          <w:rFonts w:ascii="Times New Roman" w:hAnsi="Times New Roman"/>
          <w:b w:val="false"/>
          <w:i w:val="false"/>
          <w:color w:val="000000"/>
          <w:sz w:val="22"/>
        </w:rPr>
        <w:t>呢</w:t>
      </w:r>
      <w:r>
        <w:rPr>
          <w:rFonts w:ascii="Times New Roman" w:hAnsi="Times New Roman"/>
          <w:b w:val="false"/>
          <w:i w:val="false"/>
          <w:color w:val="000000"/>
          <w:sz w:val="22"/>
        </w:rPr>
        <w:t>这样</w:t>
      </w:r>
      <w:r>
        <w:rPr>
          <w:rFonts w:ascii="Times New Roman" w:hAnsi="Times New Roman"/>
          <w:b w:val="false"/>
          <w:i w:val="false"/>
          <w:color w:val="000000"/>
          <w:sz w:val="22"/>
        </w:rPr>
        <w:t>的话</w:t>
      </w:r>
      <w:r>
        <w:rPr>
          <w:rFonts w:ascii="Times New Roman" w:hAnsi="Times New Roman"/>
          <w:b w:val="false"/>
          <w:i w:val="false"/>
          <w:color w:val="000000"/>
          <w:sz w:val="22"/>
        </w:rPr>
        <w:t>我想我们要讲一个什么样的故事？</w:t>
      </w:r>
      <w:r>
        <w:rPr>
          <w:rFonts w:ascii="Times New Roman" w:hAnsi="Times New Roman"/>
          <w:b w:val="false"/>
          <w:i w:val="false"/>
          <w:color w:val="000000"/>
          <w:sz w:val="22"/>
        </w:rPr>
        <w:t>呢</w:t>
      </w:r>
      <w:r>
        <w:rPr>
          <w:rFonts w:ascii="Times New Roman" w:hAnsi="Times New Roman"/>
          <w:b w:val="false"/>
          <w:i w:val="false"/>
          <w:color w:val="000000"/>
          <w:sz w:val="22"/>
        </w:rPr>
        <w:t>就讲这个不。</w:t>
      </w:r>
      <w:r>
        <w:rPr>
          <w:rFonts w:ascii="Times New Roman" w:hAnsi="Times New Roman"/>
          <w:b w:val="false"/>
          <w:i w:val="false"/>
          <w:color w:val="000000"/>
          <w:sz w:val="22"/>
        </w:rPr>
        <w:t>说以前我们在坑</w:t>
      </w:r>
      <w:r>
        <w:rPr>
          <w:rFonts w:ascii="Times New Roman" w:hAnsi="Times New Roman"/>
          <w:b w:val="false"/>
          <w:i w:val="false"/>
          <w:color w:val="000000"/>
          <w:sz w:val="22"/>
        </w:rPr>
        <w:t>那个</w:t>
      </w:r>
      <w:r>
        <w:rPr>
          <w:rFonts w:ascii="Times New Roman" w:hAnsi="Times New Roman"/>
          <w:b w:val="false"/>
          <w:i w:val="false"/>
          <w:color w:val="000000"/>
          <w:sz w:val="22"/>
        </w:rPr>
        <w:t>展厅里有一节地铁车厢。</w:t>
      </w:r>
      <w:r>
        <w:rPr>
          <w:rFonts w:ascii="Times New Roman" w:hAnsi="Times New Roman"/>
          <w:b w:val="false"/>
          <w:i w:val="false"/>
          <w:color w:val="000000"/>
          <w:sz w:val="22"/>
        </w:rPr>
        <w:t>吗</w:t>
      </w:r>
      <w:r>
        <w:rPr>
          <w:rFonts w:ascii="Times New Roman" w:hAnsi="Times New Roman"/>
          <w:b w:val="false"/>
          <w:i w:val="false"/>
          <w:color w:val="000000"/>
          <w:sz w:val="22"/>
        </w:rPr>
        <w:t>这</w:t>
      </w:r>
      <w:r>
        <w:rPr>
          <w:rFonts w:ascii="Times New Roman" w:hAnsi="Times New Roman"/>
          <w:b w:val="false"/>
          <w:i w:val="false"/>
          <w:color w:val="000000"/>
          <w:sz w:val="22"/>
        </w:rPr>
        <w:t>就是</w:t>
      </w:r>
      <w:r>
        <w:rPr>
          <w:rFonts w:ascii="Times New Roman" w:hAnsi="Times New Roman"/>
          <w:b w:val="false"/>
          <w:i w:val="false"/>
          <w:color w:val="000000"/>
          <w:sz w:val="22"/>
        </w:rPr>
        <w:t>我们常讲一个什么故事</w:t>
      </w:r>
      <w:r>
        <w:rPr>
          <w:rFonts w:ascii="Times New Roman" w:hAnsi="Times New Roman"/>
          <w:b w:val="false"/>
          <w:i w:val="false"/>
          <w:color w:val="000000"/>
          <w:sz w:val="22"/>
        </w:rPr>
        <w:t>呢</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现在我们现在讲地铁里面讲全自动驾驶。</w:t>
      </w:r>
      <w:r>
        <w:rPr>
          <w:rFonts w:ascii="Times New Roman" w:hAnsi="Times New Roman"/>
          <w:b w:val="false"/>
          <w:i w:val="false"/>
          <w:color w:val="000000"/>
          <w:sz w:val="22"/>
        </w:rPr>
        <w:t>全自动驾驶实际上不是地铁真正的未来，它只是让车变成自动化的去在这个地铁里去跑。</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未来的场景是我们认为是地铁是互联互通的。</w:t>
      </w:r>
      <w:r>
        <w:rPr>
          <w:rFonts w:ascii="Times New Roman" w:hAnsi="Times New Roman"/>
          <w:b w:val="false"/>
          <w:i w:val="false"/>
          <w:color w:val="000000"/>
          <w:sz w:val="22"/>
        </w:rPr>
        <w:t>换句话说，我在今天晚上我加了班我在我们这边</w:t>
      </w:r>
      <w:r>
        <w:rPr>
          <w:rFonts w:ascii="Times New Roman" w:hAnsi="Times New Roman"/>
          <w:b w:val="false"/>
          <w:i w:val="false"/>
          <w:color w:val="000000"/>
          <w:sz w:val="22"/>
        </w:rPr>
        <w:t>这个</w:t>
      </w:r>
      <w:r>
        <w:rPr>
          <w:rFonts w:ascii="Times New Roman" w:hAnsi="Times New Roman"/>
          <w:b w:val="false"/>
          <w:i w:val="false"/>
          <w:color w:val="000000"/>
          <w:sz w:val="22"/>
        </w:rPr>
        <w:t>是</w:t>
      </w:r>
      <w:r>
        <w:rPr>
          <w:rFonts w:ascii="Times New Roman" w:hAnsi="Times New Roman"/>
          <w:b w:val="false"/>
          <w:i w:val="false"/>
          <w:color w:val="000000"/>
          <w:sz w:val="22"/>
        </w:rPr>
        <w:t>呃</w:t>
      </w:r>
      <w:r>
        <w:rPr>
          <w:rFonts w:ascii="Times New Roman" w:hAnsi="Times New Roman"/>
          <w:b w:val="false"/>
          <w:i w:val="false"/>
          <w:color w:val="000000"/>
          <w:sz w:val="22"/>
        </w:rPr>
        <w:t>18号线，我们21号，21的，我在21号线。</w:t>
      </w:r>
      <w:r>
        <w:rPr>
          <w:rFonts w:ascii="Times New Roman" w:hAnsi="Times New Roman"/>
          <w:b w:val="false"/>
          <w:i w:val="false"/>
          <w:color w:val="000000"/>
          <w:sz w:val="22"/>
        </w:rPr>
        <w:t>假如我住在番禺</w:t>
      </w:r>
      <w:r>
        <w:rPr>
          <w:rFonts w:ascii="Times New Roman" w:hAnsi="Times New Roman"/>
          <w:b w:val="false"/>
          <w:i w:val="false"/>
          <w:color w:val="000000"/>
          <w:sz w:val="22"/>
        </w:rPr>
        <w:t>的话</w:t>
      </w:r>
      <w:r>
        <w:rPr>
          <w:rFonts w:ascii="Times New Roman" w:hAnsi="Times New Roman"/>
          <w:b w:val="false"/>
          <w:i w:val="false"/>
          <w:color w:val="000000"/>
          <w:sz w:val="22"/>
        </w:rPr>
        <w:t>我应该在21号线就坐着车直接就不用换乘，直接就到了平移这边。</w:t>
      </w:r>
      <w:r>
        <w:rPr>
          <w:rFonts w:ascii="Times New Roman" w:hAnsi="Times New Roman"/>
          <w:b w:val="false"/>
          <w:i w:val="false"/>
          <w:color w:val="000000"/>
          <w:sz w:val="22"/>
        </w:rPr>
        <w:t>车跟车在路网里面是互联互通的。</w:t>
      </w:r>
      <w:r>
        <w:rPr>
          <w:rFonts w:ascii="Times New Roman" w:hAnsi="Times New Roman"/>
          <w:b w:val="false"/>
          <w:i w:val="false"/>
          <w:color w:val="000000"/>
          <w:sz w:val="22"/>
        </w:rPr>
        <w:t>这个技术现在在重庆地铁在做，但实际上还有一种更高级的技术是什么</w:t>
      </w:r>
      <w:r>
        <w:rPr>
          <w:rFonts w:ascii="Times New Roman" w:hAnsi="Times New Roman"/>
          <w:b w:val="false"/>
          <w:i w:val="false"/>
          <w:color w:val="000000"/>
          <w:sz w:val="22"/>
        </w:rPr>
        <w:t>呢</w:t>
      </w:r>
      <w:r>
        <w:rPr>
          <w:rFonts w:ascii="Times New Roman" w:hAnsi="Times New Roman"/>
          <w:b w:val="false"/>
          <w:i w:val="false"/>
          <w:color w:val="000000"/>
          <w:sz w:val="22"/>
        </w:rPr>
        <w:t>就是说</w:t>
      </w:r>
      <w:r>
        <w:rPr>
          <w:rFonts w:ascii="Times New Roman" w:hAnsi="Times New Roman"/>
          <w:b w:val="false"/>
          <w:i w:val="false"/>
          <w:color w:val="000000"/>
          <w:sz w:val="22"/>
        </w:rPr>
        <w:t>我在高峰期的时候，我在地铁里面是一个站着的列车也没有灯。</w:t>
      </w:r>
      <w:r>
        <w:rPr>
          <w:rFonts w:ascii="Times New Roman" w:hAnsi="Times New Roman"/>
          <w:b w:val="false"/>
          <w:i w:val="false"/>
          <w:color w:val="000000"/>
          <w:sz w:val="22"/>
        </w:rPr>
        <w:t>但是我在低峰期的时候，</w:t>
      </w:r>
      <w:r>
        <w:rPr>
          <w:rFonts w:ascii="Times New Roman" w:hAnsi="Times New Roman"/>
          <w:b w:val="false"/>
          <w:i w:val="false"/>
          <w:color w:val="000000"/>
          <w:sz w:val="22"/>
        </w:rPr>
        <w:t>那个</w:t>
      </w:r>
      <w:r>
        <w:rPr>
          <w:rFonts w:ascii="Times New Roman" w:hAnsi="Times New Roman"/>
          <w:b w:val="false"/>
          <w:i w:val="false"/>
          <w:color w:val="000000"/>
          <w:sz w:val="22"/>
        </w:rPr>
        <w:t>地铁</w:t>
      </w:r>
      <w:r>
        <w:rPr>
          <w:rFonts w:ascii="Times New Roman" w:hAnsi="Times New Roman"/>
          <w:b w:val="false"/>
          <w:i w:val="false"/>
          <w:color w:val="000000"/>
          <w:sz w:val="22"/>
        </w:rPr>
        <w:t>这个</w:t>
      </w:r>
      <w:r>
        <w:rPr>
          <w:rFonts w:ascii="Times New Roman" w:hAnsi="Times New Roman"/>
          <w:b w:val="false"/>
          <w:i w:val="false"/>
          <w:color w:val="000000"/>
          <w:sz w:val="22"/>
        </w:rPr>
        <w:t>底下</w:t>
      </w:r>
      <w:r>
        <w:rPr>
          <w:rFonts w:ascii="Times New Roman" w:hAnsi="Times New Roman"/>
          <w:b w:val="false"/>
          <w:i w:val="false"/>
          <w:color w:val="000000"/>
          <w:sz w:val="22"/>
        </w:rPr>
        <w:t>这个</w:t>
      </w:r>
      <w:r>
        <w:rPr>
          <w:rFonts w:ascii="Times New Roman" w:hAnsi="Times New Roman"/>
          <w:b w:val="false"/>
          <w:i w:val="false"/>
          <w:color w:val="000000"/>
          <w:sz w:val="22"/>
        </w:rPr>
        <w:t>底盘跟车它是可以切开的，在低峰期的时候，我在坐地铁的时候它是有座位的。</w:t>
      </w:r>
      <w:r>
        <w:rPr>
          <w:rFonts w:ascii="Times New Roman" w:hAnsi="Times New Roman"/>
          <w:b w:val="false"/>
          <w:i w:val="false"/>
          <w:color w:val="000000"/>
          <w:sz w:val="22"/>
        </w:rPr>
        <w:t>当你把这个场景放进来之后，就意味着什么意味着因为这里面如果要实现，我刚才说的这个场景，</w:t>
      </w:r>
      <w:r>
        <w:rPr>
          <w:rFonts w:ascii="Times New Roman" w:hAnsi="Times New Roman"/>
          <w:b w:val="false"/>
          <w:i w:val="false"/>
          <w:color w:val="000000"/>
          <w:sz w:val="22"/>
        </w:rPr>
        <w:t>啊</w:t>
      </w:r>
      <w:r>
        <w:rPr>
          <w:rFonts w:ascii="Times New Roman" w:hAnsi="Times New Roman"/>
          <w:b w:val="false"/>
          <w:i w:val="false"/>
          <w:color w:val="000000"/>
          <w:sz w:val="22"/>
        </w:rPr>
        <w:t>第一个</w:t>
      </w:r>
      <w:r>
        <w:rPr>
          <w:rFonts w:ascii="Times New Roman" w:hAnsi="Times New Roman"/>
          <w:b w:val="false"/>
          <w:i w:val="false"/>
          <w:color w:val="000000"/>
          <w:sz w:val="22"/>
        </w:rPr>
        <w:t>最</w:t>
      </w:r>
      <w:r>
        <w:rPr>
          <w:rFonts w:ascii="Times New Roman" w:hAnsi="Times New Roman"/>
          <w:b w:val="false"/>
          <w:i w:val="false"/>
          <w:color w:val="000000"/>
          <w:sz w:val="22"/>
        </w:rPr>
        <w:t>最</w:t>
      </w:r>
      <w:r>
        <w:rPr>
          <w:rFonts w:ascii="Times New Roman" w:hAnsi="Times New Roman"/>
          <w:b w:val="false"/>
          <w:i w:val="false"/>
          <w:color w:val="000000"/>
          <w:sz w:val="22"/>
        </w:rPr>
        <w:t>最应该解决的是互联互通，但第二个来讲的话，要对整个城市的客流有非常清晰的感知和认知。</w:t>
      </w:r>
      <w:r>
        <w:rPr>
          <w:rFonts w:ascii="Times New Roman" w:hAnsi="Times New Roman"/>
          <w:b w:val="false"/>
          <w:i w:val="false"/>
          <w:color w:val="000000"/>
          <w:sz w:val="22"/>
        </w:rPr>
        <w:t>第三个要跟乘客去做这种深层次的互动，家都在地铁里面最核心的能力是？跟人互动的能力。</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啊</w:t>
      </w:r>
      <w:r>
        <w:rPr>
          <w:rFonts w:ascii="Times New Roman" w:hAnsi="Times New Roman"/>
          <w:b w:val="false"/>
          <w:i w:val="false"/>
          <w:color w:val="000000"/>
          <w:sz w:val="22"/>
        </w:rPr>
        <w:t>因为地铁里面像这些交控也好，卡斯科也好，他们是解决跟车互动能力的。</w:t>
      </w:r>
      <w:r>
        <w:rPr>
          <w:rFonts w:ascii="Times New Roman" w:hAnsi="Times New Roman"/>
          <w:b w:val="false"/>
          <w:i w:val="false"/>
          <w:color w:val="000000"/>
          <w:sz w:val="22"/>
        </w:rPr>
        <w:t>那</w:t>
      </w:r>
      <w:r>
        <w:rPr>
          <w:rFonts w:ascii="Times New Roman" w:hAnsi="Times New Roman"/>
          <w:b w:val="false"/>
          <w:i w:val="false"/>
          <w:color w:val="000000"/>
          <w:sz w:val="22"/>
        </w:rPr>
        <w:t>这个场景里面，你就可以把整个元宇宙的故事讲清楚了。</w:t>
      </w:r>
      <w:r>
        <w:rPr>
          <w:rFonts w:ascii="Times New Roman" w:hAnsi="Times New Roman"/>
          <w:b w:val="false"/>
          <w:i w:val="false"/>
          <w:color w:val="000000"/>
          <w:sz w:val="22"/>
        </w:rPr>
        <w:t>换句话说，当我讲一个场景里面就是勾勒一个场景，我现在坐在这个车里面，对不对？你光扔一个演唱会起来我这个车里面的座位应该全部都消失</w:t>
      </w:r>
      <w:r>
        <w:rPr>
          <w:rFonts w:ascii="Times New Roman" w:hAnsi="Times New Roman"/>
          <w:b w:val="false"/>
          <w:i w:val="false"/>
          <w:color w:val="000000"/>
          <w:sz w:val="22"/>
        </w:rPr>
        <w:t>然后</w:t>
      </w:r>
      <w:r>
        <w:rPr>
          <w:rFonts w:ascii="Times New Roman" w:hAnsi="Times New Roman"/>
          <w:b w:val="false"/>
          <w:i w:val="false"/>
          <w:color w:val="000000"/>
          <w:sz w:val="22"/>
        </w:rPr>
        <w:t>都是一些站着的一些人坐在这里。</w:t>
      </w:r>
      <w:r>
        <w:rPr>
          <w:rFonts w:ascii="Times New Roman" w:hAnsi="Times New Roman"/>
          <w:b w:val="false"/>
          <w:i w:val="false"/>
          <w:color w:val="000000"/>
          <w:sz w:val="22"/>
        </w:rPr>
        <w:t>所以但是你光再扔进去一个晚上加班或者下雨的，地铁里面人比较少的情况下，</w:t>
      </w:r>
      <w:r>
        <w:rPr>
          <w:rFonts w:ascii="Times New Roman" w:hAnsi="Times New Roman"/>
          <w:b w:val="false"/>
          <w:i w:val="false"/>
          <w:color w:val="000000"/>
          <w:sz w:val="22"/>
        </w:rPr>
        <w:t>哎</w:t>
      </w:r>
      <w:r>
        <w:rPr>
          <w:rFonts w:ascii="Times New Roman" w:hAnsi="Times New Roman"/>
          <w:b w:val="false"/>
          <w:i w:val="false"/>
          <w:color w:val="000000"/>
          <w:sz w:val="22"/>
        </w:rPr>
        <w:t>我突然可以在</w:t>
      </w:r>
      <w:r>
        <w:rPr>
          <w:rFonts w:ascii="Times New Roman" w:hAnsi="Times New Roman"/>
          <w:b w:val="false"/>
          <w:i w:val="false"/>
          <w:color w:val="000000"/>
          <w:sz w:val="22"/>
        </w:rPr>
        <w:t>这个</w:t>
      </w:r>
      <w:r>
        <w:rPr>
          <w:rFonts w:ascii="Times New Roman" w:hAnsi="Times New Roman"/>
          <w:b w:val="false"/>
          <w:i w:val="false"/>
          <w:color w:val="000000"/>
          <w:sz w:val="22"/>
        </w:rPr>
        <w:t>地铁里面派过来这辆车，我应该是有座位的。</w:t>
      </w:r>
      <w:r>
        <w:rPr>
          <w:rFonts w:ascii="Times New Roman" w:hAnsi="Times New Roman"/>
          <w:b w:val="false"/>
          <w:i w:val="false"/>
          <w:color w:val="000000"/>
          <w:sz w:val="22"/>
        </w:rPr>
        <w:t>座位的。</w:t>
      </w:r>
      <w:r>
        <w:rPr>
          <w:rFonts w:ascii="Times New Roman" w:hAnsi="Times New Roman"/>
          <w:b w:val="false"/>
          <w:i w:val="false"/>
          <w:color w:val="000000"/>
          <w:sz w:val="22"/>
        </w:rPr>
        <w:t>对，</w:t>
      </w:r>
      <w:r>
        <w:rPr>
          <w:rFonts w:ascii="Times New Roman" w:hAnsi="Times New Roman"/>
          <w:b w:val="false"/>
          <w:i w:val="false"/>
          <w:color w:val="000000"/>
          <w:sz w:val="22"/>
        </w:rPr>
        <w:t>然后</w:t>
      </w:r>
      <w:r>
        <w:rPr>
          <w:rFonts w:ascii="Times New Roman" w:hAnsi="Times New Roman"/>
          <w:b w:val="false"/>
          <w:i w:val="false"/>
          <w:color w:val="000000"/>
          <w:sz w:val="22"/>
        </w:rPr>
        <w:t>我这个车里面是没有司机的全自动驾驶的这样一条线路。</w:t>
      </w:r>
      <w:r>
        <w:rPr>
          <w:rFonts w:ascii="Times New Roman" w:hAnsi="Times New Roman"/>
          <w:b w:val="false"/>
          <w:i w:val="false"/>
          <w:color w:val="000000"/>
          <w:sz w:val="22"/>
        </w:rPr>
        <w:t>对。</w:t>
      </w:r>
      <w:r>
        <w:rPr>
          <w:rFonts w:ascii="Times New Roman" w:hAnsi="Times New Roman"/>
          <w:b w:val="false"/>
          <w:i w:val="false"/>
          <w:color w:val="000000"/>
          <w:sz w:val="22"/>
        </w:rPr>
        <w:t>然后</w:t>
      </w:r>
      <w:r>
        <w:rPr>
          <w:rFonts w:ascii="Times New Roman" w:hAnsi="Times New Roman"/>
          <w:b w:val="false"/>
          <w:i w:val="false"/>
          <w:color w:val="000000"/>
          <w:sz w:val="22"/>
        </w:rPr>
        <w:t>我到站的时候实际上是广播也好，但是我的其他的信息都在指引我去向这个，动态的信息。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嘛</w:t>
      </w:r>
      <w:r>
        <w:rPr>
          <w:rFonts w:ascii="Times New Roman" w:hAnsi="Times New Roman"/>
          <w:b w:val="false"/>
          <w:i w:val="false"/>
          <w:color w:val="000000"/>
          <w:sz w:val="22"/>
        </w:rPr>
        <w:t>就像我现在去到出入口，我可能</w:t>
      </w:r>
      <w:r>
        <w:rPr>
          <w:rFonts w:ascii="Times New Roman" w:hAnsi="Times New Roman"/>
          <w:b w:val="false"/>
          <w:i w:val="false"/>
          <w:color w:val="000000"/>
          <w:sz w:val="22"/>
        </w:rPr>
        <w:t>这个</w:t>
      </w:r>
      <w:r>
        <w:rPr>
          <w:rFonts w:ascii="Times New Roman" w:hAnsi="Times New Roman"/>
          <w:b w:val="false"/>
          <w:i w:val="false"/>
          <w:color w:val="000000"/>
          <w:sz w:val="22"/>
        </w:rPr>
        <w:t>显示的信息都是针对你而定制的。</w:t>
      </w:r>
      <w:r>
        <w:rPr>
          <w:rFonts w:ascii="Times New Roman" w:hAnsi="Times New Roman"/>
          <w:b w:val="false"/>
          <w:i w:val="false"/>
          <w:color w:val="000000"/>
          <w:sz w:val="22"/>
        </w:rPr>
        <w:t>说的最好</w:t>
      </w:r>
      <w:r>
        <w:rPr>
          <w:rFonts w:ascii="Times New Roman" w:hAnsi="Times New Roman"/>
          <w:b w:val="false"/>
          <w:i w:val="false"/>
          <w:color w:val="000000"/>
          <w:sz w:val="22"/>
        </w:rPr>
        <w:t>的话</w:t>
      </w:r>
      <w:r>
        <w:rPr>
          <w:rFonts w:ascii="Times New Roman" w:hAnsi="Times New Roman"/>
          <w:b w:val="false"/>
          <w:i w:val="false"/>
          <w:color w:val="000000"/>
          <w:sz w:val="22"/>
        </w:rPr>
        <w:t>就是做成一个这种车的模型实际上。</w:t>
      </w:r>
      <w:r>
        <w:rPr>
          <w:rFonts w:ascii="Times New Roman" w:hAnsi="Times New Roman"/>
          <w:b w:val="false"/>
          <w:i w:val="false"/>
          <w:color w:val="000000"/>
          <w:sz w:val="22"/>
        </w:rPr>
        <w:t>那</w:t>
      </w:r>
      <w:r>
        <w:rPr>
          <w:rFonts w:ascii="Times New Roman" w:hAnsi="Times New Roman"/>
          <w:b w:val="false"/>
          <w:i w:val="false"/>
          <w:color w:val="000000"/>
          <w:sz w:val="22"/>
        </w:rPr>
        <w:t>我们这个项目在这一块会放多少斤来？整个地铁里面是有模拟驾驶这种厂家的。</w:t>
      </w:r>
      <w:r>
        <w:rPr>
          <w:rFonts w:ascii="Times New Roman" w:hAnsi="Times New Roman"/>
          <w:b w:val="false"/>
          <w:i w:val="false"/>
          <w:color w:val="000000"/>
          <w:sz w:val="22"/>
        </w:rPr>
        <w:t>做成虚拟的</w:t>
      </w:r>
      <w:r>
        <w:rPr>
          <w:rFonts w:ascii="Times New Roman" w:hAnsi="Times New Roman"/>
          <w:b w:val="false"/>
          <w:i w:val="false"/>
          <w:color w:val="000000"/>
          <w:sz w:val="22"/>
        </w:rPr>
        <w:t>这个</w:t>
      </w:r>
      <w:r>
        <w:rPr>
          <w:rFonts w:ascii="Times New Roman" w:hAnsi="Times New Roman"/>
          <w:b w:val="false"/>
          <w:i w:val="false"/>
          <w:color w:val="000000"/>
          <w:sz w:val="22"/>
        </w:rPr>
        <w:t>车厢不就行了吗？对，</w:t>
      </w:r>
      <w:r>
        <w:rPr>
          <w:rFonts w:ascii="Times New Roman" w:hAnsi="Times New Roman"/>
          <w:b w:val="false"/>
          <w:i w:val="false"/>
          <w:color w:val="000000"/>
          <w:sz w:val="22"/>
        </w:rPr>
        <w:t>啊</w:t>
      </w:r>
      <w:r>
        <w:rPr>
          <w:rFonts w:ascii="Times New Roman" w:hAnsi="Times New Roman"/>
          <w:b w:val="false"/>
          <w:i w:val="false"/>
          <w:color w:val="000000"/>
          <w:sz w:val="22"/>
        </w:rPr>
        <w:t>但是地铁里面的模拟驾驶，它会底下带震动器的，你知道吧？</w:t>
      </w:r>
      <w:r>
        <w:rPr>
          <w:rFonts w:ascii="Times New Roman" w:hAnsi="Times New Roman"/>
          <w:b w:val="false"/>
          <w:i w:val="false"/>
          <w:color w:val="000000"/>
          <w:sz w:val="22"/>
        </w:rPr>
        <w:t>就是</w:t>
      </w:r>
      <w:r>
        <w:rPr>
          <w:rFonts w:ascii="Times New Roman" w:hAnsi="Times New Roman"/>
          <w:b w:val="false"/>
          <w:i w:val="false"/>
          <w:color w:val="000000"/>
          <w:sz w:val="22"/>
        </w:rPr>
        <w:t>他真的会在里面这个洞来就弄，你坐在里面很感性地守着波动那么平稳，哪会整体上会有成功的？有，</w:t>
      </w:r>
      <w:r>
        <w:rPr>
          <w:rFonts w:ascii="Times New Roman" w:hAnsi="Times New Roman"/>
          <w:b w:val="false"/>
          <w:i w:val="false"/>
          <w:color w:val="000000"/>
          <w:sz w:val="22"/>
        </w:rPr>
        <w:t>啊</w:t>
      </w:r>
      <w:r>
        <w:rPr>
          <w:rFonts w:ascii="Times New Roman" w:hAnsi="Times New Roman"/>
          <w:b w:val="false"/>
          <w:i w:val="false"/>
          <w:color w:val="000000"/>
          <w:sz w:val="22"/>
        </w:rPr>
        <w:t>他</w:t>
      </w:r>
      <w:r>
        <w:rPr>
          <w:rFonts w:ascii="Times New Roman" w:hAnsi="Times New Roman"/>
          <w:b w:val="false"/>
          <w:i w:val="false"/>
          <w:color w:val="000000"/>
          <w:sz w:val="22"/>
        </w:rPr>
        <w:t>那个</w:t>
      </w:r>
      <w:r>
        <w:rPr>
          <w:rFonts w:ascii="Times New Roman" w:hAnsi="Times New Roman"/>
          <w:b w:val="false"/>
          <w:i w:val="false"/>
          <w:color w:val="000000"/>
          <w:sz w:val="22"/>
        </w:rPr>
        <w:t>林总一看你就经常换线的时候会跑，可是也没什么好感应，地铁在抖动，</w:t>
      </w:r>
      <w:r>
        <w:rPr>
          <w:rFonts w:ascii="Times New Roman" w:hAnsi="Times New Roman"/>
          <w:b w:val="false"/>
          <w:i w:val="false"/>
          <w:color w:val="000000"/>
          <w:sz w:val="22"/>
        </w:rPr>
        <w:t>啊</w:t>
      </w:r>
      <w:r>
        <w:rPr>
          <w:rFonts w:ascii="Times New Roman" w:hAnsi="Times New Roman"/>
          <w:b w:val="false"/>
          <w:i w:val="false"/>
          <w:color w:val="000000"/>
          <w:sz w:val="22"/>
        </w:rPr>
        <w:t>它会有一些就感觉到迪斯尼你知道吗？如果加上那种带抖动的东西，它就是一个</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咱们前面已经驾驶舱已经可以体验地上和地下的小车。</w:t>
      </w:r>
      <w:r>
        <w:rPr>
          <w:rFonts w:ascii="Times New Roman" w:hAnsi="Times New Roman"/>
          <w:b w:val="false"/>
          <w:i w:val="false"/>
          <w:color w:val="000000"/>
          <w:sz w:val="22"/>
        </w:rPr>
        <w:t>西装</w:t>
      </w:r>
      <w:r>
        <w:rPr>
          <w:rFonts w:ascii="Times New Roman" w:hAnsi="Times New Roman"/>
          <w:b w:val="false"/>
          <w:i w:val="false"/>
          <w:color w:val="000000"/>
          <w:sz w:val="22"/>
        </w:rPr>
        <w:t>啊</w:t>
      </w:r>
      <w:r>
        <w:rPr>
          <w:rFonts w:ascii="Times New Roman" w:hAnsi="Times New Roman"/>
          <w:b w:val="false"/>
          <w:i w:val="false"/>
          <w:color w:val="000000"/>
          <w:sz w:val="22"/>
        </w:rPr>
        <w:t>他一换周围的场景它也变成那天我坐在有，啥关系？原理都就是你你现在，我交的概念就是未来的改革，未来智能化节能达到成为了</w:t>
      </w:r>
      <w:r>
        <w:rPr>
          <w:rFonts w:ascii="Times New Roman" w:hAnsi="Times New Roman"/>
          <w:b w:val="false"/>
          <w:i w:val="false"/>
          <w:color w:val="000000"/>
          <w:sz w:val="22"/>
        </w:rPr>
        <w:t>然后</w:t>
      </w:r>
      <w:r>
        <w:rPr>
          <w:rFonts w:ascii="Times New Roman" w:hAnsi="Times New Roman"/>
          <w:b w:val="false"/>
          <w:i w:val="false"/>
          <w:color w:val="000000"/>
          <w:sz w:val="22"/>
        </w:rPr>
        <w:t>呢</w:t>
      </w:r>
      <w:r>
        <w:rPr>
          <w:rFonts w:ascii="Times New Roman" w:hAnsi="Times New Roman"/>
          <w:b w:val="false"/>
          <w:i w:val="false"/>
          <w:color w:val="000000"/>
          <w:sz w:val="22"/>
        </w:rPr>
        <w:t>这些你这些因素实际上是要通过</w:t>
      </w:r>
      <w:r>
        <w:rPr>
          <w:rFonts w:ascii="Times New Roman" w:hAnsi="Times New Roman"/>
          <w:b w:val="false"/>
          <w:i w:val="false"/>
          <w:color w:val="000000"/>
          <w:sz w:val="22"/>
        </w:rPr>
        <w:t>这个</w:t>
      </w:r>
      <w:r>
        <w:rPr>
          <w:rFonts w:ascii="Times New Roman" w:hAnsi="Times New Roman"/>
          <w:b w:val="false"/>
          <w:i w:val="false"/>
          <w:color w:val="000000"/>
          <w:sz w:val="22"/>
        </w:rPr>
        <w:t>华山梦是大脑的平台去给你做这些投资成立的原因就跟虚拟空间有啥关系？是不是真的东西？比如说，因为实际上从地铁的角度来讲，我都是反映客观的现实。</w:t>
      </w:r>
      <w:r>
        <w:rPr>
          <w:rFonts w:ascii="Times New Roman" w:hAnsi="Times New Roman"/>
          <w:b w:val="false"/>
          <w:i w:val="false"/>
          <w:color w:val="000000"/>
          <w:sz w:val="22"/>
        </w:rPr>
        <w:t>单一基于我现在的这种在3D场景里面，这种训练出来的虚拟现实之后，你再扔进去一些预案的时候，我实际上是可以去进行一些动态的响应了。</w:t>
      </w:r>
      <w:r>
        <w:rPr>
          <w:rFonts w:ascii="Times New Roman" w:hAnsi="Times New Roman"/>
          <w:b w:val="false"/>
          <w:i w:val="false"/>
          <w:color w:val="000000"/>
          <w:sz w:val="22"/>
        </w:rPr>
        <w:t>在轨交这个业务场景里面最多只能讲到这里，因为鬼椒我是基于现实我也还是必须要回到现实。</w:t>
      </w:r>
      <w:r>
        <w:rPr>
          <w:rFonts w:ascii="Times New Roman" w:hAnsi="Times New Roman"/>
          <w:b w:val="false"/>
          <w:i w:val="false"/>
          <w:color w:val="000000"/>
          <w:sz w:val="22"/>
        </w:rPr>
        <w:t>就是</w:t>
      </w:r>
      <w:r>
        <w:rPr>
          <w:rFonts w:ascii="Times New Roman" w:hAnsi="Times New Roman"/>
          <w:b w:val="false"/>
          <w:i w:val="false"/>
          <w:color w:val="000000"/>
          <w:sz w:val="22"/>
        </w:rPr>
        <w:t>换句话说，在轨交这个业务场景，我不可能这个人进到3D场景以后就不回来了。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穿越。</w:t>
      </w:r>
      <w:r>
        <w:rPr>
          <w:rFonts w:ascii="Times New Roman" w:hAnsi="Times New Roman"/>
          <w:b w:val="false"/>
          <w:i w:val="false"/>
          <w:color w:val="000000"/>
          <w:sz w:val="22"/>
        </w:rPr>
        <w:t>来，穿越穿越，实处，女子。</w:t>
      </w:r>
      <w:r>
        <w:rPr>
          <w:rFonts w:ascii="Times New Roman" w:hAnsi="Times New Roman"/>
          <w:b w:val="false"/>
          <w:i w:val="false"/>
          <w:color w:val="000000"/>
          <w:sz w:val="22"/>
        </w:rPr>
        <w:t>穿越时空。</w:t>
      </w:r>
      <w:r>
        <w:rPr>
          <w:rFonts w:ascii="Times New Roman" w:hAnsi="Times New Roman"/>
          <w:b w:val="false"/>
          <w:i w:val="false"/>
          <w:color w:val="000000"/>
          <w:sz w:val="22"/>
        </w:rPr>
        <w:t>然后</w:t>
      </w:r>
      <w:r>
        <w:rPr>
          <w:rFonts w:ascii="Times New Roman" w:hAnsi="Times New Roman"/>
          <w:b w:val="false"/>
          <w:i w:val="false"/>
          <w:color w:val="000000"/>
          <w:sz w:val="22"/>
        </w:rPr>
        <w:t>刚才讲的那些各种各样的场景，你是在</w:t>
      </w:r>
      <w:r>
        <w:rPr>
          <w:rFonts w:ascii="Times New Roman" w:hAnsi="Times New Roman"/>
          <w:b w:val="false"/>
          <w:i w:val="false"/>
          <w:color w:val="000000"/>
          <w:sz w:val="22"/>
        </w:rPr>
        <w:t>那个</w:t>
      </w:r>
      <w:r>
        <w:rPr>
          <w:rFonts w:ascii="Times New Roman" w:hAnsi="Times New Roman"/>
          <w:b w:val="false"/>
          <w:i w:val="false"/>
          <w:color w:val="000000"/>
          <w:sz w:val="22"/>
        </w:rPr>
        <w:t>车厢里面有一个屏幕去显示。</w:t>
      </w:r>
      <w:r>
        <w:rPr>
          <w:rFonts w:ascii="Times New Roman" w:hAnsi="Times New Roman"/>
          <w:b w:val="false"/>
          <w:i w:val="false"/>
          <w:color w:val="000000"/>
          <w:sz w:val="22"/>
        </w:rPr>
        <w:t>40的一个状态。</w:t>
      </w:r>
      <w:r>
        <w:rPr>
          <w:rFonts w:ascii="Times New Roman" w:hAnsi="Times New Roman"/>
          <w:b w:val="false"/>
          <w:i w:val="false"/>
          <w:color w:val="000000"/>
          <w:sz w:val="22"/>
        </w:rPr>
        <w:t>谁让你那个他就不是一个车，我的理解那个车比较贵。</w:t>
      </w:r>
      <w:r>
        <w:rPr>
          <w:rFonts w:ascii="Times New Roman" w:hAnsi="Times New Roman"/>
          <w:b w:val="false"/>
          <w:i w:val="false"/>
          <w:color w:val="000000"/>
          <w:sz w:val="22"/>
        </w:rPr>
        <w:t>啊</w:t>
      </w:r>
      <w:r>
        <w:rPr>
          <w:rFonts w:ascii="Times New Roman" w:hAnsi="Times New Roman"/>
          <w:b w:val="false"/>
          <w:i w:val="false"/>
          <w:color w:val="000000"/>
          <w:sz w:val="22"/>
        </w:rPr>
        <w:t>应该这个项目也买不了，所以说我们分开是用装修弄出来</w:t>
      </w:r>
      <w:r>
        <w:rPr>
          <w:rFonts w:ascii="Times New Roman" w:hAnsi="Times New Roman"/>
          <w:b w:val="false"/>
          <w:i w:val="false"/>
          <w:color w:val="000000"/>
          <w:sz w:val="22"/>
        </w:rPr>
        <w:t>那么</w:t>
      </w:r>
      <w:r>
        <w:rPr>
          <w:rFonts w:ascii="Times New Roman" w:hAnsi="Times New Roman"/>
          <w:b w:val="false"/>
          <w:i w:val="false"/>
          <w:color w:val="000000"/>
          <w:sz w:val="22"/>
        </w:rPr>
        <w:t>一个车的模型，</w:t>
      </w:r>
      <w:r>
        <w:rPr>
          <w:rFonts w:ascii="Times New Roman" w:hAnsi="Times New Roman"/>
          <w:b w:val="false"/>
          <w:i w:val="false"/>
          <w:color w:val="000000"/>
          <w:sz w:val="22"/>
        </w:rPr>
        <w:t>然后</w:t>
      </w:r>
      <w:r>
        <w:rPr>
          <w:rFonts w:ascii="Times New Roman" w:hAnsi="Times New Roman"/>
          <w:b w:val="false"/>
          <w:i w:val="false"/>
          <w:color w:val="000000"/>
          <w:sz w:val="22"/>
        </w:rPr>
        <w:t>用投影法上去大干那一种啸风，喷死。</w:t>
      </w:r>
      <w:r>
        <w:rPr>
          <w:rFonts w:ascii="Times New Roman" w:hAnsi="Times New Roman"/>
          <w:b w:val="false"/>
          <w:i w:val="false"/>
          <w:color w:val="000000"/>
          <w:sz w:val="22"/>
        </w:rPr>
        <w:t>啊</w:t>
      </w:r>
      <w:r>
        <w:rPr>
          <w:rFonts w:ascii="Times New Roman" w:hAnsi="Times New Roman"/>
          <w:b w:val="false"/>
          <w:i w:val="false"/>
          <w:color w:val="000000"/>
          <w:sz w:val="22"/>
        </w:rPr>
        <w:t>摔低头。</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就是</w:t>
      </w:r>
      <w:r>
        <w:rPr>
          <w:rFonts w:ascii="Times New Roman" w:hAnsi="Times New Roman"/>
          <w:b w:val="false"/>
          <w:i w:val="false"/>
          <w:color w:val="000000"/>
          <w:sz w:val="22"/>
        </w:rPr>
        <w:t>那</w:t>
      </w:r>
      <w:r>
        <w:rPr>
          <w:rFonts w:ascii="Times New Roman" w:hAnsi="Times New Roman"/>
          <w:b w:val="false"/>
          <w:i w:val="false"/>
          <w:color w:val="000000"/>
          <w:sz w:val="22"/>
        </w:rPr>
        <w:t>要不就减仓。</w:t>
      </w:r>
      <w:r>
        <w:rPr>
          <w:rFonts w:ascii="Times New Roman" w:hAnsi="Times New Roman"/>
          <w:b w:val="false"/>
          <w:i w:val="false"/>
          <w:color w:val="000000"/>
          <w:sz w:val="22"/>
        </w:rPr>
        <w:t>加仓那一块</w:t>
      </w:r>
      <w:r>
        <w:rPr>
          <w:rFonts w:ascii="Times New Roman" w:hAnsi="Times New Roman"/>
          <w:b w:val="false"/>
          <w:i w:val="false"/>
          <w:color w:val="000000"/>
          <w:sz w:val="22"/>
        </w:rPr>
        <w:t>呢</w:t>
      </w:r>
      <w:r>
        <w:rPr>
          <w:rFonts w:ascii="Times New Roman" w:hAnsi="Times New Roman"/>
          <w:b w:val="false"/>
          <w:i w:val="false"/>
          <w:color w:val="000000"/>
          <w:sz w:val="22"/>
        </w:rPr>
        <w:t>我考虑</w:t>
      </w:r>
      <w:r>
        <w:rPr>
          <w:rFonts w:ascii="Times New Roman" w:hAnsi="Times New Roman"/>
          <w:b w:val="false"/>
          <w:i w:val="false"/>
          <w:color w:val="000000"/>
          <w:sz w:val="22"/>
        </w:rPr>
        <w:t>就是</w:t>
      </w:r>
      <w:r>
        <w:rPr>
          <w:rFonts w:ascii="Times New Roman" w:hAnsi="Times New Roman"/>
          <w:b w:val="false"/>
          <w:i w:val="false"/>
          <w:color w:val="000000"/>
          <w:sz w:val="22"/>
        </w:rPr>
        <w:t>那个</w:t>
      </w:r>
      <w:r>
        <w:rPr>
          <w:rFonts w:ascii="Times New Roman" w:hAnsi="Times New Roman"/>
          <w:b w:val="false"/>
          <w:i w:val="false"/>
          <w:color w:val="000000"/>
          <w:sz w:val="22"/>
        </w:rPr>
        <w:t>把广州地铁的</w:t>
      </w:r>
      <w:r>
        <w:rPr>
          <w:rFonts w:ascii="Times New Roman" w:hAnsi="Times New Roman"/>
          <w:b w:val="false"/>
          <w:i w:val="false"/>
          <w:color w:val="000000"/>
          <w:sz w:val="22"/>
        </w:rPr>
        <w:t>那个</w:t>
      </w:r>
      <w:r>
        <w:rPr>
          <w:rFonts w:ascii="Times New Roman" w:hAnsi="Times New Roman"/>
          <w:b w:val="false"/>
          <w:i w:val="false"/>
          <w:color w:val="000000"/>
          <w:sz w:val="22"/>
        </w:rPr>
        <w:t>智慧地铁白皮书打开。</w:t>
      </w:r>
      <w:r>
        <w:rPr>
          <w:rFonts w:ascii="Times New Roman" w:hAnsi="Times New Roman"/>
          <w:b w:val="false"/>
          <w:i w:val="false"/>
          <w:color w:val="000000"/>
          <w:sz w:val="22"/>
        </w:rPr>
        <w:t>你这有吗？</w:t>
      </w:r>
      <w:r>
        <w:rPr>
          <w:rFonts w:ascii="Times New Roman" w:hAnsi="Times New Roman"/>
          <w:b w:val="false"/>
          <w:i w:val="false"/>
          <w:color w:val="000000"/>
          <w:sz w:val="22"/>
        </w:rPr>
        <w:t>对吧</w:t>
      </w:r>
      <w:r>
        <w:rPr>
          <w:rFonts w:ascii="Times New Roman" w:hAnsi="Times New Roman"/>
          <w:b w:val="false"/>
          <w:i w:val="false"/>
          <w:color w:val="000000"/>
          <w:sz w:val="22"/>
        </w:rPr>
        <w:t>你如果真的体现一下地铁，你整个广州定位，</w:t>
      </w:r>
      <w:r>
        <w:rPr>
          <w:rFonts w:ascii="Times New Roman" w:hAnsi="Times New Roman"/>
          <w:b w:val="false"/>
          <w:i w:val="false"/>
          <w:color w:val="000000"/>
          <w:sz w:val="22"/>
        </w:rPr>
        <w:t>那</w:t>
      </w:r>
      <w:r>
        <w:rPr>
          <w:rFonts w:ascii="Times New Roman" w:hAnsi="Times New Roman"/>
          <w:b w:val="false"/>
          <w:i w:val="false"/>
          <w:color w:val="000000"/>
          <w:sz w:val="22"/>
        </w:rPr>
        <w:t>地铁白痴是未来的发展，问题太多，干进行。</w:t>
      </w:r>
      <w:r>
        <w:rPr>
          <w:rFonts w:ascii="Times New Roman" w:hAnsi="Times New Roman"/>
          <w:b w:val="false"/>
          <w:i w:val="false"/>
          <w:color w:val="000000"/>
          <w:sz w:val="22"/>
        </w:rPr>
        <w:t>开发里面是什么东西在先坐上想定在说真的，一开始便已经实现了，排名，其实大家正视过两天，接到另一个线程，切换的座椅</w:t>
      </w:r>
      <w:r>
        <w:rPr>
          <w:rFonts w:ascii="Times New Roman" w:hAnsi="Times New Roman"/>
          <w:b w:val="false"/>
          <w:i w:val="false"/>
          <w:color w:val="000000"/>
          <w:sz w:val="22"/>
        </w:rPr>
        <w:t>那个</w:t>
      </w:r>
      <w:r>
        <w:rPr>
          <w:rFonts w:ascii="Times New Roman" w:hAnsi="Times New Roman"/>
          <w:b w:val="false"/>
          <w:i w:val="false"/>
          <w:color w:val="000000"/>
          <w:sz w:val="22"/>
        </w:rPr>
        <w:t>应该还是</w:t>
      </w:r>
      <w:r>
        <w:rPr>
          <w:rFonts w:ascii="Times New Roman" w:hAnsi="Times New Roman"/>
          <w:b w:val="false"/>
          <w:i w:val="false"/>
          <w:color w:val="000000"/>
          <w:sz w:val="22"/>
        </w:rPr>
        <w:t>那个</w:t>
      </w:r>
      <w:r>
        <w:rPr>
          <w:rFonts w:ascii="Times New Roman" w:hAnsi="Times New Roman"/>
          <w:b w:val="false"/>
          <w:i w:val="false"/>
          <w:color w:val="000000"/>
          <w:sz w:val="22"/>
        </w:rPr>
        <w:t>调控的研究，交控人员搞。</w:t>
      </w:r>
      <w:r>
        <w:rPr>
          <w:rFonts w:ascii="Times New Roman" w:hAnsi="Times New Roman"/>
          <w:b w:val="false"/>
          <w:i w:val="false"/>
          <w:color w:val="000000"/>
          <w:sz w:val="22"/>
        </w:rPr>
        <w:t>线路的关键有欠，你说说。</w:t>
      </w:r>
      <w:r>
        <w:rPr>
          <w:rFonts w:ascii="Times New Roman" w:hAnsi="Times New Roman"/>
          <w:b w:val="false"/>
          <w:i w:val="false"/>
          <w:color w:val="000000"/>
          <w:sz w:val="22"/>
        </w:rPr>
        <w:t>写。</w:t>
      </w:r>
      <w:r>
        <w:rPr>
          <w:rFonts w:ascii="Times New Roman" w:hAnsi="Times New Roman"/>
          <w:b w:val="false"/>
          <w:i w:val="false"/>
          <w:color w:val="000000"/>
          <w:sz w:val="22"/>
        </w:rPr>
        <w:t>说说。</w:t>
      </w:r>
      <w:r>
        <w:rPr>
          <w:rFonts w:ascii="Times New Roman" w:hAnsi="Times New Roman"/>
          <w:b w:val="false"/>
          <w:i w:val="false"/>
          <w:color w:val="000000"/>
          <w:sz w:val="22"/>
        </w:rPr>
        <w:t>2019年开始发展，同时发群里</w:t>
      </w:r>
      <w:r>
        <w:rPr>
          <w:rFonts w:ascii="Times New Roman" w:hAnsi="Times New Roman"/>
          <w:b w:val="false"/>
          <w:i w:val="false"/>
          <w:color w:val="000000"/>
          <w:sz w:val="22"/>
        </w:rPr>
        <w:t>吧</w:t>
      </w:r>
      <w:r>
        <w:rPr>
          <w:rFonts w:ascii="Times New Roman" w:hAnsi="Times New Roman"/>
          <w:b w:val="false"/>
          <w:i w:val="false"/>
          <w:color w:val="000000"/>
          <w:sz w:val="22"/>
        </w:rPr>
        <w:t>保护都做错了，你正常的ID 卡号，每天那个时间点就是这个战绩那个站，就没有</w:t>
      </w:r>
      <w:r>
        <w:rPr>
          <w:rFonts w:ascii="Times New Roman" w:hAnsi="Times New Roman"/>
          <w:b w:val="false"/>
          <w:i w:val="false"/>
          <w:color w:val="000000"/>
          <w:sz w:val="22"/>
        </w:rPr>
        <w:t>这个</w:t>
      </w:r>
      <w:r>
        <w:rPr>
          <w:rFonts w:ascii="Times New Roman" w:hAnsi="Times New Roman"/>
          <w:b w:val="false"/>
          <w:i w:val="false"/>
          <w:color w:val="000000"/>
          <w:sz w:val="22"/>
        </w:rPr>
        <w:t>线路变成随客户去变了，变成到期了上下的，你</w:t>
      </w:r>
      <w:r>
        <w:rPr>
          <w:rFonts w:ascii="Times New Roman" w:hAnsi="Times New Roman"/>
          <w:b w:val="false"/>
          <w:i w:val="false"/>
          <w:color w:val="000000"/>
          <w:sz w:val="22"/>
        </w:rPr>
        <w:t>下</w:t>
      </w:r>
      <w:r>
        <w:rPr>
          <w:rFonts w:ascii="Times New Roman" w:hAnsi="Times New Roman"/>
          <w:b w:val="false"/>
          <w:i w:val="false"/>
          <w:color w:val="000000"/>
          <w:sz w:val="22"/>
        </w:rPr>
        <w:t>下次做错登录，我们失去他怕如果封面不一样，所以说为什么这个时间要来一趟？从三姨去中书省？就是因为我已经预测了现在有钱，而且这项业务才真正规约。</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我们带着客户来，我也不能告诉他通过某种技术，未来的管理上怎么没要到万用表而已，他们会是不是有其他乘客？更重要是对地铁上找到楼盘节能叫来看。</w:t>
      </w:r>
      <w:r>
        <w:rPr>
          <w:rFonts w:ascii="Times New Roman" w:hAnsi="Times New Roman"/>
          <w:b w:val="false"/>
          <w:i w:val="false"/>
          <w:color w:val="000000"/>
          <w:sz w:val="22"/>
        </w:rPr>
        <w:t>就是</w:t>
      </w:r>
      <w:r>
        <w:rPr>
          <w:rFonts w:ascii="Times New Roman" w:hAnsi="Times New Roman"/>
          <w:b w:val="false"/>
          <w:i w:val="false"/>
          <w:color w:val="000000"/>
          <w:sz w:val="22"/>
        </w:rPr>
        <w:t>我们发现智慧地铁里面有一个很大的悖论，现阶段你能记住你，加进去以后都是增加它的成本，你没有实现降温，摸摸。</w:t>
      </w:r>
      <w:r>
        <w:rPr>
          <w:rFonts w:ascii="Times New Roman" w:hAnsi="Times New Roman"/>
          <w:b w:val="false"/>
          <w:i w:val="false"/>
          <w:color w:val="000000"/>
          <w:sz w:val="22"/>
        </w:rPr>
        <w:t>你现阶段，你能不能把人渐渐少，减少最早出来的一个问题，地铁现在我们在长沙就遇到这个问题，地铁承接了市里面就业率的要求。</w:t>
      </w:r>
      <w:r>
        <w:rPr>
          <w:rFonts w:ascii="Times New Roman" w:hAnsi="Times New Roman"/>
          <w:b w:val="false"/>
          <w:i w:val="false"/>
          <w:color w:val="000000"/>
          <w:sz w:val="22"/>
        </w:rPr>
        <w:t>另外一个另外一个他不是，他确实是地铁的房产。</w:t>
      </w:r>
      <w:r>
        <w:rPr>
          <w:rFonts w:ascii="Times New Roman" w:hAnsi="Times New Roman"/>
          <w:b w:val="false"/>
          <w:i w:val="false"/>
          <w:color w:val="000000"/>
          <w:sz w:val="22"/>
        </w:rPr>
        <w:t>经理，</w:t>
      </w:r>
      <w:r>
        <w:rPr>
          <w:rFonts w:ascii="Times New Roman" w:hAnsi="Times New Roman"/>
          <w:b w:val="false"/>
          <w:i w:val="false"/>
          <w:color w:val="000000"/>
          <w:sz w:val="22"/>
        </w:rPr>
        <w:t>你</w:t>
      </w:r>
      <w:r>
        <w:rPr>
          <w:rFonts w:ascii="Times New Roman" w:hAnsi="Times New Roman"/>
          <w:b w:val="false"/>
          <w:i w:val="false"/>
          <w:color w:val="000000"/>
          <w:sz w:val="22"/>
        </w:rPr>
        <w:t>你跟非地铁的人讲解员是，试试可以把这个故事讲通的，但是真正在地铁里面的客户，你跟他讲减员的时候，安全，就是说政府给的</w:t>
      </w:r>
      <w:r>
        <w:rPr>
          <w:rFonts w:ascii="Times New Roman" w:hAnsi="Times New Roman"/>
          <w:b w:val="false"/>
          <w:i w:val="false"/>
          <w:color w:val="000000"/>
          <w:sz w:val="22"/>
        </w:rPr>
        <w:t>这个</w:t>
      </w:r>
      <w:r>
        <w:rPr>
          <w:rFonts w:ascii="Times New Roman" w:hAnsi="Times New Roman"/>
          <w:b w:val="false"/>
          <w:i w:val="false"/>
          <w:color w:val="000000"/>
          <w:sz w:val="22"/>
        </w:rPr>
        <w:t>资金花在别人身上，花了一个系统，你换了个系统</w:t>
      </w:r>
      <w:r>
        <w:rPr>
          <w:rFonts w:ascii="Times New Roman" w:hAnsi="Times New Roman"/>
          <w:b w:val="false"/>
          <w:i w:val="false"/>
          <w:color w:val="000000"/>
          <w:sz w:val="22"/>
        </w:rPr>
        <w:t>的话</w:t>
      </w:r>
      <w:r>
        <w:rPr>
          <w:rFonts w:ascii="Times New Roman" w:hAnsi="Times New Roman"/>
          <w:b w:val="false"/>
          <w:i w:val="false"/>
          <w:color w:val="000000"/>
          <w:sz w:val="22"/>
        </w:rPr>
        <w:t>我就业率。</w:t>
      </w:r>
      <w:r>
        <w:rPr>
          <w:rFonts w:ascii="Times New Roman" w:hAnsi="Times New Roman"/>
          <w:b w:val="false"/>
          <w:i w:val="false"/>
          <w:color w:val="000000"/>
          <w:sz w:val="22"/>
        </w:rPr>
        <w:t>对，所以你看我们现在新的一版智慧地铁已经不讲解人了，安全、可靠、便捷、精准、协同，律师持续掐死。</w:t>
      </w:r>
      <w:r>
        <w:rPr>
          <w:rFonts w:ascii="Times New Roman" w:hAnsi="Times New Roman"/>
          <w:b w:val="false"/>
          <w:i w:val="false"/>
          <w:color w:val="000000"/>
          <w:sz w:val="22"/>
        </w:rPr>
        <w:t>想到你们都牛逼了，你要是频道，我父亲一下香港，</w:t>
      </w:r>
      <w:r>
        <w:rPr>
          <w:rFonts w:ascii="Times New Roman" w:hAnsi="Times New Roman"/>
          <w:b w:val="false"/>
          <w:i w:val="false"/>
          <w:color w:val="000000"/>
          <w:sz w:val="22"/>
        </w:rPr>
        <w:t>那</w:t>
      </w:r>
      <w:r>
        <w:rPr>
          <w:rFonts w:ascii="Times New Roman" w:hAnsi="Times New Roman"/>
          <w:b w:val="false"/>
          <w:i w:val="false"/>
          <w:color w:val="000000"/>
          <w:sz w:val="22"/>
        </w:rPr>
        <w:t>他就会可能就会说有一套对夫妻过来，了，不会死心算了。</w:t>
      </w:r>
      <w:r>
        <w:rPr>
          <w:rFonts w:ascii="Times New Roman" w:hAnsi="Times New Roman"/>
          <w:b w:val="false"/>
          <w:i w:val="false"/>
          <w:color w:val="000000"/>
          <w:sz w:val="22"/>
        </w:rPr>
        <w:t>地铁公司现在搞的都是傻瓜式操作，那就是一键开关。</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这个视频专员，结果视频专业上岗。</w:t>
      </w:r>
      <w:r>
        <w:rPr>
          <w:rFonts w:ascii="Times New Roman" w:hAnsi="Times New Roman"/>
          <w:b w:val="false"/>
          <w:i w:val="false"/>
          <w:color w:val="000000"/>
          <w:sz w:val="22"/>
        </w:rPr>
        <w:t>你说我们做到了地铁一键开关了是吧？简单化，让这个好楼</w:t>
      </w:r>
      <w:r>
        <w:rPr>
          <w:rFonts w:ascii="Times New Roman" w:hAnsi="Times New Roman"/>
          <w:b w:val="false"/>
          <w:i w:val="false"/>
          <w:color w:val="000000"/>
          <w:sz w:val="22"/>
        </w:rPr>
        <w:t>啊</w:t>
      </w:r>
      <w:r>
        <w:rPr>
          <w:rFonts w:ascii="Times New Roman" w:hAnsi="Times New Roman"/>
          <w:b w:val="false"/>
          <w:i w:val="false"/>
          <w:color w:val="000000"/>
          <w:sz w:val="22"/>
        </w:rPr>
        <w:t>全占了，全就是就是整个车站一家开关，那就别提，</w:t>
      </w:r>
      <w:r>
        <w:rPr>
          <w:rFonts w:ascii="Times New Roman" w:hAnsi="Times New Roman"/>
          <w:b w:val="false"/>
          <w:i w:val="false"/>
          <w:color w:val="000000"/>
          <w:sz w:val="22"/>
        </w:rPr>
        <w:t>啦</w:t>
      </w:r>
      <w:r>
        <w:rPr>
          <w:rFonts w:ascii="Times New Roman" w:hAnsi="Times New Roman"/>
          <w:b w:val="false"/>
          <w:i w:val="false"/>
          <w:color w:val="000000"/>
          <w:sz w:val="22"/>
        </w:rPr>
        <w:t>已经成为快成为标配了该房源，这也算是给这个不算什么高开当当，亮点，就跟老伴一直没事。</w:t>
      </w:r>
      <w:r>
        <w:rPr>
          <w:rFonts w:ascii="Times New Roman" w:hAnsi="Times New Roman"/>
          <w:b w:val="false"/>
          <w:i w:val="false"/>
          <w:color w:val="000000"/>
          <w:sz w:val="22"/>
        </w:rPr>
        <w:t>那个东西确实是现在业主对接受的一个东西，这开关关站得最实用的功能。</w:t>
      </w:r>
      <w:r>
        <w:rPr>
          <w:rFonts w:ascii="Times New Roman" w:hAnsi="Times New Roman"/>
          <w:b w:val="false"/>
          <w:i w:val="false"/>
          <w:color w:val="000000"/>
          <w:sz w:val="22"/>
        </w:rPr>
        <w:t>那</w:t>
      </w:r>
      <w:r>
        <w:rPr>
          <w:rFonts w:ascii="Times New Roman" w:hAnsi="Times New Roman"/>
          <w:b w:val="false"/>
          <w:i w:val="false"/>
          <w:color w:val="000000"/>
          <w:sz w:val="22"/>
        </w:rPr>
        <w:t>我们的</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VR 巡检也不能用吗？我让他巡检可以用。</w:t>
      </w:r>
      <w:r>
        <w:rPr>
          <w:rFonts w:ascii="Times New Roman" w:hAnsi="Times New Roman"/>
          <w:b w:val="false"/>
          <w:i w:val="false"/>
          <w:color w:val="000000"/>
          <w:sz w:val="22"/>
        </w:rPr>
        <w:t>这样它可以让</w:t>
      </w:r>
      <w:r>
        <w:rPr>
          <w:rFonts w:ascii="Times New Roman" w:hAnsi="Times New Roman"/>
          <w:b w:val="false"/>
          <w:i w:val="false"/>
          <w:color w:val="000000"/>
          <w:sz w:val="22"/>
        </w:rPr>
        <w:t>那个</w:t>
      </w:r>
      <w:r>
        <w:rPr>
          <w:rFonts w:ascii="Times New Roman" w:hAnsi="Times New Roman"/>
          <w:b w:val="false"/>
          <w:i w:val="false"/>
          <w:color w:val="000000"/>
          <w:sz w:val="22"/>
        </w:rPr>
        <w:t>场景对，</w:t>
      </w:r>
      <w:r>
        <w:rPr>
          <w:rFonts w:ascii="Times New Roman" w:hAnsi="Times New Roman"/>
          <w:b w:val="false"/>
          <w:i w:val="false"/>
          <w:color w:val="000000"/>
          <w:sz w:val="22"/>
        </w:rPr>
        <w:t>呀</w:t>
      </w:r>
      <w:r>
        <w:rPr>
          <w:rFonts w:ascii="Times New Roman" w:hAnsi="Times New Roman"/>
          <w:b w:val="false"/>
          <w:i w:val="false"/>
          <w:color w:val="000000"/>
          <w:sz w:val="22"/>
        </w:rPr>
        <w:t>我们也还想还是想推那个东西。</w:t>
      </w:r>
      <w:r>
        <w:rPr>
          <w:rFonts w:ascii="Times New Roman" w:hAnsi="Times New Roman"/>
          <w:b w:val="false"/>
          <w:i w:val="false"/>
          <w:color w:val="000000"/>
          <w:sz w:val="22"/>
        </w:rPr>
        <w:t>啊</w:t>
      </w:r>
      <w:r>
        <w:rPr>
          <w:rFonts w:ascii="Times New Roman" w:hAnsi="Times New Roman"/>
          <w:b w:val="false"/>
          <w:i w:val="false"/>
          <w:color w:val="000000"/>
          <w:sz w:val="22"/>
        </w:rPr>
        <w:t>那里面有几百句，</w:t>
      </w:r>
      <w:r>
        <w:rPr>
          <w:rFonts w:ascii="Times New Roman" w:hAnsi="Times New Roman"/>
          <w:b w:val="false"/>
          <w:i w:val="false"/>
          <w:color w:val="000000"/>
          <w:sz w:val="22"/>
        </w:rPr>
        <w:t>啊</w:t>
      </w:r>
      <w:r>
        <w:rPr>
          <w:rFonts w:ascii="Times New Roman" w:hAnsi="Times New Roman"/>
          <w:b w:val="false"/>
          <w:i w:val="false"/>
          <w:color w:val="000000"/>
          <w:sz w:val="22"/>
        </w:rPr>
        <w:t>怎么摇臂钻不好用。</w:t>
      </w:r>
      <w:r>
        <w:rPr>
          <w:rFonts w:ascii="Times New Roman" w:hAnsi="Times New Roman"/>
          <w:b w:val="false"/>
          <w:i w:val="false"/>
          <w:color w:val="000000"/>
          <w:sz w:val="22"/>
        </w:rPr>
        <w:t>但是今天我们去看看紫薇玉兰，</w:t>
      </w:r>
      <w:r>
        <w:rPr>
          <w:rFonts w:ascii="Times New Roman" w:hAnsi="Times New Roman"/>
          <w:b w:val="false"/>
          <w:i w:val="false"/>
          <w:color w:val="000000"/>
          <w:sz w:val="22"/>
        </w:rPr>
        <w:t>那</w:t>
      </w:r>
      <w:r>
        <w:rPr>
          <w:rFonts w:ascii="Times New Roman" w:hAnsi="Times New Roman"/>
          <w:b w:val="false"/>
          <w:i w:val="false"/>
          <w:color w:val="000000"/>
          <w:sz w:val="22"/>
        </w:rPr>
        <w:t>就是通过体感，比如说就在那里去模拟在走动的感觉大家情感那只是视觉上的言语中，你就是我数字巡检时音变，它也是在一个虚拟世界里面去搞了一遍。</w:t>
      </w:r>
      <w:r>
        <w:rPr>
          <w:rFonts w:ascii="Times New Roman" w:hAnsi="Times New Roman"/>
          <w:b w:val="false"/>
          <w:i w:val="false"/>
          <w:color w:val="000000"/>
          <w:sz w:val="22"/>
        </w:rPr>
        <w:t>不用说一定要有个摇杆摇的</w:t>
      </w:r>
      <w:r>
        <w:rPr>
          <w:rFonts w:ascii="Times New Roman" w:hAnsi="Times New Roman"/>
          <w:b w:val="false"/>
          <w:i w:val="false"/>
          <w:color w:val="000000"/>
          <w:sz w:val="22"/>
        </w:rPr>
        <w:t>那个</w:t>
      </w:r>
      <w:r>
        <w:rPr>
          <w:rFonts w:ascii="Times New Roman" w:hAnsi="Times New Roman"/>
          <w:b w:val="false"/>
          <w:i w:val="false"/>
          <w:color w:val="000000"/>
          <w:sz w:val="22"/>
        </w:rPr>
        <w:t>笼子。</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好像长沙那个票时间。</w:t>
      </w:r>
      <w:r>
        <w:rPr>
          <w:rFonts w:ascii="Times New Roman" w:hAnsi="Times New Roman"/>
          <w:b w:val="false"/>
          <w:i w:val="false"/>
          <w:color w:val="000000"/>
          <w:sz w:val="22"/>
        </w:rPr>
        <w:t>长沙就我一见它自动跑完，</w:t>
      </w:r>
      <w:r>
        <w:rPr>
          <w:rFonts w:ascii="Times New Roman" w:hAnsi="Times New Roman"/>
          <w:b w:val="false"/>
          <w:i w:val="false"/>
          <w:color w:val="000000"/>
          <w:sz w:val="22"/>
        </w:rPr>
        <w:t>然后</w:t>
      </w:r>
      <w:r>
        <w:rPr>
          <w:rFonts w:ascii="Times New Roman" w:hAnsi="Times New Roman"/>
          <w:b w:val="false"/>
          <w:i w:val="false"/>
          <w:color w:val="000000"/>
          <w:sz w:val="22"/>
        </w:rPr>
        <w:t>顶嘴让他们加个按钮，</w:t>
      </w:r>
      <w:r>
        <w:rPr>
          <w:rFonts w:ascii="Times New Roman" w:hAnsi="Times New Roman"/>
          <w:b w:val="false"/>
          <w:i w:val="false"/>
          <w:color w:val="000000"/>
          <w:sz w:val="22"/>
        </w:rPr>
        <w:t>就是</w:t>
      </w:r>
      <w:r>
        <w:rPr>
          <w:rFonts w:ascii="Times New Roman" w:hAnsi="Times New Roman"/>
          <w:b w:val="false"/>
          <w:i w:val="false"/>
          <w:color w:val="000000"/>
          <w:sz w:val="22"/>
        </w:rPr>
        <w:t>外出的那些知识，因为自动化消什么来着？萧萧熊中心搞搞我在长沙缴纳系统是他给你讲过属于玩家暴利的，这里还要不要改？</w:t>
      </w:r>
      <w:r>
        <w:rPr>
          <w:rFonts w:ascii="Times New Roman" w:hAnsi="Times New Roman"/>
          <w:b w:val="false"/>
          <w:i w:val="false"/>
          <w:color w:val="000000"/>
          <w:sz w:val="22"/>
        </w:rPr>
        <w:t>啊</w:t>
      </w:r>
      <w:r>
        <w:rPr>
          <w:rFonts w:ascii="Times New Roman" w:hAnsi="Times New Roman"/>
          <w:b w:val="false"/>
          <w:i w:val="false"/>
          <w:color w:val="000000"/>
          <w:sz w:val="22"/>
        </w:rPr>
        <w:t>这里我觉得你说的</w:t>
      </w:r>
      <w:r>
        <w:rPr>
          <w:rFonts w:ascii="Times New Roman" w:hAnsi="Times New Roman"/>
          <w:b w:val="false"/>
          <w:i w:val="false"/>
          <w:color w:val="000000"/>
          <w:sz w:val="22"/>
        </w:rPr>
        <w:t>那个</w:t>
      </w:r>
      <w:r>
        <w:rPr>
          <w:rFonts w:ascii="Times New Roman" w:hAnsi="Times New Roman"/>
          <w:b w:val="false"/>
          <w:i w:val="false"/>
          <w:color w:val="000000"/>
          <w:sz w:val="22"/>
        </w:rPr>
        <w:t>太突出这种理念性质的跟我们的业务结合不高</w:t>
      </w:r>
      <w:r>
        <w:rPr>
          <w:rFonts w:ascii="Times New Roman" w:hAnsi="Times New Roman"/>
          <w:b w:val="false"/>
          <w:i w:val="false"/>
          <w:color w:val="000000"/>
          <w:sz w:val="22"/>
        </w:rPr>
        <w:t>哎</w:t>
      </w:r>
      <w:r>
        <w:rPr>
          <w:rFonts w:ascii="Times New Roman" w:hAnsi="Times New Roman"/>
          <w:b w:val="false"/>
          <w:i w:val="false"/>
          <w:color w:val="000000"/>
          <w:sz w:val="22"/>
        </w:rPr>
        <w:t>其实那里面哪些是加工做的，跟我说</w:t>
      </w:r>
      <w:r>
        <w:rPr>
          <w:rFonts w:ascii="Times New Roman" w:hAnsi="Times New Roman"/>
          <w:b w:val="false"/>
          <w:i w:val="false"/>
          <w:color w:val="000000"/>
          <w:sz w:val="22"/>
        </w:rPr>
        <w:t>那个</w:t>
      </w:r>
      <w:r>
        <w:rPr>
          <w:rFonts w:ascii="Times New Roman" w:hAnsi="Times New Roman"/>
          <w:b w:val="false"/>
          <w:i w:val="false"/>
          <w:color w:val="000000"/>
          <w:sz w:val="22"/>
        </w:rPr>
        <w:t>常规6000家工作，你好扯蛋，里面的自动开启价格，等车哪里？橄榄啥？</w:t>
      </w:r>
      <w:r>
        <w:rPr>
          <w:rFonts w:ascii="Times New Roman" w:hAnsi="Times New Roman"/>
          <w:b w:val="false"/>
          <w:i w:val="false"/>
          <w:color w:val="000000"/>
          <w:sz w:val="22"/>
        </w:rPr>
        <w:t>那个</w:t>
      </w:r>
      <w:r>
        <w:rPr>
          <w:rFonts w:ascii="Times New Roman" w:hAnsi="Times New Roman"/>
          <w:b w:val="false"/>
          <w:i w:val="false"/>
          <w:color w:val="000000"/>
          <w:sz w:val="22"/>
        </w:rPr>
        <w:t>其实跟车的这种房管局办理，要不就放刚才说的话，出行等一下等。</w:t>
      </w:r>
      <w:r>
        <w:rPr>
          <w:rFonts w:ascii="Times New Roman" w:hAnsi="Times New Roman"/>
          <w:b w:val="false"/>
          <w:i w:val="false"/>
          <w:color w:val="000000"/>
          <w:sz w:val="22"/>
        </w:rPr>
        <w:t>他所有东西都买不起，你不海康，</w:t>
      </w:r>
      <w:r>
        <w:rPr>
          <w:rFonts w:ascii="Times New Roman" w:hAnsi="Times New Roman"/>
          <w:b w:val="false"/>
          <w:i w:val="false"/>
          <w:color w:val="000000"/>
          <w:sz w:val="22"/>
        </w:rPr>
        <w:t>这个</w:t>
      </w:r>
      <w:r>
        <w:rPr>
          <w:rFonts w:ascii="Times New Roman" w:hAnsi="Times New Roman"/>
          <w:b w:val="false"/>
          <w:i w:val="false"/>
          <w:color w:val="000000"/>
          <w:sz w:val="22"/>
        </w:rPr>
        <w:t>蔡昌俊肯定在。</w:t>
      </w:r>
      <w:r>
        <w:rPr>
          <w:rFonts w:ascii="Times New Roman" w:hAnsi="Times New Roman"/>
          <w:b w:val="false"/>
          <w:i w:val="false"/>
          <w:color w:val="000000"/>
          <w:sz w:val="22"/>
        </w:rPr>
        <w:t>那不就是这种板上能兼容主编的这个票看上去也有，诸多，性就很高，受高温换，</w:t>
      </w:r>
      <w:r>
        <w:rPr>
          <w:rFonts w:ascii="Times New Roman" w:hAnsi="Times New Roman"/>
          <w:b w:val="false"/>
          <w:i w:val="false"/>
          <w:color w:val="000000"/>
          <w:sz w:val="22"/>
        </w:rPr>
        <w:t>然后</w:t>
      </w:r>
      <w:r>
        <w:rPr>
          <w:rFonts w:ascii="Times New Roman" w:hAnsi="Times New Roman"/>
          <w:b w:val="false"/>
          <w:i w:val="false"/>
          <w:color w:val="000000"/>
          <w:sz w:val="22"/>
        </w:rPr>
        <w:t>又变成运维的一天，</w:t>
      </w:r>
      <w:r>
        <w:rPr>
          <w:rFonts w:ascii="Times New Roman" w:hAnsi="Times New Roman"/>
          <w:b w:val="false"/>
          <w:i w:val="false"/>
          <w:color w:val="000000"/>
          <w:sz w:val="22"/>
        </w:rPr>
        <w:t>然后</w:t>
      </w:r>
      <w:r>
        <w:rPr>
          <w:rFonts w:ascii="Times New Roman" w:hAnsi="Times New Roman"/>
          <w:b w:val="false"/>
          <w:i w:val="false"/>
          <w:color w:val="000000"/>
          <w:sz w:val="22"/>
        </w:rPr>
        <w:t>跟运维相关的一些设备又出来，一遍一遍相当于一个场景是固定的，也要体验的人体验的身份会通过投影去变换摇它产出出来配合那些能数据</w:t>
      </w:r>
      <w:r>
        <w:rPr>
          <w:rFonts w:ascii="Times New Roman" w:hAnsi="Times New Roman"/>
          <w:b w:val="false"/>
          <w:i w:val="false"/>
          <w:color w:val="000000"/>
          <w:sz w:val="22"/>
        </w:rPr>
        <w:t>啊</w:t>
      </w:r>
      <w:r>
        <w:rPr>
          <w:rFonts w:ascii="Times New Roman" w:hAnsi="Times New Roman"/>
          <w:b w:val="false"/>
          <w:i w:val="false"/>
          <w:color w:val="000000"/>
          <w:sz w:val="22"/>
        </w:rPr>
        <w:t>那</w:t>
      </w:r>
      <w:r>
        <w:rPr>
          <w:rFonts w:ascii="Times New Roman" w:hAnsi="Times New Roman"/>
          <w:b w:val="false"/>
          <w:i w:val="false"/>
          <w:color w:val="000000"/>
          <w:sz w:val="22"/>
        </w:rPr>
        <w:t>那些内容就不一样，线条都是固定死的话，这三种人他出现的场景是不一样的。</w:t>
      </w:r>
      <w:r>
        <w:rPr>
          <w:rFonts w:ascii="Times New Roman" w:hAnsi="Times New Roman"/>
          <w:b w:val="false"/>
          <w:i w:val="false"/>
          <w:color w:val="000000"/>
          <w:sz w:val="22"/>
        </w:rPr>
        <w:t>对，乘客都在车站里运维的人不在车站里。</w:t>
      </w:r>
      <w:r>
        <w:rPr>
          <w:rFonts w:ascii="Times New Roman" w:hAnsi="Times New Roman"/>
          <w:b w:val="false"/>
          <w:i w:val="false"/>
          <w:color w:val="000000"/>
          <w:sz w:val="22"/>
        </w:rPr>
        <w:t>大屏切就完了吗？你说这个牌子大腿不是我这个场景很长，我可以两个场景都放进去，就是你需要的一些场景我都可以。</w:t>
      </w:r>
      <w:r>
        <w:rPr>
          <w:rFonts w:ascii="Times New Roman" w:hAnsi="Times New Roman"/>
          <w:b w:val="false"/>
          <w:i w:val="false"/>
          <w:color w:val="000000"/>
          <w:sz w:val="22"/>
        </w:rPr>
        <w:t>我可以找到发给他们几个行业过他们这仅供参考，你可以，仅供参考人参考试想一下他自己到底能放什么内容。</w:t>
      </w:r>
      <w:r>
        <w:rPr>
          <w:rFonts w:ascii="Times New Roman" w:hAnsi="Times New Roman"/>
          <w:b w:val="false"/>
          <w:i w:val="false"/>
          <w:color w:val="000000"/>
          <w:sz w:val="22"/>
        </w:rPr>
        <w:t>就反正今天忙不忙？尽快约几个。</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智享想到这个屏幕，我觉得抗令不直接就给你输出了，你就给了就可以了，你都不用讨论。</w:t>
      </w:r>
      <w:r>
        <w:rPr>
          <w:rFonts w:ascii="Times New Roman" w:hAnsi="Times New Roman"/>
          <w:b w:val="false"/>
          <w:i w:val="false"/>
          <w:color w:val="000000"/>
          <w:sz w:val="22"/>
        </w:rPr>
        <w:t>呢</w:t>
      </w:r>
      <w:r>
        <w:rPr>
          <w:rFonts w:ascii="Times New Roman" w:hAnsi="Times New Roman"/>
          <w:b w:val="false"/>
          <w:i w:val="false"/>
          <w:color w:val="000000"/>
          <w:sz w:val="22"/>
        </w:rPr>
        <w:t>我鬼叫之前是脱了的，现在也是，现在就是交通，全都冲了。</w:t>
      </w:r>
      <w:r>
        <w:rPr>
          <w:rFonts w:ascii="Times New Roman" w:hAnsi="Times New Roman"/>
          <w:b w:val="false"/>
          <w:i w:val="false"/>
          <w:color w:val="000000"/>
          <w:sz w:val="22"/>
        </w:rPr>
        <w:t>以后他们因为这个就是根据他们的逻辑出来的展示效果。</w:t>
      </w:r>
      <w:r>
        <w:rPr>
          <w:rFonts w:ascii="Times New Roman" w:hAnsi="Times New Roman"/>
          <w:b w:val="false"/>
          <w:i w:val="false"/>
          <w:color w:val="000000"/>
          <w:sz w:val="22"/>
        </w:rPr>
        <w:t>嘛</w:t>
      </w:r>
      <w:r>
        <w:rPr>
          <w:rFonts w:ascii="Times New Roman" w:hAnsi="Times New Roman"/>
          <w:b w:val="false"/>
          <w:i w:val="false"/>
          <w:color w:val="000000"/>
          <w:sz w:val="22"/>
        </w:rPr>
        <w:t>当然</w:t>
      </w:r>
      <w:r>
        <w:rPr>
          <w:rFonts w:ascii="Times New Roman" w:hAnsi="Times New Roman"/>
          <w:b w:val="false"/>
          <w:i w:val="false"/>
          <w:color w:val="000000"/>
          <w:sz w:val="22"/>
        </w:rPr>
        <w:t>就是</w:t>
      </w:r>
      <w:r>
        <w:rPr>
          <w:rFonts w:ascii="Times New Roman" w:hAnsi="Times New Roman"/>
          <w:b w:val="false"/>
          <w:i w:val="false"/>
          <w:color w:val="000000"/>
          <w:sz w:val="22"/>
        </w:rPr>
        <w:t>肯定有建议的</w:t>
      </w:r>
      <w:r>
        <w:rPr>
          <w:rFonts w:ascii="Times New Roman" w:hAnsi="Times New Roman"/>
          <w:b w:val="false"/>
          <w:i w:val="false"/>
          <w:color w:val="000000"/>
          <w:sz w:val="22"/>
        </w:rPr>
        <w:t>那个</w:t>
      </w:r>
      <w:r>
        <w:rPr>
          <w:rFonts w:ascii="Times New Roman" w:hAnsi="Times New Roman"/>
          <w:b w:val="false"/>
          <w:i w:val="false"/>
          <w:color w:val="000000"/>
          <w:sz w:val="22"/>
        </w:rPr>
        <w:t>他们不对，要自编，到时候都可以具体切换用，你要整体也可以分开也</w:t>
      </w:r>
      <w:r>
        <w:rPr>
          <w:rFonts w:ascii="Times New Roman" w:hAnsi="Times New Roman"/>
          <w:b w:val="false"/>
          <w:i w:val="false"/>
          <w:color w:val="000000"/>
          <w:sz w:val="22"/>
        </w:rPr>
        <w:t>可以</w:t>
      </w:r>
      <w:r>
        <w:rPr>
          <w:rFonts w:ascii="Times New Roman" w:hAnsi="Times New Roman"/>
          <w:b w:val="false"/>
          <w:i w:val="false"/>
          <w:color w:val="000000"/>
          <w:sz w:val="22"/>
        </w:rPr>
        <w:t>都可以。</w:t>
      </w:r>
      <w:r>
        <w:rPr>
          <w:rFonts w:ascii="Times New Roman" w:hAnsi="Times New Roman"/>
          <w:b w:val="false"/>
          <w:i w:val="false"/>
          <w:color w:val="000000"/>
          <w:sz w:val="22"/>
        </w:rPr>
        <w:t>按照你的内容，</w:t>
      </w:r>
      <w:r>
        <w:rPr>
          <w:rFonts w:ascii="Times New Roman" w:hAnsi="Times New Roman"/>
          <w:b w:val="false"/>
          <w:i w:val="false"/>
          <w:color w:val="000000"/>
          <w:sz w:val="22"/>
        </w:rPr>
        <w:t>你</w:t>
      </w:r>
      <w:r>
        <w:rPr>
          <w:rFonts w:ascii="Times New Roman" w:hAnsi="Times New Roman"/>
          <w:b w:val="false"/>
          <w:i w:val="false"/>
          <w:color w:val="000000"/>
          <w:sz w:val="22"/>
        </w:rPr>
        <w:t>你们现在比如说八大解决方案，到时候你具体有内容</w:t>
      </w:r>
      <w:r>
        <w:rPr>
          <w:rFonts w:ascii="Times New Roman" w:hAnsi="Times New Roman"/>
          <w:b w:val="false"/>
          <w:i w:val="false"/>
          <w:color w:val="000000"/>
          <w:sz w:val="22"/>
        </w:rPr>
        <w:t>的话</w:t>
      </w:r>
      <w:r>
        <w:rPr>
          <w:rFonts w:ascii="Times New Roman" w:hAnsi="Times New Roman"/>
          <w:b w:val="false"/>
          <w:i w:val="false"/>
          <w:color w:val="000000"/>
          <w:sz w:val="22"/>
        </w:rPr>
        <w:t>都可以让你切回去要求。</w:t>
      </w:r>
      <w:r>
        <w:rPr>
          <w:rFonts w:ascii="Times New Roman" w:hAnsi="Times New Roman"/>
          <w:b w:val="false"/>
          <w:i w:val="false"/>
          <w:color w:val="000000"/>
          <w:sz w:val="22"/>
        </w:rPr>
        <w:t>嘛</w:t>
      </w:r>
      <w:r>
        <w:rPr>
          <w:rFonts w:ascii="Times New Roman" w:hAnsi="Times New Roman"/>
          <w:b w:val="false"/>
          <w:i w:val="false"/>
          <w:color w:val="000000"/>
          <w:sz w:val="22"/>
        </w:rPr>
        <w:t>只要是现在比较可能比较难搞就这一块固化下来</w:t>
      </w:r>
      <w:r>
        <w:rPr>
          <w:rFonts w:ascii="Times New Roman" w:hAnsi="Times New Roman"/>
          <w:b w:val="false"/>
          <w:i w:val="false"/>
          <w:color w:val="000000"/>
          <w:sz w:val="22"/>
        </w:rPr>
        <w:t>的话</w:t>
      </w:r>
      <w:r>
        <w:rPr>
          <w:rFonts w:ascii="Times New Roman" w:hAnsi="Times New Roman"/>
          <w:b w:val="false"/>
          <w:i w:val="false"/>
          <w:color w:val="000000"/>
          <w:sz w:val="22"/>
        </w:rPr>
        <w:t>空气就有比较难，因为像运维的一天，他绝大部分没有在客栈这个场景。</w:t>
      </w:r>
      <w:r>
        <w:rPr>
          <w:rFonts w:ascii="Times New Roman" w:hAnsi="Times New Roman"/>
          <w:b w:val="false"/>
          <w:i w:val="false"/>
          <w:color w:val="000000"/>
          <w:sz w:val="22"/>
        </w:rPr>
        <w:t>不禁你这些都是要投屏</w:t>
      </w:r>
      <w:r>
        <w:rPr>
          <w:rFonts w:ascii="Times New Roman" w:hAnsi="Times New Roman"/>
          <w:b w:val="false"/>
          <w:i w:val="false"/>
          <w:color w:val="000000"/>
          <w:sz w:val="22"/>
        </w:rPr>
        <w:t>吧</w:t>
      </w:r>
      <w:r>
        <w:rPr>
          <w:rFonts w:ascii="Times New Roman" w:hAnsi="Times New Roman"/>
          <w:b w:val="false"/>
          <w:i w:val="false"/>
          <w:color w:val="000000"/>
          <w:sz w:val="22"/>
        </w:rPr>
        <w:t>你不是不能有针的线条，真的线条。</w:t>
      </w:r>
      <w:r>
        <w:rPr>
          <w:rFonts w:ascii="Times New Roman" w:hAnsi="Times New Roman"/>
          <w:b w:val="false"/>
          <w:i w:val="false"/>
          <w:color w:val="000000"/>
          <w:sz w:val="22"/>
        </w:rPr>
        <w:t>我就问你，头。</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w:t>
      </w:r>
      <w:r>
        <w:rPr>
          <w:rFonts w:ascii="Times New Roman" w:hAnsi="Times New Roman"/>
          <w:b w:val="false"/>
          <w:i w:val="false"/>
          <w:color w:val="000000"/>
          <w:sz w:val="22"/>
        </w:rPr>
        <w:t>这是第一，搞砸，直接说你们</w:t>
      </w:r>
      <w:r>
        <w:rPr>
          <w:rFonts w:ascii="Times New Roman" w:hAnsi="Times New Roman"/>
          <w:b w:val="false"/>
          <w:i w:val="false"/>
          <w:color w:val="000000"/>
          <w:sz w:val="22"/>
        </w:rPr>
        <w:t>那个</w:t>
      </w:r>
      <w:r>
        <w:rPr>
          <w:rFonts w:ascii="Times New Roman" w:hAnsi="Times New Roman"/>
          <w:b w:val="false"/>
          <w:i w:val="false"/>
          <w:color w:val="000000"/>
          <w:sz w:val="22"/>
        </w:rPr>
        <w:t>所谓的谁的一天只是在找，就是这样。</w:t>
      </w:r>
      <w:r>
        <w:rPr>
          <w:rFonts w:ascii="Times New Roman" w:hAnsi="Times New Roman"/>
          <w:b w:val="false"/>
          <w:i w:val="false"/>
          <w:color w:val="000000"/>
          <w:sz w:val="22"/>
        </w:rPr>
        <w:t>对，这是工作传言怎么体现在虚拟世界里面？也不是巡检</w:t>
      </w:r>
      <w:r>
        <w:rPr>
          <w:rFonts w:ascii="Times New Roman" w:hAnsi="Times New Roman"/>
          <w:b w:val="false"/>
          <w:i w:val="false"/>
          <w:color w:val="000000"/>
          <w:sz w:val="22"/>
        </w:rPr>
        <w:t>啊</w:t>
      </w:r>
      <w:r>
        <w:rPr>
          <w:rFonts w:ascii="Times New Roman" w:hAnsi="Times New Roman"/>
          <w:b w:val="false"/>
          <w:i w:val="false"/>
          <w:color w:val="000000"/>
          <w:sz w:val="22"/>
        </w:rPr>
        <w:t>什么</w:t>
      </w:r>
      <w:r>
        <w:rPr>
          <w:rFonts w:ascii="Times New Roman" w:hAnsi="Times New Roman"/>
          <w:b w:val="false"/>
          <w:i w:val="false"/>
          <w:color w:val="000000"/>
          <w:sz w:val="22"/>
        </w:rPr>
        <w:t>什么车站始发？</w:t>
      </w:r>
      <w:r>
        <w:rPr>
          <w:rFonts w:ascii="Times New Roman" w:hAnsi="Times New Roman"/>
          <w:b w:val="false"/>
          <w:i w:val="false"/>
          <w:color w:val="000000"/>
          <w:sz w:val="22"/>
        </w:rPr>
        <w:t>对吧</w:t>
      </w:r>
      <w:r>
        <w:rPr>
          <w:rFonts w:ascii="Times New Roman" w:hAnsi="Times New Roman"/>
          <w:b w:val="false"/>
          <w:i w:val="false"/>
          <w:color w:val="000000"/>
          <w:sz w:val="22"/>
        </w:rPr>
        <w:t>其实就是体现未来我们给你规划</w:t>
      </w:r>
      <w:r>
        <w:rPr>
          <w:rFonts w:ascii="Times New Roman" w:hAnsi="Times New Roman"/>
          <w:b w:val="false"/>
          <w:i w:val="false"/>
          <w:color w:val="000000"/>
          <w:sz w:val="22"/>
        </w:rPr>
        <w:t>这个</w:t>
      </w:r>
      <w:r>
        <w:rPr>
          <w:rFonts w:ascii="Times New Roman" w:hAnsi="Times New Roman"/>
          <w:b w:val="false"/>
          <w:i w:val="false"/>
          <w:color w:val="000000"/>
          <w:sz w:val="22"/>
        </w:rPr>
        <w:t>蓝图出来，你现在就跟</w:t>
      </w:r>
      <w:r>
        <w:rPr>
          <w:rFonts w:ascii="Times New Roman" w:hAnsi="Times New Roman"/>
          <w:b w:val="false"/>
          <w:i w:val="false"/>
          <w:color w:val="000000"/>
          <w:sz w:val="22"/>
        </w:rPr>
        <w:t>那个</w:t>
      </w:r>
      <w:r>
        <w:rPr>
          <w:rFonts w:ascii="Times New Roman" w:hAnsi="Times New Roman"/>
          <w:b w:val="false"/>
          <w:i w:val="false"/>
          <w:color w:val="000000"/>
          <w:sz w:val="22"/>
        </w:rPr>
        <w:t>之前也郭总他们提，</w:t>
      </w:r>
      <w:r>
        <w:rPr>
          <w:rFonts w:ascii="Times New Roman" w:hAnsi="Times New Roman"/>
          <w:b w:val="false"/>
          <w:i w:val="false"/>
          <w:color w:val="000000"/>
          <w:sz w:val="22"/>
        </w:rPr>
        <w:t>就是</w:t>
      </w:r>
      <w:r>
        <w:rPr>
          <w:rFonts w:ascii="Times New Roman" w:hAnsi="Times New Roman"/>
          <w:b w:val="false"/>
          <w:i w:val="false"/>
          <w:color w:val="000000"/>
          <w:sz w:val="22"/>
        </w:rPr>
        <w:t>我还需要有几个子模块，我的这些子模块是有些小方案的，我不一定是一个大的方案，</w:t>
      </w:r>
      <w:r>
        <w:rPr>
          <w:rFonts w:ascii="Times New Roman" w:hAnsi="Times New Roman"/>
          <w:b w:val="false"/>
          <w:i w:val="false"/>
          <w:color w:val="000000"/>
          <w:sz w:val="22"/>
        </w:rPr>
        <w:t>嘛</w:t>
      </w:r>
      <w:r>
        <w:rPr>
          <w:rFonts w:ascii="Times New Roman" w:hAnsi="Times New Roman"/>
          <w:b w:val="false"/>
          <w:i w:val="false"/>
          <w:color w:val="000000"/>
          <w:sz w:val="22"/>
        </w:rPr>
        <w:t>我这小方案我可能单独给你讲</w:t>
      </w:r>
      <w:r>
        <w:rPr>
          <w:rFonts w:ascii="Times New Roman" w:hAnsi="Times New Roman"/>
          <w:b w:val="false"/>
          <w:i w:val="false"/>
          <w:color w:val="000000"/>
          <w:sz w:val="22"/>
        </w:rPr>
        <w:t>哦</w:t>
      </w:r>
      <w:r>
        <w:rPr>
          <w:rFonts w:ascii="Times New Roman" w:hAnsi="Times New Roman"/>
          <w:b w:val="false"/>
          <w:i w:val="false"/>
          <w:color w:val="000000"/>
          <w:sz w:val="22"/>
        </w:rPr>
        <w:t>我就是运维这个环节我能</w:t>
      </w:r>
      <w:r>
        <w:rPr>
          <w:rFonts w:ascii="Times New Roman" w:hAnsi="Times New Roman"/>
          <w:b w:val="false"/>
          <w:i w:val="false"/>
          <w:color w:val="000000"/>
          <w:sz w:val="22"/>
        </w:rPr>
        <w:t>这个</w:t>
      </w:r>
      <w:r>
        <w:rPr>
          <w:rFonts w:ascii="Times New Roman" w:hAnsi="Times New Roman"/>
          <w:b w:val="false"/>
          <w:i w:val="false"/>
          <w:color w:val="000000"/>
          <w:sz w:val="22"/>
        </w:rPr>
        <w:t>上这个小东西，我能给你解决什么问题或者是怎么样的。</w:t>
      </w:r>
      <w:r>
        <w:rPr>
          <w:rFonts w:ascii="Times New Roman" w:hAnsi="Times New Roman"/>
          <w:b w:val="false"/>
          <w:i w:val="false"/>
          <w:color w:val="000000"/>
          <w:sz w:val="22"/>
        </w:rPr>
        <w:t>但它实际上在左边这个屏幕里面，在左边那个屏幕里面它其实没有讲到方案这个方案层面放到右边。</w:t>
      </w:r>
      <w:r>
        <w:rPr>
          <w:rFonts w:ascii="Times New Roman" w:hAnsi="Times New Roman"/>
          <w:b w:val="false"/>
          <w:i w:val="false"/>
          <w:color w:val="000000"/>
          <w:sz w:val="22"/>
        </w:rPr>
        <w:t>如果</w:t>
      </w:r>
      <w:r>
        <w:rPr>
          <w:rFonts w:ascii="Times New Roman" w:hAnsi="Times New Roman"/>
          <w:b w:val="false"/>
          <w:i w:val="false"/>
          <w:color w:val="000000"/>
          <w:sz w:val="22"/>
        </w:rPr>
        <w:t>如果，如果华佳貌似是</w:t>
      </w:r>
      <w:r>
        <w:rPr>
          <w:rFonts w:ascii="Times New Roman" w:hAnsi="Times New Roman"/>
          <w:b w:val="false"/>
          <w:i w:val="false"/>
          <w:color w:val="000000"/>
          <w:sz w:val="22"/>
        </w:rPr>
        <w:t>嗯</w:t>
      </w:r>
      <w:r>
        <w:rPr>
          <w:rFonts w:ascii="Times New Roman" w:hAnsi="Times New Roman"/>
          <w:b w:val="false"/>
          <w:i w:val="false"/>
          <w:color w:val="000000"/>
          <w:sz w:val="22"/>
        </w:rPr>
        <w:t>它是一个</w:t>
      </w:r>
      <w:r>
        <w:rPr>
          <w:rFonts w:ascii="Times New Roman" w:hAnsi="Times New Roman"/>
          <w:b w:val="false"/>
          <w:i w:val="false"/>
          <w:color w:val="000000"/>
          <w:sz w:val="22"/>
        </w:rPr>
        <w:t>嗯</w:t>
      </w:r>
      <w:r>
        <w:rPr>
          <w:rFonts w:ascii="Times New Roman" w:hAnsi="Times New Roman"/>
          <w:b w:val="false"/>
          <w:i w:val="false"/>
          <w:color w:val="000000"/>
          <w:sz w:val="22"/>
        </w:rPr>
        <w:t>比如说把这种叫建模的问题都解决掉，比如说整个能够把地铁的这些内容放进去，直接把佳木斯它是一个数据平台，</w:t>
      </w:r>
      <w:r>
        <w:rPr>
          <w:rFonts w:ascii="Times New Roman" w:hAnsi="Times New Roman"/>
          <w:b w:val="false"/>
          <w:i w:val="false"/>
          <w:color w:val="000000"/>
          <w:sz w:val="22"/>
        </w:rPr>
        <w:t>嘛</w:t>
      </w:r>
      <w:r>
        <w:rPr>
          <w:rFonts w:ascii="Times New Roman" w:hAnsi="Times New Roman"/>
          <w:b w:val="false"/>
          <w:i w:val="false"/>
          <w:color w:val="000000"/>
          <w:sz w:val="22"/>
        </w:rPr>
        <w:t>对不对？智慧运维是可以长在上面的应用。</w:t>
      </w:r>
      <w:r>
        <w:rPr>
          <w:rFonts w:ascii="Times New Roman" w:hAnsi="Times New Roman"/>
          <w:b w:val="false"/>
          <w:i w:val="false"/>
          <w:color w:val="000000"/>
          <w:sz w:val="22"/>
        </w:rPr>
        <w:t>智慧节能是可以长在上面的应用。</w:t>
      </w:r>
      <w:r>
        <w:rPr>
          <w:rFonts w:ascii="Times New Roman" w:hAnsi="Times New Roman"/>
          <w:b w:val="false"/>
          <w:i w:val="false"/>
          <w:color w:val="000000"/>
          <w:sz w:val="22"/>
        </w:rPr>
        <w:t>嗯</w:t>
      </w:r>
      <w:r>
        <w:rPr>
          <w:rFonts w:ascii="Times New Roman" w:hAnsi="Times New Roman"/>
          <w:b w:val="false"/>
          <w:i w:val="false"/>
          <w:color w:val="000000"/>
          <w:sz w:val="22"/>
        </w:rPr>
        <w:t>那个叫全自动运行，是长在上面的应用。</w:t>
      </w:r>
      <w:r>
        <w:rPr>
          <w:rFonts w:ascii="Times New Roman" w:hAnsi="Times New Roman"/>
          <w:b w:val="false"/>
          <w:i w:val="false"/>
          <w:color w:val="000000"/>
          <w:sz w:val="22"/>
        </w:rPr>
        <w:t>那</w:t>
      </w:r>
      <w:r>
        <w:rPr>
          <w:rFonts w:ascii="Times New Roman" w:hAnsi="Times New Roman"/>
          <w:b w:val="false"/>
          <w:i w:val="false"/>
          <w:color w:val="000000"/>
          <w:sz w:val="22"/>
        </w:rPr>
        <w:t>这个是不是它的一个原宇宙。</w:t>
      </w:r>
      <w:r>
        <w:rPr>
          <w:rFonts w:ascii="Times New Roman" w:hAnsi="Times New Roman"/>
          <w:b w:val="false"/>
          <w:i w:val="false"/>
          <w:color w:val="000000"/>
          <w:sz w:val="22"/>
        </w:rPr>
        <w:t>啊</w:t>
      </w:r>
      <w:r>
        <w:rPr>
          <w:rFonts w:ascii="Times New Roman" w:hAnsi="Times New Roman"/>
          <w:b w:val="false"/>
          <w:i w:val="false"/>
          <w:color w:val="000000"/>
          <w:sz w:val="22"/>
        </w:rPr>
        <w:t>其实行车调度，</w:t>
      </w:r>
      <w:r>
        <w:rPr>
          <w:rFonts w:ascii="Times New Roman" w:hAnsi="Times New Roman"/>
          <w:b w:val="false"/>
          <w:i w:val="false"/>
          <w:color w:val="000000"/>
          <w:sz w:val="22"/>
        </w:rPr>
        <w:t>对吧</w:t>
      </w:r>
      <w:r>
        <w:rPr>
          <w:rFonts w:ascii="Times New Roman" w:hAnsi="Times New Roman"/>
          <w:b w:val="false"/>
          <w:i w:val="false"/>
          <w:color w:val="000000"/>
          <w:sz w:val="22"/>
        </w:rPr>
        <w:t>你的综合监控其实都可以跑上来。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对吧</w:t>
      </w:r>
      <w:r>
        <w:rPr>
          <w:rFonts w:ascii="Times New Roman" w:hAnsi="Times New Roman"/>
          <w:b w:val="false"/>
          <w:i w:val="false"/>
          <w:color w:val="000000"/>
          <w:sz w:val="22"/>
        </w:rPr>
        <w:t>张姐说的八大解决方案，最后你肯定是有一个基础。</w:t>
      </w:r>
      <w:r>
        <w:rPr>
          <w:rFonts w:ascii="Times New Roman" w:hAnsi="Times New Roman"/>
          <w:b w:val="false"/>
          <w:i w:val="false"/>
          <w:color w:val="000000"/>
          <w:sz w:val="22"/>
        </w:rPr>
        <w:t>对。</w:t>
      </w:r>
      <w:r>
        <w:rPr>
          <w:rFonts w:ascii="Times New Roman" w:hAnsi="Times New Roman"/>
          <w:b w:val="false"/>
          <w:i w:val="false"/>
          <w:color w:val="000000"/>
          <w:sz w:val="22"/>
        </w:rPr>
        <w:t>其他事长辈商住，对视那里底座，就像比如说你要搞个智慧节能的鬼叫，我们搞的会很别扭。</w:t>
      </w:r>
      <w:r>
        <w:rPr>
          <w:rFonts w:ascii="Times New Roman" w:hAnsi="Times New Roman"/>
          <w:b w:val="false"/>
          <w:i w:val="false"/>
          <w:color w:val="000000"/>
          <w:sz w:val="22"/>
        </w:rPr>
        <w:t>但如果你是结合这个数据平台上面的一个，功能模块、应用模块，就是个一体性就很清晰。</w:t>
      </w:r>
      <w:r>
        <w:rPr>
          <w:rFonts w:ascii="Times New Roman" w:hAnsi="Times New Roman"/>
          <w:b w:val="false"/>
          <w:i w:val="false"/>
          <w:color w:val="000000"/>
          <w:sz w:val="22"/>
        </w:rPr>
        <w:t>所以</w:t>
      </w:r>
      <w:r>
        <w:rPr>
          <w:rFonts w:ascii="Times New Roman" w:hAnsi="Times New Roman"/>
          <w:b w:val="false"/>
          <w:i w:val="false"/>
          <w:color w:val="000000"/>
          <w:sz w:val="22"/>
        </w:rPr>
        <w:t>这个</w:t>
      </w:r>
      <w:r>
        <w:rPr>
          <w:rFonts w:ascii="Times New Roman" w:hAnsi="Times New Roman"/>
          <w:b w:val="false"/>
          <w:i w:val="false"/>
          <w:color w:val="000000"/>
          <w:sz w:val="22"/>
        </w:rPr>
        <w:t>本身的</w:t>
      </w:r>
      <w:r>
        <w:rPr>
          <w:rFonts w:ascii="Times New Roman" w:hAnsi="Times New Roman"/>
          <w:b w:val="false"/>
          <w:i w:val="false"/>
          <w:color w:val="000000"/>
          <w:sz w:val="22"/>
        </w:rPr>
        <w:t>这个</w:t>
      </w:r>
      <w:r>
        <w:rPr>
          <w:rFonts w:ascii="Times New Roman" w:hAnsi="Times New Roman"/>
          <w:b w:val="false"/>
          <w:i w:val="false"/>
          <w:color w:val="000000"/>
          <w:sz w:val="22"/>
        </w:rPr>
        <w:t>皇家波斯的</w:t>
      </w:r>
      <w:r>
        <w:rPr>
          <w:rFonts w:ascii="Times New Roman" w:hAnsi="Times New Roman"/>
          <w:b w:val="false"/>
          <w:i w:val="false"/>
          <w:color w:val="000000"/>
          <w:sz w:val="22"/>
        </w:rPr>
        <w:t>这个</w:t>
      </w:r>
      <w:r>
        <w:rPr>
          <w:rFonts w:ascii="Times New Roman" w:hAnsi="Times New Roman"/>
          <w:b w:val="false"/>
          <w:i w:val="false"/>
          <w:color w:val="000000"/>
          <w:sz w:val="22"/>
        </w:rPr>
        <w:t>底座就是地铁的云雨称。</w:t>
      </w:r>
    </w:p>
    <w:p>
      <w:pPr>
        <w:spacing w:after="269"/>
        <w:ind w:left="120"/>
        <w:jc w:val="left"/>
      </w:pPr>
      <w:r>
        <w:rPr>
          <w:rFonts w:ascii="Times New Roman" w:hAnsi="Times New Roman"/>
          <w:b w:val="false"/>
          <w:i w:val="false"/>
          <w:color w:val="000000"/>
          <w:sz w:val="22"/>
        </w:rPr>
        <w:t xml:space="preserve">郭储瑜 </w:t>
      </w:r>
    </w:p>
    <w:p>
      <w:pPr>
        <w:spacing w:after="269"/>
        <w:ind w:left="120"/>
        <w:jc w:val="left"/>
      </w:pPr>
      <w:r>
        <w:rPr>
          <w:rFonts w:ascii="Times New Roman" w:hAnsi="Times New Roman"/>
          <w:b w:val="false"/>
          <w:i w:val="false"/>
          <w:color w:val="000000"/>
          <w:sz w:val="22"/>
        </w:rPr>
        <w:t>因为刚才说城市交通大脑是城市路面交通的原理中的世界。</w:t>
      </w:r>
      <w:r>
        <w:rPr>
          <w:rFonts w:ascii="Times New Roman" w:hAnsi="Times New Roman"/>
          <w:b w:val="false"/>
          <w:i w:val="false"/>
          <w:color w:val="000000"/>
          <w:sz w:val="22"/>
        </w:rPr>
        <w:t>嘛</w:t>
      </w:r>
      <w:r>
        <w:rPr>
          <w:rFonts w:ascii="Times New Roman" w:hAnsi="Times New Roman"/>
          <w:b w:val="false"/>
          <w:i w:val="false"/>
          <w:color w:val="000000"/>
          <w:sz w:val="22"/>
        </w:rPr>
        <w:t>那</w:t>
      </w:r>
      <w:r>
        <w:rPr>
          <w:rFonts w:ascii="Times New Roman" w:hAnsi="Times New Roman"/>
          <w:b w:val="false"/>
          <w:i w:val="false"/>
          <w:color w:val="000000"/>
          <w:sz w:val="22"/>
        </w:rPr>
        <w:t>华夏貌似就应该是地下世界能源，如果按照咱们</w:t>
      </w:r>
      <w:r>
        <w:rPr>
          <w:rFonts w:ascii="Times New Roman" w:hAnsi="Times New Roman"/>
          <w:b w:val="false"/>
          <w:i w:val="false"/>
          <w:color w:val="000000"/>
          <w:sz w:val="22"/>
        </w:rPr>
        <w:t>这个</w:t>
      </w:r>
      <w:r>
        <w:rPr>
          <w:rFonts w:ascii="Times New Roman" w:hAnsi="Times New Roman"/>
          <w:b w:val="false"/>
          <w:i w:val="false"/>
          <w:color w:val="000000"/>
          <w:sz w:val="22"/>
        </w:rPr>
        <w:t>思路，</w:t>
      </w:r>
      <w:r>
        <w:rPr>
          <w:rFonts w:ascii="Times New Roman" w:hAnsi="Times New Roman"/>
          <w:b w:val="false"/>
          <w:i w:val="false"/>
          <w:color w:val="000000"/>
          <w:sz w:val="22"/>
        </w:rPr>
        <w:t>呢</w:t>
      </w:r>
      <w:r>
        <w:rPr>
          <w:rFonts w:ascii="Times New Roman" w:hAnsi="Times New Roman"/>
          <w:b w:val="false"/>
          <w:i w:val="false"/>
          <w:color w:val="000000"/>
          <w:sz w:val="22"/>
        </w:rPr>
        <w:t>我们</w:t>
      </w:r>
      <w:r>
        <w:rPr>
          <w:rFonts w:ascii="Times New Roman" w:hAnsi="Times New Roman"/>
          <w:b w:val="false"/>
          <w:i w:val="false"/>
          <w:color w:val="000000"/>
          <w:sz w:val="22"/>
        </w:rPr>
        <w:t>那个</w:t>
      </w:r>
      <w:r>
        <w:rPr>
          <w:rFonts w:ascii="Times New Roman" w:hAnsi="Times New Roman"/>
          <w:b w:val="false"/>
          <w:i w:val="false"/>
          <w:color w:val="000000"/>
          <w:sz w:val="22"/>
        </w:rPr>
        <w:t>到轨交怎么讲解顺序刚好就要反过来。</w:t>
      </w:r>
      <w:r>
        <w:rPr>
          <w:rFonts w:ascii="Times New Roman" w:hAnsi="Times New Roman"/>
          <w:b w:val="false"/>
          <w:i w:val="false"/>
          <w:color w:val="000000"/>
          <w:sz w:val="22"/>
        </w:rPr>
        <w:t>以前我们先讲一天，然后讲完一天说</w:t>
      </w:r>
      <w:r>
        <w:rPr>
          <w:rFonts w:ascii="Times New Roman" w:hAnsi="Times New Roman"/>
          <w:b w:val="false"/>
          <w:i w:val="false"/>
          <w:color w:val="000000"/>
          <w:sz w:val="22"/>
        </w:rPr>
        <w:t>哎</w:t>
      </w:r>
      <w:r>
        <w:rPr>
          <w:rFonts w:ascii="Times New Roman" w:hAnsi="Times New Roman"/>
          <w:b w:val="false"/>
          <w:i w:val="false"/>
          <w:color w:val="000000"/>
          <w:sz w:val="22"/>
        </w:rPr>
        <w:t>这个</w:t>
      </w:r>
      <w:r>
        <w:rPr>
          <w:rFonts w:ascii="Times New Roman" w:hAnsi="Times New Roman"/>
          <w:b w:val="false"/>
          <w:i w:val="false"/>
          <w:color w:val="000000"/>
          <w:sz w:val="22"/>
        </w:rPr>
        <w:t>由我们</w:t>
      </w:r>
      <w:r>
        <w:rPr>
          <w:rFonts w:ascii="Times New Roman" w:hAnsi="Times New Roman"/>
          <w:b w:val="false"/>
          <w:i w:val="false"/>
          <w:color w:val="000000"/>
          <w:sz w:val="22"/>
        </w:rPr>
        <w:t>这个</w:t>
      </w:r>
      <w:r>
        <w:rPr>
          <w:rFonts w:ascii="Times New Roman" w:hAnsi="Times New Roman"/>
          <w:b w:val="false"/>
          <w:i w:val="false"/>
          <w:color w:val="000000"/>
          <w:sz w:val="22"/>
        </w:rPr>
        <w:t>大脑在支撑，但实际上进到这个部分应该反过来。</w:t>
      </w:r>
      <w:r>
        <w:rPr>
          <w:rFonts w:ascii="Times New Roman" w:hAnsi="Times New Roman"/>
          <w:b w:val="false"/>
          <w:i w:val="false"/>
          <w:color w:val="000000"/>
          <w:sz w:val="22"/>
        </w:rPr>
        <w:t>嗯</w:t>
      </w:r>
      <w:r>
        <w:rPr>
          <w:rFonts w:ascii="Times New Roman" w:hAnsi="Times New Roman"/>
          <w:b w:val="false"/>
          <w:i w:val="false"/>
          <w:color w:val="000000"/>
          <w:sz w:val="22"/>
        </w:rPr>
        <w:t>原来讲的是大脑。</w:t>
      </w:r>
      <w:r>
        <w:rPr>
          <w:rFonts w:ascii="Times New Roman" w:hAnsi="Times New Roman"/>
          <w:b w:val="false"/>
          <w:i w:val="false"/>
          <w:color w:val="000000"/>
          <w:sz w:val="22"/>
        </w:rPr>
        <w:t>先如果所有东西都进来，</w:t>
      </w:r>
      <w:r>
        <w:rPr>
          <w:rFonts w:ascii="Times New Roman" w:hAnsi="Times New Roman"/>
          <w:b w:val="false"/>
          <w:i w:val="false"/>
          <w:color w:val="000000"/>
          <w:sz w:val="22"/>
        </w:rPr>
        <w:t>的话</w:t>
      </w:r>
      <w:r>
        <w:rPr>
          <w:rFonts w:ascii="Times New Roman" w:hAnsi="Times New Roman"/>
          <w:b w:val="false"/>
          <w:i w:val="false"/>
          <w:color w:val="000000"/>
          <w:sz w:val="22"/>
        </w:rPr>
        <w:t>它其实就是一个映射和交互了，所有东西都现在的思路知道吧？</w:t>
      </w:r>
      <w:r>
        <w:rPr>
          <w:rFonts w:ascii="Times New Roman" w:hAnsi="Times New Roman"/>
          <w:b w:val="false"/>
          <w:i w:val="false"/>
          <w:color w:val="000000"/>
          <w:sz w:val="22"/>
        </w:rPr>
        <w:t>就是</w:t>
      </w:r>
      <w:r>
        <w:rPr>
          <w:rFonts w:ascii="Times New Roman" w:hAnsi="Times New Roman"/>
          <w:b w:val="false"/>
          <w:i w:val="false"/>
          <w:color w:val="000000"/>
          <w:sz w:val="22"/>
        </w:rPr>
        <w:t>按照贾总说的</w:t>
      </w:r>
      <w:r>
        <w:rPr>
          <w:rFonts w:ascii="Times New Roman" w:hAnsi="Times New Roman"/>
          <w:b w:val="false"/>
          <w:i w:val="false"/>
          <w:color w:val="000000"/>
          <w:sz w:val="22"/>
        </w:rPr>
        <w:t>这个</w:t>
      </w:r>
      <w:r>
        <w:rPr>
          <w:rFonts w:ascii="Times New Roman" w:hAnsi="Times New Roman"/>
          <w:b w:val="false"/>
          <w:i w:val="false"/>
          <w:color w:val="000000"/>
          <w:sz w:val="22"/>
        </w:rPr>
        <w:t>右边先讲整个大的</w:t>
      </w:r>
      <w:r>
        <w:rPr>
          <w:rFonts w:ascii="Times New Roman" w:hAnsi="Times New Roman"/>
          <w:b w:val="false"/>
          <w:i w:val="false"/>
          <w:color w:val="000000"/>
          <w:sz w:val="22"/>
        </w:rPr>
        <w:t>这个</w:t>
      </w:r>
      <w:r>
        <w:rPr>
          <w:rFonts w:ascii="Times New Roman" w:hAnsi="Times New Roman"/>
          <w:b w:val="false"/>
          <w:i w:val="false"/>
          <w:color w:val="000000"/>
          <w:sz w:val="22"/>
        </w:rPr>
        <w:t>等于说我们的</w:t>
      </w:r>
      <w:r>
        <w:rPr>
          <w:rFonts w:ascii="Times New Roman" w:hAnsi="Times New Roman"/>
          <w:b w:val="false"/>
          <w:i w:val="false"/>
          <w:color w:val="000000"/>
          <w:sz w:val="22"/>
        </w:rPr>
        <w:t>这个</w:t>
      </w:r>
      <w:r>
        <w:rPr>
          <w:rFonts w:ascii="Times New Roman" w:hAnsi="Times New Roman"/>
          <w:b w:val="false"/>
          <w:i w:val="false"/>
          <w:color w:val="000000"/>
          <w:sz w:val="22"/>
        </w:rPr>
        <w:t>综合的能力。</w:t>
      </w:r>
      <w:r>
        <w:rPr>
          <w:rFonts w:ascii="Times New Roman" w:hAnsi="Times New Roman"/>
          <w:b w:val="false"/>
          <w:i w:val="false"/>
          <w:color w:val="000000"/>
          <w:sz w:val="22"/>
        </w:rPr>
        <w:t>吧</w:t>
      </w:r>
      <w:r>
        <w:rPr>
          <w:rFonts w:ascii="Times New Roman" w:hAnsi="Times New Roman"/>
          <w:b w:val="false"/>
          <w:i w:val="false"/>
          <w:color w:val="000000"/>
          <w:sz w:val="22"/>
        </w:rPr>
        <w:t>我因为大脑算是一个顶层设计和打基础，</w:t>
      </w:r>
      <w:r>
        <w:rPr>
          <w:rFonts w:ascii="Times New Roman" w:hAnsi="Times New Roman"/>
          <w:b w:val="false"/>
          <w:i w:val="false"/>
          <w:color w:val="000000"/>
          <w:sz w:val="22"/>
        </w:rPr>
        <w:t>如果</w:t>
      </w:r>
      <w:r>
        <w:rPr>
          <w:rFonts w:ascii="Times New Roman" w:hAnsi="Times New Roman"/>
          <w:b w:val="false"/>
          <w:i w:val="false"/>
          <w:color w:val="000000"/>
          <w:sz w:val="22"/>
        </w:rPr>
        <w:t>如果说低，</w:t>
      </w:r>
      <w:r>
        <w:rPr>
          <w:rFonts w:ascii="Times New Roman" w:hAnsi="Times New Roman"/>
          <w:b w:val="false"/>
          <w:i w:val="false"/>
          <w:color w:val="000000"/>
          <w:sz w:val="22"/>
        </w:rPr>
        <w:t>然后</w:t>
      </w:r>
      <w:r>
        <w:rPr>
          <w:rFonts w:ascii="Times New Roman" w:hAnsi="Times New Roman"/>
          <w:b w:val="false"/>
          <w:i w:val="false"/>
          <w:color w:val="000000"/>
          <w:sz w:val="22"/>
        </w:rPr>
        <w:t>再享受都理想状态下全接入</w:t>
      </w:r>
      <w:r>
        <w:rPr>
          <w:rFonts w:ascii="Times New Roman" w:hAnsi="Times New Roman"/>
          <w:b w:val="false"/>
          <w:i w:val="false"/>
          <w:color w:val="000000"/>
          <w:sz w:val="22"/>
        </w:rPr>
        <w:t>的话</w:t>
      </w:r>
      <w:r>
        <w:rPr>
          <w:rFonts w:ascii="Times New Roman" w:hAnsi="Times New Roman"/>
          <w:b w:val="false"/>
          <w:i w:val="false"/>
          <w:color w:val="000000"/>
          <w:sz w:val="22"/>
        </w:rPr>
        <w:t>佳木斯它是不是就是个云，宇宙世界，经典的言语都是地铁业务场景，你说说</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我们原计划是右面是皇家莫斯的系统，要按照江总这个意思，实际上是把这个理念讲出来，而不是说投这种3D的系统对。</w:t>
      </w:r>
      <w:r>
        <w:rPr>
          <w:rFonts w:ascii="Times New Roman" w:hAnsi="Times New Roman"/>
          <w:b w:val="false"/>
          <w:i w:val="false"/>
          <w:color w:val="000000"/>
          <w:sz w:val="22"/>
        </w:rPr>
        <w:t>讲。</w:t>
      </w:r>
      <w:r>
        <w:rPr>
          <w:rFonts w:ascii="Times New Roman" w:hAnsi="Times New Roman"/>
          <w:b w:val="false"/>
          <w:i w:val="false"/>
          <w:color w:val="000000"/>
          <w:sz w:val="22"/>
        </w:rPr>
        <w:t>是没有菜单？</w:t>
      </w:r>
      <w:r>
        <w:rPr>
          <w:rFonts w:ascii="Times New Roman" w:hAnsi="Times New Roman"/>
          <w:b w:val="false"/>
          <w:i w:val="false"/>
          <w:color w:val="000000"/>
          <w:sz w:val="22"/>
        </w:rPr>
        <w:t>呢</w:t>
      </w:r>
      <w:r>
        <w:rPr>
          <w:rFonts w:ascii="Times New Roman" w:hAnsi="Times New Roman"/>
          <w:b w:val="false"/>
          <w:i w:val="false"/>
          <w:color w:val="000000"/>
          <w:sz w:val="22"/>
        </w:rPr>
        <w:t>我想象中的，公司有事，现在适用未来的元凶，它应该是没有的它应该是没有菜单的。</w:t>
      </w:r>
    </w:p>
    <w:p>
      <w:pPr>
        <w:spacing w:after="269"/>
        <w:ind w:left="120"/>
        <w:jc w:val="left"/>
      </w:pPr>
      <w:r>
        <w:rPr>
          <w:rFonts w:ascii="Times New Roman" w:hAnsi="Times New Roman"/>
          <w:b w:val="false"/>
          <w:i w:val="false"/>
          <w:color w:val="000000"/>
          <w:sz w:val="22"/>
        </w:rPr>
        <w:t xml:space="preserve">郭储瑜 </w:t>
      </w:r>
    </w:p>
    <w:p>
      <w:pPr>
        <w:spacing w:after="269"/>
        <w:ind w:left="120"/>
        <w:jc w:val="left"/>
      </w:pPr>
      <w:r>
        <w:rPr>
          <w:rFonts w:ascii="Times New Roman" w:hAnsi="Times New Roman"/>
          <w:b w:val="false"/>
          <w:i w:val="false"/>
          <w:color w:val="000000"/>
          <w:sz w:val="22"/>
        </w:rPr>
        <w:t>说到了到了早上5点半它自动就开始</w:t>
      </w:r>
      <w:r>
        <w:rPr>
          <w:rFonts w:ascii="Times New Roman" w:hAnsi="Times New Roman"/>
          <w:b w:val="false"/>
          <w:i w:val="false"/>
          <w:color w:val="000000"/>
          <w:sz w:val="22"/>
        </w:rPr>
        <w:t>哇哇</w:t>
      </w:r>
      <w:r>
        <w:rPr>
          <w:rFonts w:ascii="Times New Roman" w:hAnsi="Times New Roman"/>
          <w:b w:val="false"/>
          <w:i w:val="false"/>
          <w:color w:val="000000"/>
          <w:sz w:val="22"/>
        </w:rPr>
        <w:t>哇</w:t>
      </w:r>
      <w:r>
        <w:rPr>
          <w:rFonts w:ascii="Times New Roman" w:hAnsi="Times New Roman"/>
          <w:b w:val="false"/>
          <w:i w:val="false"/>
          <w:color w:val="000000"/>
          <w:sz w:val="22"/>
        </w:rPr>
        <w:t>就开始干活了，</w:t>
      </w:r>
      <w:r>
        <w:rPr>
          <w:rFonts w:ascii="Times New Roman" w:hAnsi="Times New Roman"/>
          <w:b w:val="false"/>
          <w:i w:val="false"/>
          <w:color w:val="000000"/>
          <w:sz w:val="22"/>
        </w:rPr>
        <w:t>你</w:t>
      </w:r>
      <w:r>
        <w:rPr>
          <w:rFonts w:ascii="Times New Roman" w:hAnsi="Times New Roman"/>
          <w:b w:val="false"/>
          <w:i w:val="false"/>
          <w:color w:val="000000"/>
          <w:sz w:val="22"/>
        </w:rPr>
        <w:t>你就进门，车主骗人，你也在动，你也在走出去制作的难度最好。</w:t>
      </w:r>
      <w:r>
        <w:rPr>
          <w:rFonts w:ascii="Times New Roman" w:hAnsi="Times New Roman"/>
          <w:b w:val="false"/>
          <w:i w:val="false"/>
          <w:color w:val="000000"/>
          <w:sz w:val="22"/>
        </w:rPr>
        <w:t>等到我的理解，他就要做个视频了，就要罚款同步，一个月就能引发我把我们的国家还是液体，</w:t>
      </w:r>
      <w:r>
        <w:rPr>
          <w:rFonts w:ascii="Times New Roman" w:hAnsi="Times New Roman"/>
          <w:b w:val="false"/>
          <w:i w:val="false"/>
          <w:color w:val="000000"/>
          <w:sz w:val="22"/>
        </w:rPr>
        <w:t>对吧</w:t>
      </w:r>
      <w:r>
        <w:rPr>
          <w:rFonts w:ascii="Times New Roman" w:hAnsi="Times New Roman"/>
          <w:b w:val="false"/>
          <w:i w:val="false"/>
          <w:color w:val="000000"/>
          <w:sz w:val="22"/>
        </w:rPr>
        <w:t>5点半花就开始干嘛了，</w:t>
      </w:r>
      <w:r>
        <w:rPr>
          <w:rFonts w:ascii="Times New Roman" w:hAnsi="Times New Roman"/>
          <w:b w:val="false"/>
          <w:i w:val="false"/>
          <w:color w:val="000000"/>
          <w:sz w:val="22"/>
        </w:rPr>
        <w:t>然后</w:t>
      </w:r>
      <w:r>
        <w:rPr>
          <w:rFonts w:ascii="Times New Roman" w:hAnsi="Times New Roman"/>
          <w:b w:val="false"/>
          <w:i w:val="false"/>
          <w:color w:val="000000"/>
          <w:sz w:val="22"/>
        </w:rPr>
        <w:t>遇到一个叫</w:t>
      </w:r>
      <w:r>
        <w:rPr>
          <w:rFonts w:ascii="Times New Roman" w:hAnsi="Times New Roman"/>
          <w:b w:val="false"/>
          <w:i w:val="false"/>
          <w:color w:val="000000"/>
          <w:sz w:val="22"/>
        </w:rPr>
        <w:t>嗯</w:t>
      </w:r>
      <w:r>
        <w:rPr>
          <w:rFonts w:ascii="Times New Roman" w:hAnsi="Times New Roman"/>
          <w:b w:val="false"/>
          <w:i w:val="false"/>
          <w:color w:val="000000"/>
          <w:sz w:val="22"/>
        </w:rPr>
        <w:t>体育中心体育中心搞一个什么活动，那里人多了，他又开始和</w:t>
      </w:r>
      <w:r>
        <w:rPr>
          <w:rFonts w:ascii="Times New Roman" w:hAnsi="Times New Roman"/>
          <w:b w:val="false"/>
          <w:i w:val="false"/>
          <w:color w:val="000000"/>
          <w:sz w:val="22"/>
        </w:rPr>
        <w:t>自己</w:t>
      </w:r>
      <w:r>
        <w:rPr>
          <w:rFonts w:ascii="Times New Roman" w:hAnsi="Times New Roman"/>
          <w:b w:val="false"/>
          <w:i w:val="false"/>
          <w:color w:val="000000"/>
          <w:sz w:val="22"/>
        </w:rPr>
        <w:t>自己这样开始干嘛在虚拟世界里面来源于现实世界数据的输入。</w:t>
      </w:r>
      <w:r>
        <w:rPr>
          <w:rFonts w:ascii="Times New Roman" w:hAnsi="Times New Roman"/>
          <w:b w:val="false"/>
          <w:i w:val="false"/>
          <w:color w:val="000000"/>
          <w:sz w:val="22"/>
        </w:rPr>
        <w:t>他自己做了判断以后有反向输出。</w:t>
      </w:r>
      <w:r>
        <w:rPr>
          <w:rFonts w:ascii="Times New Roman" w:hAnsi="Times New Roman"/>
          <w:b w:val="false"/>
          <w:i w:val="false"/>
          <w:color w:val="000000"/>
          <w:sz w:val="22"/>
        </w:rPr>
        <w:t>设备也能这样写，这是未来可能3年也没人是吧？可能未来30。</w:t>
      </w:r>
      <w:r>
        <w:rPr>
          <w:rFonts w:ascii="Times New Roman" w:hAnsi="Times New Roman"/>
          <w:b w:val="false"/>
          <w:i w:val="false"/>
          <w:color w:val="000000"/>
          <w:sz w:val="22"/>
        </w:rPr>
        <w:t>但是</w:t>
      </w:r>
      <w:r>
        <w:rPr>
          <w:rFonts w:ascii="Times New Roman" w:hAnsi="Times New Roman"/>
          <w:b w:val="false"/>
          <w:i w:val="false"/>
          <w:color w:val="000000"/>
          <w:sz w:val="22"/>
        </w:rPr>
        <w:t>但是</w:t>
      </w:r>
      <w:r>
        <w:rPr>
          <w:rFonts w:ascii="Times New Roman" w:hAnsi="Times New Roman"/>
          <w:b w:val="false"/>
          <w:i w:val="false"/>
          <w:color w:val="000000"/>
          <w:sz w:val="22"/>
        </w:rPr>
        <w:t>但是</w:t>
      </w:r>
      <w:r>
        <w:rPr>
          <w:rFonts w:ascii="Times New Roman" w:hAnsi="Times New Roman"/>
          <w:b w:val="false"/>
          <w:i w:val="false"/>
          <w:color w:val="000000"/>
          <w:sz w:val="22"/>
        </w:rPr>
        <w:t>但是服务</w:t>
      </w:r>
      <w:r>
        <w:rPr>
          <w:rFonts w:ascii="Times New Roman" w:hAnsi="Times New Roman"/>
          <w:b w:val="false"/>
          <w:i w:val="false"/>
          <w:color w:val="000000"/>
          <w:sz w:val="22"/>
        </w:rPr>
        <w:t>啊</w:t>
      </w:r>
      <w:r>
        <w:rPr>
          <w:rFonts w:ascii="Times New Roman" w:hAnsi="Times New Roman"/>
          <w:b w:val="false"/>
          <w:i w:val="false"/>
          <w:color w:val="000000"/>
          <w:sz w:val="22"/>
        </w:rPr>
        <w:t>听我讲我讲，但是</w:t>
      </w:r>
      <w:r>
        <w:rPr>
          <w:rFonts w:ascii="Times New Roman" w:hAnsi="Times New Roman"/>
          <w:b w:val="false"/>
          <w:i w:val="false"/>
          <w:color w:val="000000"/>
          <w:sz w:val="22"/>
        </w:rPr>
        <w:t>诶</w:t>
      </w:r>
      <w:r>
        <w:rPr>
          <w:rFonts w:ascii="Times New Roman" w:hAnsi="Times New Roman"/>
          <w:b w:val="false"/>
          <w:i w:val="false"/>
          <w:color w:val="000000"/>
          <w:sz w:val="22"/>
        </w:rPr>
        <w:t>有一些东西它可能这个世界它只能说出现这种场景，给你一些可选，你人工要介入，那就不用未来30年就为了35年了。</w:t>
      </w:r>
      <w:r>
        <w:rPr>
          <w:rFonts w:ascii="Times New Roman" w:hAnsi="Times New Roman"/>
          <w:b w:val="false"/>
          <w:i w:val="false"/>
          <w:color w:val="000000"/>
          <w:sz w:val="22"/>
        </w:rPr>
        <w:t>对，</w:t>
      </w:r>
      <w:r>
        <w:rPr>
          <w:rFonts w:ascii="Times New Roman" w:hAnsi="Times New Roman"/>
          <w:b w:val="false"/>
          <w:i w:val="false"/>
          <w:color w:val="000000"/>
          <w:sz w:val="22"/>
        </w:rPr>
        <w:t>呀</w:t>
      </w:r>
      <w:r>
        <w:rPr>
          <w:rFonts w:ascii="Times New Roman" w:hAnsi="Times New Roman"/>
          <w:b w:val="false"/>
          <w:i w:val="false"/>
          <w:color w:val="000000"/>
          <w:sz w:val="22"/>
        </w:rPr>
        <w:t>发出告警的时候对吧，</w:t>
      </w:r>
      <w:r>
        <w:rPr>
          <w:rFonts w:ascii="Times New Roman" w:hAnsi="Times New Roman"/>
          <w:b w:val="false"/>
          <w:i w:val="false"/>
          <w:color w:val="000000"/>
          <w:sz w:val="22"/>
        </w:rPr>
        <w:t>那</w:t>
      </w:r>
      <w:r>
        <w:rPr>
          <w:rFonts w:ascii="Times New Roman" w:hAnsi="Times New Roman"/>
          <w:b w:val="false"/>
          <w:i w:val="false"/>
          <w:color w:val="000000"/>
          <w:sz w:val="22"/>
        </w:rPr>
        <w:t>有些需要人工介入，有些它自动处理了。</w:t>
      </w:r>
      <w:r>
        <w:rPr>
          <w:rFonts w:ascii="Times New Roman" w:hAnsi="Times New Roman"/>
          <w:b w:val="false"/>
          <w:i w:val="false"/>
          <w:color w:val="000000"/>
          <w:sz w:val="22"/>
        </w:rPr>
        <w:t>对。</w:t>
      </w:r>
      <w:r>
        <w:rPr>
          <w:rFonts w:ascii="Times New Roman" w:hAnsi="Times New Roman"/>
          <w:b w:val="false"/>
          <w:i w:val="false"/>
          <w:color w:val="000000"/>
          <w:sz w:val="22"/>
        </w:rPr>
        <w:t>有些复杂问题甚至涉及到科学伦理问题的时候，他给你来选。</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那个</w:t>
      </w:r>
      <w:r>
        <w:rPr>
          <w:rFonts w:ascii="Times New Roman" w:hAnsi="Times New Roman"/>
          <w:b w:val="false"/>
          <w:i w:val="false"/>
          <w:color w:val="000000"/>
          <w:sz w:val="22"/>
        </w:rPr>
        <w:t>我</w:t>
      </w:r>
      <w:r>
        <w:rPr>
          <w:rFonts w:ascii="Times New Roman" w:hAnsi="Times New Roman"/>
          <w:b w:val="false"/>
          <w:i w:val="false"/>
          <w:color w:val="000000"/>
          <w:sz w:val="22"/>
        </w:rPr>
        <w:t>我</w:t>
      </w:r>
      <w:r>
        <w:rPr>
          <w:rFonts w:ascii="Times New Roman" w:hAnsi="Times New Roman"/>
          <w:b w:val="false"/>
          <w:i w:val="false"/>
          <w:color w:val="000000"/>
          <w:sz w:val="22"/>
        </w:rPr>
        <w:t>我收录一下。</w:t>
      </w:r>
      <w:r>
        <w:rPr>
          <w:rFonts w:ascii="Times New Roman" w:hAnsi="Times New Roman"/>
          <w:b w:val="false"/>
          <w:i w:val="false"/>
          <w:color w:val="000000"/>
          <w:sz w:val="22"/>
        </w:rPr>
        <w:t>落到这个他们</w:t>
      </w:r>
      <w:r>
        <w:rPr>
          <w:rFonts w:ascii="Times New Roman" w:hAnsi="Times New Roman"/>
          <w:b w:val="false"/>
          <w:i w:val="false"/>
          <w:color w:val="000000"/>
          <w:sz w:val="22"/>
        </w:rPr>
        <w:t>能</w:t>
      </w:r>
      <w:r>
        <w:rPr>
          <w:rFonts w:ascii="Times New Roman" w:hAnsi="Times New Roman"/>
          <w:b w:val="false"/>
          <w:i w:val="false"/>
          <w:color w:val="000000"/>
          <w:sz w:val="22"/>
        </w:rPr>
        <w:t>能</w:t>
      </w:r>
      <w:r>
        <w:rPr>
          <w:rFonts w:ascii="Times New Roman" w:hAnsi="Times New Roman"/>
          <w:b w:val="false"/>
          <w:i w:val="false"/>
          <w:color w:val="000000"/>
          <w:sz w:val="22"/>
        </w:rPr>
        <w:t>能</w:t>
      </w:r>
      <w:r>
        <w:rPr>
          <w:rFonts w:ascii="Times New Roman" w:hAnsi="Times New Roman"/>
          <w:b w:val="false"/>
          <w:i w:val="false"/>
          <w:color w:val="000000"/>
          <w:sz w:val="22"/>
        </w:rPr>
        <w:t>能实现。</w:t>
      </w:r>
      <w:r>
        <w:rPr>
          <w:rFonts w:ascii="Times New Roman" w:hAnsi="Times New Roman"/>
          <w:b w:val="false"/>
          <w:i w:val="false"/>
          <w:color w:val="000000"/>
          <w:sz w:val="22"/>
        </w:rPr>
        <w:t>啊</w:t>
      </w:r>
      <w:r>
        <w:rPr>
          <w:rFonts w:ascii="Times New Roman" w:hAnsi="Times New Roman"/>
          <w:b w:val="false"/>
          <w:i w:val="false"/>
          <w:color w:val="000000"/>
          <w:sz w:val="22"/>
        </w:rPr>
        <w:t>那就这样，我估计你可能有点难度，</w:t>
      </w:r>
      <w:r>
        <w:rPr>
          <w:rFonts w:ascii="Times New Roman" w:hAnsi="Times New Roman"/>
          <w:b w:val="false"/>
          <w:i w:val="false"/>
          <w:color w:val="000000"/>
          <w:sz w:val="22"/>
        </w:rPr>
        <w:t>就是说</w:t>
      </w:r>
      <w:r>
        <w:rPr>
          <w:rFonts w:ascii="Times New Roman" w:hAnsi="Times New Roman"/>
          <w:b w:val="false"/>
          <w:i w:val="false"/>
          <w:color w:val="000000"/>
          <w:sz w:val="22"/>
        </w:rPr>
        <w:t>首先是一个视频讲地铁的乱七八糟的数据都开始进行数据。</w:t>
      </w:r>
      <w:r>
        <w:rPr>
          <w:rFonts w:ascii="Times New Roman" w:hAnsi="Times New Roman"/>
          <w:b w:val="false"/>
          <w:i w:val="false"/>
          <w:color w:val="000000"/>
          <w:sz w:val="22"/>
        </w:rPr>
        <w:t>那</w:t>
      </w:r>
      <w:r>
        <w:rPr>
          <w:rFonts w:ascii="Times New Roman" w:hAnsi="Times New Roman"/>
          <w:b w:val="false"/>
          <w:i w:val="false"/>
          <w:color w:val="000000"/>
          <w:sz w:val="22"/>
        </w:rPr>
        <w:t>汇聚完之后</w:t>
      </w:r>
      <w:r>
        <w:rPr>
          <w:rFonts w:ascii="Times New Roman" w:hAnsi="Times New Roman"/>
          <w:b w:val="false"/>
          <w:i w:val="false"/>
          <w:color w:val="000000"/>
          <w:sz w:val="22"/>
        </w:rPr>
        <w:t>呢</w:t>
      </w:r>
      <w:r>
        <w:rPr>
          <w:rFonts w:ascii="Times New Roman" w:hAnsi="Times New Roman"/>
          <w:b w:val="false"/>
          <w:i w:val="false"/>
          <w:color w:val="000000"/>
          <w:sz w:val="22"/>
        </w:rPr>
        <w:t>就弄个下流，</w:t>
      </w:r>
      <w:r>
        <w:rPr>
          <w:rFonts w:ascii="Times New Roman" w:hAnsi="Times New Roman"/>
          <w:b w:val="false"/>
          <w:i w:val="false"/>
          <w:color w:val="000000"/>
          <w:sz w:val="22"/>
        </w:rPr>
        <w:t>那</w:t>
      </w:r>
      <w:r>
        <w:rPr>
          <w:rFonts w:ascii="Times New Roman" w:hAnsi="Times New Roman"/>
          <w:b w:val="false"/>
          <w:i w:val="false"/>
          <w:color w:val="000000"/>
          <w:sz w:val="22"/>
        </w:rPr>
        <w:t>地球那么样的一个电脑，一个大脑的这种形态的东西出来也好，旁边写着你好，就叫华家梦死了。</w:t>
      </w:r>
      <w:r>
        <w:rPr>
          <w:rFonts w:ascii="Times New Roman" w:hAnsi="Times New Roman"/>
          <w:b w:val="false"/>
          <w:i w:val="false"/>
          <w:color w:val="000000"/>
          <w:sz w:val="22"/>
        </w:rPr>
        <w:t>这个东西出来之后就没有几个业务场景可以选</w:t>
      </w:r>
      <w:r>
        <w:rPr>
          <w:rFonts w:ascii="Times New Roman" w:hAnsi="Times New Roman"/>
          <w:b w:val="false"/>
          <w:i w:val="false"/>
          <w:color w:val="000000"/>
          <w:sz w:val="22"/>
        </w:rPr>
        <w:t>嘛</w:t>
      </w:r>
      <w:r>
        <w:rPr>
          <w:rFonts w:ascii="Times New Roman" w:hAnsi="Times New Roman"/>
          <w:b w:val="false"/>
          <w:i w:val="false"/>
          <w:color w:val="000000"/>
          <w:sz w:val="22"/>
        </w:rPr>
        <w:t>或者先那个我不知道，</w:t>
      </w:r>
      <w:r>
        <w:rPr>
          <w:rFonts w:ascii="Times New Roman" w:hAnsi="Times New Roman"/>
          <w:b w:val="false"/>
          <w:i w:val="false"/>
          <w:color w:val="000000"/>
          <w:sz w:val="22"/>
        </w:rPr>
        <w:t>啊</w:t>
      </w:r>
      <w:r>
        <w:rPr>
          <w:rFonts w:ascii="Times New Roman" w:hAnsi="Times New Roman"/>
          <w:b w:val="false"/>
          <w:i w:val="false"/>
          <w:color w:val="000000"/>
          <w:sz w:val="22"/>
        </w:rPr>
        <w:t>你看过那个叫原来夏宗伟的</w:t>
      </w:r>
      <w:r>
        <w:rPr>
          <w:rFonts w:ascii="Times New Roman" w:hAnsi="Times New Roman"/>
          <w:b w:val="false"/>
          <w:i w:val="false"/>
          <w:color w:val="000000"/>
          <w:sz w:val="22"/>
        </w:rPr>
        <w:t>那个</w:t>
      </w:r>
      <w:r>
        <w:rPr>
          <w:rFonts w:ascii="Times New Roman" w:hAnsi="Times New Roman"/>
          <w:b w:val="false"/>
          <w:i w:val="false"/>
          <w:color w:val="000000"/>
          <w:sz w:val="22"/>
        </w:rPr>
        <w:t>监狱管理师傅，对不对？它是不需要去操作的，对不对？比如说到了7点半，该亮灯，该响广播该开门，犯人应该出来。</w:t>
      </w:r>
      <w:r>
        <w:rPr>
          <w:rFonts w:ascii="Times New Roman" w:hAnsi="Times New Roman"/>
          <w:b w:val="false"/>
          <w:i w:val="false"/>
          <w:color w:val="000000"/>
          <w:sz w:val="22"/>
        </w:rPr>
        <w:t>他所有的东西都自动启动建模，然后互联网接口也有影响，是这么做，但是不是，未来</w:t>
      </w:r>
      <w:r>
        <w:rPr>
          <w:rFonts w:ascii="Times New Roman" w:hAnsi="Times New Roman"/>
          <w:b w:val="false"/>
          <w:i w:val="false"/>
          <w:color w:val="000000"/>
          <w:sz w:val="22"/>
        </w:rPr>
        <w:t>那个</w:t>
      </w:r>
      <w:r>
        <w:rPr>
          <w:rFonts w:ascii="Times New Roman" w:hAnsi="Times New Roman"/>
          <w:b w:val="false"/>
          <w:i w:val="false"/>
          <w:color w:val="000000"/>
          <w:sz w:val="22"/>
        </w:rPr>
        <w:t>是过去5年人家做出来了，但如果要偷，这样</w:t>
      </w:r>
      <w:r>
        <w:rPr>
          <w:rFonts w:ascii="Times New Roman" w:hAnsi="Times New Roman"/>
          <w:b w:val="false"/>
          <w:i w:val="false"/>
          <w:color w:val="000000"/>
          <w:sz w:val="22"/>
        </w:rPr>
        <w:t>的话</w:t>
      </w:r>
      <w:r>
        <w:rPr>
          <w:rFonts w:ascii="Times New Roman" w:hAnsi="Times New Roman"/>
          <w:b w:val="false"/>
          <w:i w:val="false"/>
          <w:color w:val="000000"/>
          <w:sz w:val="22"/>
        </w:rPr>
        <w:t>其实就只剩一个屏了，左边就没用了。</w:t>
      </w:r>
      <w:r>
        <w:rPr>
          <w:rFonts w:ascii="Times New Roman" w:hAnsi="Times New Roman"/>
          <w:b w:val="false"/>
          <w:i w:val="false"/>
          <w:color w:val="000000"/>
          <w:sz w:val="22"/>
        </w:rPr>
        <w:t>用完了刚才那个时间轴就走走。</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你这边展示有关，你这边是管理端吗？你如果</w:t>
      </w:r>
      <w:r>
        <w:rPr>
          <w:rFonts w:ascii="Times New Roman" w:hAnsi="Times New Roman"/>
          <w:b w:val="false"/>
          <w:i w:val="false"/>
          <w:color w:val="000000"/>
          <w:sz w:val="22"/>
        </w:rPr>
        <w:t>嗯</w:t>
      </w:r>
      <w:r>
        <w:rPr>
          <w:rFonts w:ascii="Times New Roman" w:hAnsi="Times New Roman"/>
          <w:b w:val="false"/>
          <w:i w:val="false"/>
          <w:color w:val="000000"/>
          <w:sz w:val="22"/>
        </w:rPr>
        <w:t>乘客端</w:t>
      </w:r>
      <w:r>
        <w:rPr>
          <w:rFonts w:ascii="Times New Roman" w:hAnsi="Times New Roman"/>
          <w:b w:val="false"/>
          <w:i w:val="false"/>
          <w:color w:val="000000"/>
          <w:sz w:val="22"/>
        </w:rPr>
        <w:t>呢</w:t>
      </w:r>
      <w:r>
        <w:rPr>
          <w:rFonts w:ascii="Times New Roman" w:hAnsi="Times New Roman"/>
          <w:b w:val="false"/>
          <w:i w:val="false"/>
          <w:color w:val="000000"/>
          <w:sz w:val="22"/>
        </w:rPr>
        <w:t>对，我的理解？所以说为什么</w:t>
      </w:r>
      <w:r>
        <w:rPr>
          <w:rFonts w:ascii="Times New Roman" w:hAnsi="Times New Roman"/>
          <w:b w:val="false"/>
          <w:i w:val="false"/>
          <w:color w:val="000000"/>
          <w:sz w:val="22"/>
        </w:rPr>
        <w:t>我</w:t>
      </w:r>
      <w:r>
        <w:rPr>
          <w:rFonts w:ascii="Times New Roman" w:hAnsi="Times New Roman"/>
          <w:b w:val="false"/>
          <w:i w:val="false"/>
          <w:color w:val="000000"/>
          <w:sz w:val="22"/>
        </w:rPr>
        <w:t>我管你算，它就自动在运行了。</w:t>
      </w:r>
      <w:r>
        <w:rPr>
          <w:rFonts w:ascii="Times New Roman" w:hAnsi="Times New Roman"/>
          <w:b w:val="false"/>
          <w:i w:val="false"/>
          <w:color w:val="000000"/>
          <w:sz w:val="22"/>
        </w:rPr>
        <w:t>嗯</w:t>
      </w:r>
      <w:r>
        <w:rPr>
          <w:rFonts w:ascii="Times New Roman" w:hAnsi="Times New Roman"/>
          <w:b w:val="false"/>
          <w:i w:val="false"/>
          <w:color w:val="000000"/>
          <w:sz w:val="22"/>
        </w:rPr>
        <w:t>乘客端又是一种什么感受？云和端现在大家做底，电视乘客端，现在大家坐地铁是。</w:t>
      </w:r>
      <w:r>
        <w:rPr>
          <w:rFonts w:ascii="Times New Roman" w:hAnsi="Times New Roman"/>
          <w:b w:val="false"/>
          <w:i w:val="false"/>
          <w:color w:val="000000"/>
          <w:sz w:val="22"/>
        </w:rPr>
        <w:t>感受未来坐地铁会是什么一个感受。</w:t>
      </w:r>
      <w:r>
        <w:rPr>
          <w:rFonts w:ascii="Times New Roman" w:hAnsi="Times New Roman"/>
          <w:b w:val="false"/>
          <w:i w:val="false"/>
          <w:color w:val="000000"/>
          <w:sz w:val="22"/>
        </w:rPr>
        <w:t>那</w:t>
      </w:r>
      <w:r>
        <w:rPr>
          <w:rFonts w:ascii="Times New Roman" w:hAnsi="Times New Roman"/>
          <w:b w:val="false"/>
          <w:i w:val="false"/>
          <w:color w:val="000000"/>
          <w:sz w:val="22"/>
        </w:rPr>
        <w:t>我建议应该左边能不能也换成屏，我们就左右相互映衬的等，但不能都搞视频形式我们都可以再想，只是两个内容具体可能在具体一点我再去管理。</w:t>
      </w:r>
      <w:r>
        <w:rPr>
          <w:rFonts w:ascii="Times New Roman" w:hAnsi="Times New Roman"/>
          <w:b w:val="false"/>
          <w:i w:val="false"/>
          <w:color w:val="000000"/>
          <w:sz w:val="22"/>
        </w:rPr>
        <w:t>管理端刚才讲清楚了，所有配合管理端现在讲清楚了吧？</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就是</w:t>
      </w:r>
      <w:r>
        <w:rPr>
          <w:rFonts w:ascii="Times New Roman" w:hAnsi="Times New Roman"/>
          <w:b w:val="false"/>
          <w:i w:val="false"/>
          <w:color w:val="000000"/>
          <w:sz w:val="22"/>
        </w:rPr>
        <w:t>相当于一个连宇宙时世界它已经掌握了地铁运行的所有的数据输入，</w:t>
      </w:r>
      <w:r>
        <w:rPr>
          <w:rFonts w:ascii="Times New Roman" w:hAnsi="Times New Roman"/>
          <w:b w:val="false"/>
          <w:i w:val="false"/>
          <w:color w:val="000000"/>
          <w:sz w:val="22"/>
        </w:rPr>
        <w:t>然后</w:t>
      </w:r>
      <w:r>
        <w:rPr>
          <w:rFonts w:ascii="Times New Roman" w:hAnsi="Times New Roman"/>
          <w:b w:val="false"/>
          <w:i w:val="false"/>
          <w:color w:val="000000"/>
          <w:sz w:val="22"/>
        </w:rPr>
        <w:t>它在什么时间该干什么，基本上它可以按照</w:t>
      </w:r>
      <w:r>
        <w:rPr>
          <w:rFonts w:ascii="Times New Roman" w:hAnsi="Times New Roman"/>
          <w:b w:val="false"/>
          <w:i w:val="false"/>
          <w:color w:val="000000"/>
          <w:sz w:val="22"/>
        </w:rPr>
        <w:t>规则</w:t>
      </w:r>
      <w:r>
        <w:rPr>
          <w:rFonts w:ascii="Times New Roman" w:hAnsi="Times New Roman"/>
          <w:b w:val="false"/>
          <w:i w:val="false"/>
          <w:color w:val="000000"/>
          <w:sz w:val="22"/>
        </w:rPr>
        <w:t>规则来。</w:t>
      </w:r>
      <w:r>
        <w:rPr>
          <w:rFonts w:ascii="Times New Roman" w:hAnsi="Times New Roman"/>
          <w:b w:val="false"/>
          <w:i w:val="false"/>
          <w:color w:val="000000"/>
          <w:sz w:val="22"/>
        </w:rPr>
        <w:t>然而如果超出规则的需要人工介入，就弹出一些接入。</w:t>
      </w:r>
      <w:r>
        <w:rPr>
          <w:rFonts w:ascii="Times New Roman" w:hAnsi="Times New Roman"/>
          <w:b w:val="false"/>
          <w:i w:val="false"/>
          <w:color w:val="000000"/>
          <w:sz w:val="22"/>
        </w:rPr>
        <w:t>嗯</w:t>
      </w:r>
      <w:r>
        <w:rPr>
          <w:rFonts w:ascii="Times New Roman" w:hAnsi="Times New Roman"/>
          <w:b w:val="false"/>
          <w:i w:val="false"/>
          <w:color w:val="000000"/>
          <w:sz w:val="22"/>
        </w:rPr>
        <w:t>然后</w:t>
      </w:r>
      <w:r>
        <w:rPr>
          <w:rFonts w:ascii="Times New Roman" w:hAnsi="Times New Roman"/>
          <w:b w:val="false"/>
          <w:i w:val="false"/>
          <w:color w:val="000000"/>
          <w:sz w:val="22"/>
        </w:rPr>
        <w:t>另一边就乘客端，乘客先坐地铁的头疼的是什么？乘客</w:t>
      </w:r>
      <w:r>
        <w:rPr>
          <w:rFonts w:ascii="Times New Roman" w:hAnsi="Times New Roman"/>
          <w:b w:val="false"/>
          <w:i w:val="false"/>
          <w:color w:val="000000"/>
          <w:sz w:val="22"/>
        </w:rPr>
        <w:t>吧</w:t>
      </w:r>
      <w:r>
        <w:rPr>
          <w:rFonts w:ascii="Times New Roman" w:hAnsi="Times New Roman"/>
          <w:b w:val="false"/>
          <w:i w:val="false"/>
          <w:color w:val="000000"/>
          <w:sz w:val="22"/>
        </w:rPr>
        <w:t>头疼的是拥挤，严冬。</w:t>
      </w:r>
      <w:r>
        <w:rPr>
          <w:rFonts w:ascii="Times New Roman" w:hAnsi="Times New Roman"/>
          <w:b w:val="false"/>
          <w:i w:val="false"/>
          <w:color w:val="000000"/>
          <w:sz w:val="22"/>
        </w:rPr>
        <w:t>因为</w:t>
      </w:r>
      <w:r>
        <w:rPr>
          <w:rFonts w:ascii="Times New Roman" w:hAnsi="Times New Roman"/>
          <w:b w:val="false"/>
          <w:i w:val="false"/>
          <w:color w:val="000000"/>
          <w:sz w:val="22"/>
        </w:rPr>
        <w:t>呃</w:t>
      </w:r>
      <w:r>
        <w:rPr>
          <w:rFonts w:ascii="Times New Roman" w:hAnsi="Times New Roman"/>
          <w:b w:val="false"/>
          <w:i w:val="false"/>
          <w:color w:val="000000"/>
          <w:sz w:val="22"/>
        </w:rPr>
        <w:t>广州地铁在写</w:t>
      </w:r>
      <w:r>
        <w:rPr>
          <w:rFonts w:ascii="Times New Roman" w:hAnsi="Times New Roman"/>
          <w:b w:val="false"/>
          <w:i w:val="false"/>
          <w:color w:val="000000"/>
          <w:sz w:val="22"/>
        </w:rPr>
        <w:t>那个</w:t>
      </w:r>
      <w:r>
        <w:rPr>
          <w:rFonts w:ascii="Times New Roman" w:hAnsi="Times New Roman"/>
          <w:b w:val="false"/>
          <w:i w:val="false"/>
          <w:color w:val="000000"/>
          <w:sz w:val="22"/>
        </w:rPr>
        <w:t>他的地铁的一个核心。</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第一个现代的痛点是什么？官，反正地铁写的</w:t>
      </w:r>
      <w:r>
        <w:rPr>
          <w:rFonts w:ascii="Times New Roman" w:hAnsi="Times New Roman"/>
          <w:b w:val="false"/>
          <w:i w:val="false"/>
          <w:color w:val="000000"/>
          <w:sz w:val="22"/>
        </w:rPr>
        <w:t>那个</w:t>
      </w:r>
      <w:r>
        <w:rPr>
          <w:rFonts w:ascii="Times New Roman" w:hAnsi="Times New Roman"/>
          <w:b w:val="false"/>
          <w:i w:val="false"/>
          <w:color w:val="000000"/>
          <w:sz w:val="22"/>
        </w:rPr>
        <w:t>他的理念它如何来解决这个痛点的时候，我就想跟你解释</w:t>
      </w:r>
      <w:r>
        <w:rPr>
          <w:rFonts w:ascii="Times New Roman" w:hAnsi="Times New Roman"/>
          <w:b w:val="false"/>
          <w:i w:val="false"/>
          <w:color w:val="000000"/>
          <w:sz w:val="22"/>
        </w:rPr>
        <w:t>就是</w:t>
      </w:r>
      <w:r>
        <w:rPr>
          <w:rFonts w:ascii="Times New Roman" w:hAnsi="Times New Roman"/>
          <w:b w:val="false"/>
          <w:i w:val="false"/>
          <w:color w:val="000000"/>
          <w:sz w:val="22"/>
        </w:rPr>
        <w:t>这个故事就很我要跟家长讲一下，因为广州地铁再写它广州地铁的核心精神的时候是写了这么多，但是他最开始写了一个舒适，然后来把舒适去掉了，等于他解决不了</w:t>
      </w:r>
      <w:r>
        <w:rPr>
          <w:rFonts w:ascii="Times New Roman" w:hAnsi="Times New Roman"/>
          <w:b w:val="false"/>
          <w:i w:val="false"/>
          <w:color w:val="000000"/>
          <w:sz w:val="22"/>
        </w:rPr>
        <w:t>这个</w:t>
      </w:r>
      <w:r>
        <w:rPr>
          <w:rFonts w:ascii="Times New Roman" w:hAnsi="Times New Roman"/>
          <w:b w:val="false"/>
          <w:i w:val="false"/>
          <w:color w:val="000000"/>
          <w:sz w:val="22"/>
        </w:rPr>
        <w:t>真正的痛点。</w:t>
      </w:r>
      <w:r>
        <w:rPr>
          <w:rFonts w:ascii="Times New Roman" w:hAnsi="Times New Roman"/>
          <w:b w:val="false"/>
          <w:i w:val="false"/>
          <w:color w:val="000000"/>
          <w:sz w:val="22"/>
        </w:rPr>
        <w:t>是。</w:t>
      </w:r>
      <w:r>
        <w:rPr>
          <w:rFonts w:ascii="Times New Roman" w:hAnsi="Times New Roman"/>
          <w:b w:val="false"/>
          <w:i w:val="false"/>
          <w:color w:val="000000"/>
          <w:sz w:val="22"/>
        </w:rPr>
        <w:t>试试，但是这里单单车里它可以解决一些这些刺激它都困了。</w:t>
      </w:r>
      <w:r>
        <w:rPr>
          <w:rFonts w:ascii="Times New Roman" w:hAnsi="Times New Roman"/>
          <w:b w:val="false"/>
          <w:i w:val="false"/>
          <w:color w:val="000000"/>
          <w:sz w:val="22"/>
        </w:rPr>
        <w:t>前面三个是过去20年解决的，对不对？后面五个是它</w:t>
      </w:r>
      <w:r>
        <w:rPr>
          <w:rFonts w:ascii="Times New Roman" w:hAnsi="Times New Roman"/>
          <w:b w:val="false"/>
          <w:i w:val="false"/>
          <w:color w:val="000000"/>
          <w:sz w:val="22"/>
        </w:rPr>
        <w:t>那个</w:t>
      </w:r>
      <w:r>
        <w:rPr>
          <w:rFonts w:ascii="Times New Roman" w:hAnsi="Times New Roman"/>
          <w:b w:val="false"/>
          <w:i w:val="false"/>
          <w:color w:val="000000"/>
          <w:sz w:val="22"/>
        </w:rPr>
        <w:t>未来要解决。</w:t>
      </w:r>
      <w:r>
        <w:rPr>
          <w:rFonts w:ascii="Times New Roman" w:hAnsi="Times New Roman"/>
          <w:b w:val="false"/>
          <w:i w:val="false"/>
          <w:color w:val="000000"/>
          <w:sz w:val="22"/>
        </w:rPr>
        <w:t>我们可以从这里面去提一些痛点，</w:t>
      </w:r>
      <w:r>
        <w:rPr>
          <w:rFonts w:ascii="Times New Roman" w:hAnsi="Times New Roman"/>
          <w:b w:val="false"/>
          <w:i w:val="false"/>
          <w:color w:val="000000"/>
          <w:sz w:val="22"/>
        </w:rPr>
        <w:t>然后</w:t>
      </w:r>
      <w:r>
        <w:rPr>
          <w:rFonts w:ascii="Times New Roman" w:hAnsi="Times New Roman"/>
          <w:b w:val="false"/>
          <w:i w:val="false"/>
          <w:color w:val="000000"/>
          <w:sz w:val="22"/>
        </w:rPr>
        <w:t>这里面跟乘客相关的是什么？跟乘客相关的其实它是是前三跟乘客相关的，现在有就现在就有一个痛点，绝大部分大家是坐地铁无法到达目的地的，对不对</w:t>
      </w:r>
      <w:r>
        <w:rPr>
          <w:rFonts w:ascii="Times New Roman" w:hAnsi="Times New Roman"/>
          <w:b w:val="false"/>
          <w:i w:val="false"/>
          <w:color w:val="000000"/>
          <w:sz w:val="22"/>
        </w:rPr>
        <w:t>就是</w:t>
      </w:r>
      <w:r>
        <w:rPr>
          <w:rFonts w:ascii="Times New Roman" w:hAnsi="Times New Roman"/>
          <w:b w:val="false"/>
          <w:i w:val="false"/>
          <w:color w:val="000000"/>
          <w:sz w:val="22"/>
        </w:rPr>
        <w:t>哪怕你回家，也中间</w:t>
      </w:r>
      <w:r>
        <w:rPr>
          <w:rFonts w:ascii="Times New Roman" w:hAnsi="Times New Roman"/>
          <w:b w:val="false"/>
          <w:i w:val="false"/>
          <w:color w:val="000000"/>
          <w:sz w:val="22"/>
        </w:rPr>
        <w:t>你</w:t>
      </w:r>
      <w:r>
        <w:rPr>
          <w:rFonts w:ascii="Times New Roman" w:hAnsi="Times New Roman"/>
          <w:b w:val="false"/>
          <w:i w:val="false"/>
          <w:color w:val="000000"/>
          <w:sz w:val="22"/>
        </w:rPr>
        <w:t>你有最后1公里或者最后3公里的事情衔接的</w:t>
      </w:r>
      <w:r>
        <w:rPr>
          <w:rFonts w:ascii="Times New Roman" w:hAnsi="Times New Roman"/>
          <w:b w:val="false"/>
          <w:i w:val="false"/>
          <w:color w:val="000000"/>
          <w:sz w:val="22"/>
        </w:rPr>
        <w:t>这个</w:t>
      </w:r>
      <w:r>
        <w:rPr>
          <w:rFonts w:ascii="Times New Roman" w:hAnsi="Times New Roman"/>
          <w:b w:val="false"/>
          <w:i w:val="false"/>
          <w:color w:val="000000"/>
          <w:sz w:val="22"/>
        </w:rPr>
        <w:t>叫精准性，现在是个难题，</w:t>
      </w:r>
      <w:r>
        <w:rPr>
          <w:rFonts w:ascii="Times New Roman" w:hAnsi="Times New Roman"/>
          <w:b w:val="false"/>
          <w:i w:val="false"/>
          <w:color w:val="000000"/>
          <w:sz w:val="22"/>
        </w:rPr>
        <w:t>吧</w:t>
      </w:r>
      <w:r>
        <w:rPr>
          <w:rFonts w:ascii="Times New Roman" w:hAnsi="Times New Roman"/>
          <w:b w:val="false"/>
          <w:i w:val="false"/>
          <w:color w:val="000000"/>
          <w:sz w:val="22"/>
        </w:rPr>
        <w:t>是一个难题。</w:t>
      </w:r>
      <w:r>
        <w:rPr>
          <w:rFonts w:ascii="Times New Roman" w:hAnsi="Times New Roman"/>
          <w:b w:val="false"/>
          <w:i w:val="false"/>
          <w:color w:val="000000"/>
          <w:sz w:val="22"/>
        </w:rPr>
        <w:t>对。</w:t>
      </w:r>
      <w:r>
        <w:rPr>
          <w:rFonts w:ascii="Times New Roman" w:hAnsi="Times New Roman"/>
          <w:b w:val="false"/>
          <w:i w:val="false"/>
          <w:color w:val="000000"/>
          <w:sz w:val="22"/>
        </w:rPr>
        <w:t>未来应该不是个难题。</w:t>
      </w:r>
      <w:r>
        <w:rPr>
          <w:rFonts w:ascii="Times New Roman" w:hAnsi="Times New Roman"/>
          <w:b w:val="false"/>
          <w:i w:val="false"/>
          <w:color w:val="000000"/>
          <w:sz w:val="22"/>
        </w:rPr>
        <w:t>中就分，怎么去解释从同行业里面来看他应该的难题跟他未来难题，他其实技术占很小一部分</w:t>
      </w:r>
      <w:r>
        <w:rPr>
          <w:rFonts w:ascii="Times New Roman" w:hAnsi="Times New Roman"/>
          <w:b w:val="false"/>
          <w:i w:val="false"/>
          <w:color w:val="000000"/>
          <w:sz w:val="22"/>
        </w:rPr>
        <w:t>啊</w:t>
      </w:r>
      <w:r>
        <w:rPr>
          <w:rFonts w:ascii="Times New Roman" w:hAnsi="Times New Roman"/>
          <w:b w:val="false"/>
          <w:i w:val="false"/>
          <w:color w:val="000000"/>
          <w:sz w:val="22"/>
        </w:rPr>
        <w:t>我知道我讲我讲他很多是管理没有问题。</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啊</w:t>
      </w:r>
      <w:r>
        <w:rPr>
          <w:rFonts w:ascii="Times New Roman" w:hAnsi="Times New Roman"/>
          <w:b w:val="false"/>
          <w:i w:val="false"/>
          <w:color w:val="000000"/>
          <w:sz w:val="22"/>
        </w:rPr>
        <w:t>但市场说完它是一种叫</w:t>
      </w:r>
      <w:r>
        <w:rPr>
          <w:rFonts w:ascii="Times New Roman" w:hAnsi="Times New Roman"/>
          <w:b w:val="false"/>
          <w:i w:val="false"/>
          <w:color w:val="000000"/>
          <w:sz w:val="22"/>
        </w:rPr>
        <w:t>啊</w:t>
      </w:r>
      <w:r>
        <w:rPr>
          <w:rFonts w:ascii="Times New Roman" w:hAnsi="Times New Roman"/>
          <w:b w:val="false"/>
          <w:i w:val="false"/>
          <w:color w:val="000000"/>
          <w:sz w:val="22"/>
        </w:rPr>
        <w:t>理念技术加管理的一个结果。</w:t>
      </w:r>
      <w:r>
        <w:rPr>
          <w:rFonts w:ascii="Times New Roman" w:hAnsi="Times New Roman"/>
          <w:b w:val="false"/>
          <w:i w:val="false"/>
          <w:color w:val="000000"/>
          <w:sz w:val="22"/>
        </w:rPr>
        <w:t>对。</w:t>
      </w:r>
      <w:r>
        <w:rPr>
          <w:rFonts w:ascii="Times New Roman" w:hAnsi="Times New Roman"/>
          <w:b w:val="false"/>
          <w:i w:val="false"/>
          <w:color w:val="000000"/>
          <w:sz w:val="22"/>
        </w:rPr>
        <w:t>可这里面比如说你就讲</w:t>
      </w:r>
      <w:r>
        <w:rPr>
          <w:rFonts w:ascii="Times New Roman" w:hAnsi="Times New Roman"/>
          <w:b w:val="false"/>
          <w:i w:val="false"/>
          <w:color w:val="000000"/>
          <w:sz w:val="22"/>
        </w:rPr>
        <w:t>这个</w:t>
      </w:r>
      <w:r>
        <w:rPr>
          <w:rFonts w:ascii="Times New Roman" w:hAnsi="Times New Roman"/>
          <w:b w:val="false"/>
          <w:i w:val="false"/>
          <w:color w:val="000000"/>
          <w:sz w:val="22"/>
        </w:rPr>
        <w:t>精准融合，比如说融合你在一个城市里面，它不光是地铁，就像南宁港智慧出行对不对？你就是要解决</w:t>
      </w:r>
      <w:r>
        <w:rPr>
          <w:rFonts w:ascii="Times New Roman" w:hAnsi="Times New Roman"/>
          <w:b w:val="false"/>
          <w:i w:val="false"/>
          <w:color w:val="000000"/>
          <w:sz w:val="22"/>
        </w:rPr>
        <w:t>这个</w:t>
      </w:r>
      <w:r>
        <w:rPr>
          <w:rFonts w:ascii="Times New Roman" w:hAnsi="Times New Roman"/>
          <w:b w:val="false"/>
          <w:i w:val="false"/>
          <w:color w:val="000000"/>
          <w:sz w:val="22"/>
        </w:rPr>
        <w:t>叫嗯整个叫城市运转的</w:t>
      </w:r>
      <w:r>
        <w:rPr>
          <w:rFonts w:ascii="Times New Roman" w:hAnsi="Times New Roman"/>
          <w:b w:val="false"/>
          <w:i w:val="false"/>
          <w:color w:val="000000"/>
          <w:sz w:val="22"/>
        </w:rPr>
        <w:t>这个</w:t>
      </w:r>
      <w:r>
        <w:rPr>
          <w:rFonts w:ascii="Times New Roman" w:hAnsi="Times New Roman"/>
          <w:b w:val="false"/>
          <w:i w:val="false"/>
          <w:color w:val="000000"/>
          <w:sz w:val="22"/>
        </w:rPr>
        <w:t>问题，地铁是它，重要的一个环节，重要环节和其他环节的衔接的问题，解决了，对乘客的感受是不是会好很多？第二个第二个痛点就是广州地铁提出的一张票，一张网一串成，是不是一个通顶多制式的融合，这个我们能解决吗？国资智融合我们能解决，能解决，不能做一大部分，</w:t>
      </w:r>
      <w:r>
        <w:rPr>
          <w:rFonts w:ascii="Times New Roman" w:hAnsi="Times New Roman"/>
          <w:b w:val="false"/>
          <w:i w:val="false"/>
          <w:color w:val="000000"/>
          <w:sz w:val="22"/>
        </w:rPr>
        <w:t>吧</w:t>
      </w:r>
      <w:r>
        <w:rPr>
          <w:rFonts w:ascii="Times New Roman" w:hAnsi="Times New Roman"/>
          <w:b w:val="false"/>
          <w:i w:val="false"/>
          <w:color w:val="000000"/>
          <w:sz w:val="22"/>
        </w:rPr>
        <w:t>至少能解决个1/3。</w:t>
      </w:r>
      <w:r>
        <w:rPr>
          <w:rFonts w:ascii="Times New Roman" w:hAnsi="Times New Roman"/>
          <w:b w:val="false"/>
          <w:i w:val="false"/>
          <w:color w:val="000000"/>
          <w:sz w:val="22"/>
        </w:rPr>
        <w:t>除了他下那些政治上的一些或者</w:t>
      </w:r>
      <w:r>
        <w:rPr>
          <w:rFonts w:ascii="Times New Roman" w:hAnsi="Times New Roman"/>
          <w:b w:val="false"/>
          <w:i w:val="false"/>
          <w:color w:val="000000"/>
          <w:sz w:val="22"/>
        </w:rPr>
        <w:t>嗯</w:t>
      </w:r>
      <w:r>
        <w:rPr>
          <w:rFonts w:ascii="Times New Roman" w:hAnsi="Times New Roman"/>
          <w:b w:val="false"/>
          <w:i w:val="false"/>
          <w:color w:val="000000"/>
          <w:sz w:val="22"/>
        </w:rPr>
        <w:t>体制上的问题，解决不了，其他的是可解的。</w:t>
      </w:r>
      <w:r>
        <w:rPr>
          <w:rFonts w:ascii="Times New Roman" w:hAnsi="Times New Roman"/>
          <w:b w:val="false"/>
          <w:i w:val="false"/>
          <w:color w:val="000000"/>
          <w:sz w:val="22"/>
        </w:rPr>
        <w:t>那</w:t>
      </w:r>
      <w:r>
        <w:rPr>
          <w:rFonts w:ascii="Times New Roman" w:hAnsi="Times New Roman"/>
          <w:b w:val="false"/>
          <w:i w:val="false"/>
          <w:color w:val="000000"/>
          <w:sz w:val="22"/>
        </w:rPr>
        <w:t>这个是应该是有可能一整夜张一山票站网穿成驾驶室。</w:t>
      </w:r>
      <w:r>
        <w:rPr>
          <w:rFonts w:ascii="Times New Roman" w:hAnsi="Times New Roman"/>
          <w:b w:val="false"/>
          <w:i w:val="false"/>
          <w:color w:val="000000"/>
          <w:sz w:val="22"/>
        </w:rPr>
        <w:t>我们原来其实有一个思路就是在这里</w:t>
      </w:r>
      <w:r>
        <w:rPr>
          <w:rFonts w:ascii="Times New Roman" w:hAnsi="Times New Roman"/>
          <w:b w:val="false"/>
          <w:i w:val="false"/>
          <w:color w:val="000000"/>
          <w:sz w:val="22"/>
        </w:rPr>
        <w:t>啊</w:t>
      </w:r>
      <w:r>
        <w:rPr>
          <w:rFonts w:ascii="Times New Roman" w:hAnsi="Times New Roman"/>
          <w:b w:val="false"/>
          <w:i w:val="false"/>
          <w:color w:val="000000"/>
          <w:sz w:val="22"/>
        </w:rPr>
        <w:t>我们这个地底下我在坐地铁转到地上，我到</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大脑的那个我到了</w:t>
      </w:r>
      <w:r>
        <w:rPr>
          <w:rFonts w:ascii="Times New Roman" w:hAnsi="Times New Roman"/>
          <w:b w:val="false"/>
          <w:i w:val="false"/>
          <w:color w:val="000000"/>
          <w:sz w:val="22"/>
        </w:rPr>
        <w:t>那个</w:t>
      </w:r>
      <w:r>
        <w:rPr>
          <w:rFonts w:ascii="Times New Roman" w:hAnsi="Times New Roman"/>
          <w:b w:val="false"/>
          <w:i w:val="false"/>
          <w:color w:val="000000"/>
          <w:sz w:val="22"/>
        </w:rPr>
        <w:t>胶坐公共交通的那种，就比如说公交车或者是</w:t>
      </w:r>
      <w:r>
        <w:rPr>
          <w:rFonts w:ascii="Times New Roman" w:hAnsi="Times New Roman"/>
          <w:b w:val="false"/>
          <w:i w:val="false"/>
          <w:color w:val="000000"/>
          <w:sz w:val="22"/>
        </w:rPr>
        <w:t>这个</w:t>
      </w:r>
      <w:r>
        <w:rPr>
          <w:rFonts w:ascii="Times New Roman" w:hAnsi="Times New Roman"/>
          <w:b w:val="false"/>
          <w:i w:val="false"/>
          <w:color w:val="000000"/>
          <w:sz w:val="22"/>
        </w:rPr>
        <w:t>网约车，类似于这种</w:t>
      </w:r>
      <w:r>
        <w:rPr>
          <w:rFonts w:ascii="Times New Roman" w:hAnsi="Times New Roman"/>
          <w:b w:val="false"/>
          <w:i w:val="false"/>
          <w:color w:val="000000"/>
          <w:sz w:val="22"/>
        </w:rPr>
        <w:t>就是</w:t>
      </w:r>
      <w:r>
        <w:rPr>
          <w:rFonts w:ascii="Times New Roman" w:hAnsi="Times New Roman"/>
          <w:b w:val="false"/>
          <w:i w:val="false"/>
          <w:color w:val="000000"/>
          <w:sz w:val="22"/>
        </w:rPr>
        <w:t>它这个地方有个切换，但后来严波总</w:t>
      </w:r>
      <w:r>
        <w:rPr>
          <w:rFonts w:ascii="Times New Roman" w:hAnsi="Times New Roman"/>
          <w:b w:val="false"/>
          <w:i w:val="false"/>
          <w:color w:val="000000"/>
          <w:sz w:val="22"/>
        </w:rPr>
        <w:t>就是说</w:t>
      </w:r>
      <w:r>
        <w:rPr>
          <w:rFonts w:ascii="Times New Roman" w:hAnsi="Times New Roman"/>
          <w:b w:val="false"/>
          <w:i w:val="false"/>
          <w:color w:val="000000"/>
          <w:sz w:val="22"/>
        </w:rPr>
        <w:t>比如说在地底下做自动运行那一块。</w:t>
      </w:r>
      <w:r>
        <w:rPr>
          <w:rFonts w:ascii="Times New Roman" w:hAnsi="Times New Roman"/>
          <w:b w:val="false"/>
          <w:i w:val="false"/>
          <w:color w:val="000000"/>
          <w:sz w:val="22"/>
        </w:rPr>
        <w:t>他说他看过比较好的一个展示方式，就是早上5点，比如说列车员它其实在睡觉，但那个车自动亮了去自己洗车，</w:t>
      </w:r>
      <w:r>
        <w:rPr>
          <w:rFonts w:ascii="Times New Roman" w:hAnsi="Times New Roman"/>
          <w:b w:val="false"/>
          <w:i w:val="false"/>
          <w:color w:val="000000"/>
          <w:sz w:val="22"/>
        </w:rPr>
        <w:t>啊</w:t>
      </w:r>
      <w:r>
        <w:rPr>
          <w:rFonts w:ascii="Times New Roman" w:hAnsi="Times New Roman"/>
          <w:b w:val="false"/>
          <w:i w:val="false"/>
          <w:color w:val="000000"/>
          <w:sz w:val="22"/>
        </w:rPr>
        <w:t>然后</w:t>
      </w:r>
      <w:r>
        <w:rPr>
          <w:rFonts w:ascii="Times New Roman" w:hAnsi="Times New Roman"/>
          <w:b w:val="false"/>
          <w:i w:val="false"/>
          <w:color w:val="000000"/>
          <w:sz w:val="22"/>
        </w:rPr>
        <w:t>唤醒了之后</w:t>
      </w:r>
      <w:r>
        <w:rPr>
          <w:rFonts w:ascii="Times New Roman" w:hAnsi="Times New Roman"/>
          <w:b w:val="false"/>
          <w:i w:val="false"/>
          <w:color w:val="000000"/>
          <w:sz w:val="22"/>
        </w:rPr>
        <w:t>然后</w:t>
      </w:r>
      <w:r>
        <w:rPr>
          <w:rFonts w:ascii="Times New Roman" w:hAnsi="Times New Roman"/>
          <w:b w:val="false"/>
          <w:i w:val="false"/>
          <w:color w:val="000000"/>
          <w:sz w:val="22"/>
        </w:rPr>
        <w:t>开过去，</w:t>
      </w:r>
      <w:r>
        <w:rPr>
          <w:rFonts w:ascii="Times New Roman" w:hAnsi="Times New Roman"/>
          <w:b w:val="false"/>
          <w:i w:val="false"/>
          <w:color w:val="000000"/>
          <w:sz w:val="22"/>
        </w:rPr>
        <w:t>然后</w:t>
      </w:r>
      <w:r>
        <w:rPr>
          <w:rFonts w:ascii="Times New Roman" w:hAnsi="Times New Roman"/>
          <w:b w:val="false"/>
          <w:i w:val="false"/>
          <w:color w:val="000000"/>
          <w:sz w:val="22"/>
        </w:rPr>
        <w:t>到了车站，我要再</w:t>
      </w:r>
      <w:r>
        <w:rPr>
          <w:rFonts w:ascii="Times New Roman" w:hAnsi="Times New Roman"/>
          <w:b w:val="false"/>
          <w:i w:val="false"/>
          <w:color w:val="000000"/>
          <w:sz w:val="22"/>
        </w:rPr>
        <w:t>怎么</w:t>
      </w:r>
      <w:r>
        <w:rPr>
          <w:rFonts w:ascii="Times New Roman" w:hAnsi="Times New Roman"/>
          <w:b w:val="false"/>
          <w:i w:val="false"/>
          <w:color w:val="000000"/>
          <w:sz w:val="22"/>
        </w:rPr>
        <w:t>怎么样，类似于这种不知道，他说他怪他觉得跟我们的业务结合点不大，因为我们的业务是在站里面出现的多，</w:t>
      </w:r>
      <w:r>
        <w:rPr>
          <w:rFonts w:ascii="Times New Roman" w:hAnsi="Times New Roman"/>
          <w:b w:val="false"/>
          <w:i w:val="false"/>
          <w:color w:val="000000"/>
          <w:sz w:val="22"/>
        </w:rPr>
        <w:t>那个</w:t>
      </w:r>
      <w:r>
        <w:rPr>
          <w:rFonts w:ascii="Times New Roman" w:hAnsi="Times New Roman"/>
          <w:b w:val="false"/>
          <w:i w:val="false"/>
          <w:color w:val="000000"/>
          <w:sz w:val="22"/>
        </w:rPr>
        <w:t>车的</w:t>
      </w:r>
      <w:r>
        <w:rPr>
          <w:rFonts w:ascii="Times New Roman" w:hAnsi="Times New Roman"/>
          <w:b w:val="false"/>
          <w:i w:val="false"/>
          <w:color w:val="000000"/>
          <w:sz w:val="22"/>
        </w:rPr>
        <w:t>那个</w:t>
      </w:r>
      <w:r>
        <w:rPr>
          <w:rFonts w:ascii="Times New Roman" w:hAnsi="Times New Roman"/>
          <w:b w:val="false"/>
          <w:i w:val="false"/>
          <w:color w:val="000000"/>
          <w:sz w:val="22"/>
        </w:rPr>
        <w:t>视角跟那个就看不到我刚才讲精准和融合看一下跟我们的cf 点，就这个也是广州地铁认为未来生意要换乘的方向。</w:t>
      </w:r>
      <w:r>
        <w:rPr>
          <w:rFonts w:ascii="Times New Roman" w:hAnsi="Times New Roman"/>
          <w:b w:val="false"/>
          <w:i w:val="false"/>
          <w:color w:val="000000"/>
          <w:sz w:val="22"/>
        </w:rPr>
        <w:t>三精准</w:t>
      </w:r>
      <w:r>
        <w:rPr>
          <w:rFonts w:ascii="Times New Roman" w:hAnsi="Times New Roman"/>
          <w:b w:val="false"/>
          <w:i w:val="false"/>
          <w:color w:val="000000"/>
          <w:sz w:val="22"/>
        </w:rPr>
        <w:t>的话</w:t>
      </w:r>
      <w:r>
        <w:rPr>
          <w:rFonts w:ascii="Times New Roman" w:hAnsi="Times New Roman"/>
          <w:b w:val="false"/>
          <w:i w:val="false"/>
          <w:color w:val="000000"/>
          <w:sz w:val="22"/>
        </w:rPr>
        <w:t>肯定也离不开华江莫斯，只是说你从乘客端感受它的一个运行的一个结果，对不对？跟我们的客流预测，</w:t>
      </w:r>
      <w:r>
        <w:rPr>
          <w:rFonts w:ascii="Times New Roman" w:hAnsi="Times New Roman"/>
          <w:b w:val="false"/>
          <w:i w:val="false"/>
          <w:color w:val="000000"/>
          <w:sz w:val="22"/>
        </w:rPr>
        <w:t>啊</w:t>
      </w:r>
      <w:r>
        <w:rPr>
          <w:rFonts w:ascii="Times New Roman" w:hAnsi="Times New Roman"/>
          <w:b w:val="false"/>
          <w:i w:val="false"/>
          <w:color w:val="000000"/>
          <w:sz w:val="22"/>
        </w:rPr>
        <w:t>跟我们的整个这些都可以接纳，要不就换了一个。</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因为他</w:t>
      </w:r>
      <w:r>
        <w:rPr>
          <w:rFonts w:ascii="Times New Roman" w:hAnsi="Times New Roman"/>
          <w:b w:val="false"/>
          <w:i w:val="false"/>
          <w:color w:val="000000"/>
          <w:sz w:val="22"/>
        </w:rPr>
        <w:t>这个</w:t>
      </w:r>
      <w:r>
        <w:rPr>
          <w:rFonts w:ascii="Times New Roman" w:hAnsi="Times New Roman"/>
          <w:b w:val="false"/>
          <w:i w:val="false"/>
          <w:color w:val="000000"/>
          <w:sz w:val="22"/>
        </w:rPr>
        <w:t>嗯把它</w:t>
      </w:r>
      <w:r>
        <w:rPr>
          <w:rFonts w:ascii="Times New Roman" w:hAnsi="Times New Roman"/>
          <w:b w:val="false"/>
          <w:i w:val="false"/>
          <w:color w:val="000000"/>
          <w:sz w:val="22"/>
        </w:rPr>
        <w:t>那个</w:t>
      </w:r>
      <w:r>
        <w:rPr>
          <w:rFonts w:ascii="Times New Roman" w:hAnsi="Times New Roman"/>
          <w:b w:val="false"/>
          <w:i w:val="false"/>
          <w:color w:val="000000"/>
          <w:sz w:val="22"/>
        </w:rPr>
        <w:t>叫大湾区的感受，其实大湾区里面最核心就是家长提了</w:t>
      </w:r>
      <w:r>
        <w:rPr>
          <w:rFonts w:ascii="Times New Roman" w:hAnsi="Times New Roman"/>
          <w:b w:val="false"/>
          <w:i w:val="false"/>
          <w:color w:val="000000"/>
          <w:sz w:val="22"/>
        </w:rPr>
        <w:t>这个</w:t>
      </w:r>
      <w:r>
        <w:rPr>
          <w:rFonts w:ascii="Times New Roman" w:hAnsi="Times New Roman"/>
          <w:b w:val="false"/>
          <w:i w:val="false"/>
          <w:color w:val="000000"/>
          <w:sz w:val="22"/>
        </w:rPr>
        <w:t>地铁里面最核心的完全就是一张网、一张票一串成，</w:t>
      </w:r>
      <w:r>
        <w:rPr>
          <w:rFonts w:ascii="Times New Roman" w:hAnsi="Times New Roman"/>
          <w:b w:val="false"/>
          <w:i w:val="false"/>
          <w:color w:val="000000"/>
          <w:sz w:val="22"/>
        </w:rPr>
        <w:t>那</w:t>
      </w:r>
      <w:r>
        <w:rPr>
          <w:rFonts w:ascii="Times New Roman" w:hAnsi="Times New Roman"/>
          <w:b w:val="false"/>
          <w:i w:val="false"/>
          <w:color w:val="000000"/>
          <w:sz w:val="22"/>
        </w:rPr>
        <w:t>我这一块无论我是管理专业好，如果乘客端就围绕这六个字改成别的，我我都舍弃掉，我就取消。</w:t>
      </w:r>
      <w:r>
        <w:rPr>
          <w:rFonts w:ascii="Times New Roman" w:hAnsi="Times New Roman"/>
          <w:b w:val="false"/>
          <w:i w:val="false"/>
          <w:color w:val="000000"/>
          <w:sz w:val="22"/>
        </w:rPr>
        <w:t>对，然后里面一起煎的场景可以多体现一些跟我们产品相关的那种，叫场景而已。</w:t>
      </w:r>
      <w:r>
        <w:rPr>
          <w:rFonts w:ascii="Times New Roman" w:hAnsi="Times New Roman"/>
          <w:b w:val="false"/>
          <w:i w:val="false"/>
          <w:color w:val="000000"/>
          <w:sz w:val="22"/>
        </w:rPr>
        <w:t>你刚刚说的体现是怎么样？</w:t>
      </w:r>
      <w:r>
        <w:rPr>
          <w:rFonts w:ascii="Times New Roman" w:hAnsi="Times New Roman"/>
          <w:b w:val="false"/>
          <w:i w:val="false"/>
          <w:color w:val="000000"/>
          <w:sz w:val="22"/>
        </w:rPr>
        <w:t>就是</w:t>
      </w:r>
      <w:r>
        <w:rPr>
          <w:rFonts w:ascii="Times New Roman" w:hAnsi="Times New Roman"/>
          <w:b w:val="false"/>
          <w:i w:val="false"/>
          <w:color w:val="000000"/>
          <w:sz w:val="22"/>
        </w:rPr>
        <w:t>在刚才的大屏上再单独做视频。</w:t>
      </w:r>
      <w:r>
        <w:rPr>
          <w:rFonts w:ascii="Times New Roman" w:hAnsi="Times New Roman"/>
          <w:b w:val="false"/>
          <w:i w:val="false"/>
          <w:color w:val="000000"/>
          <w:sz w:val="22"/>
        </w:rPr>
        <w:t>我</w:t>
      </w:r>
      <w:r>
        <w:rPr>
          <w:rFonts w:ascii="Times New Roman" w:hAnsi="Times New Roman"/>
          <w:b w:val="false"/>
          <w:i w:val="false"/>
          <w:color w:val="000000"/>
          <w:sz w:val="22"/>
        </w:rPr>
        <w:t>我的理解它就是这一块体现不了</w:t>
      </w:r>
      <w:r>
        <w:rPr>
          <w:rFonts w:ascii="Times New Roman" w:hAnsi="Times New Roman"/>
          <w:b w:val="false"/>
          <w:i w:val="false"/>
          <w:color w:val="000000"/>
          <w:sz w:val="22"/>
        </w:rPr>
        <w:t>这</w:t>
      </w:r>
      <w:r>
        <w:rPr>
          <w:rFonts w:ascii="Times New Roman" w:hAnsi="Times New Roman"/>
          <w:b w:val="false"/>
          <w:i w:val="false"/>
          <w:color w:val="000000"/>
          <w:sz w:val="22"/>
        </w:rPr>
        <w:t>这块</w:t>
      </w:r>
      <w:r>
        <w:rPr>
          <w:rFonts w:ascii="Times New Roman" w:hAnsi="Times New Roman"/>
          <w:b w:val="false"/>
          <w:i w:val="false"/>
          <w:color w:val="000000"/>
          <w:sz w:val="22"/>
        </w:rPr>
        <w:t>我</w:t>
      </w:r>
      <w:r>
        <w:rPr>
          <w:rFonts w:ascii="Times New Roman" w:hAnsi="Times New Roman"/>
          <w:b w:val="false"/>
          <w:i w:val="false"/>
          <w:color w:val="000000"/>
          <w:sz w:val="22"/>
        </w:rPr>
        <w:t>我一直有点问题</w:t>
      </w:r>
      <w:r>
        <w:rPr>
          <w:rFonts w:ascii="Times New Roman" w:hAnsi="Times New Roman"/>
          <w:b w:val="false"/>
          <w:i w:val="false"/>
          <w:color w:val="000000"/>
          <w:sz w:val="22"/>
        </w:rPr>
        <w:t>啊</w:t>
      </w:r>
      <w:r>
        <w:rPr>
          <w:rFonts w:ascii="Times New Roman" w:hAnsi="Times New Roman"/>
          <w:b w:val="false"/>
          <w:i w:val="false"/>
          <w:color w:val="000000"/>
          <w:sz w:val="22"/>
        </w:rPr>
        <w:t>，</w:t>
      </w:r>
      <w:r>
        <w:rPr>
          <w:rFonts w:ascii="Times New Roman" w:hAnsi="Times New Roman"/>
          <w:b w:val="false"/>
          <w:i w:val="false"/>
          <w:color w:val="000000"/>
          <w:sz w:val="22"/>
        </w:rPr>
        <w:t>就是</w:t>
      </w:r>
      <w:r>
        <w:rPr>
          <w:rFonts w:ascii="Times New Roman" w:hAnsi="Times New Roman"/>
          <w:b w:val="false"/>
          <w:i w:val="false"/>
          <w:color w:val="000000"/>
          <w:sz w:val="22"/>
        </w:rPr>
        <w:t>因为这个是表示司机的视角</w:t>
      </w:r>
      <w:r>
        <w:rPr>
          <w:rFonts w:ascii="Times New Roman" w:hAnsi="Times New Roman"/>
          <w:b w:val="false"/>
          <w:i w:val="false"/>
          <w:color w:val="000000"/>
          <w:sz w:val="22"/>
        </w:rPr>
        <w:t>就是</w:t>
      </w:r>
      <w:r>
        <w:rPr>
          <w:rFonts w:ascii="Times New Roman" w:hAnsi="Times New Roman"/>
          <w:b w:val="false"/>
          <w:i w:val="false"/>
          <w:color w:val="000000"/>
          <w:sz w:val="22"/>
        </w:rPr>
        <w:t>换来换去，取其司机被压住的体系来讲，并不是很重要，原来是看那个全息路口，就是交通大路之上的那个。</w:t>
      </w:r>
      <w:r>
        <w:rPr>
          <w:rFonts w:ascii="Times New Roman" w:hAnsi="Times New Roman"/>
          <w:b w:val="false"/>
          <w:i w:val="false"/>
          <w:color w:val="000000"/>
          <w:sz w:val="22"/>
        </w:rPr>
        <w:t>你要画个乘客的我们还能放点。</w:t>
      </w:r>
      <w:r>
        <w:rPr>
          <w:rFonts w:ascii="Times New Roman" w:hAnsi="Times New Roman"/>
          <w:b w:val="false"/>
          <w:i w:val="false"/>
          <w:color w:val="000000"/>
          <w:sz w:val="22"/>
        </w:rPr>
        <w:t>但你要放我就回到我们鬼鬼胶那一块就说我什么东西都是围绕一张网、一张票一串成就做了。</w:t>
      </w:r>
      <w:r>
        <w:rPr>
          <w:rFonts w:ascii="Times New Roman" w:hAnsi="Times New Roman"/>
          <w:b w:val="false"/>
          <w:i w:val="false"/>
          <w:color w:val="000000"/>
          <w:sz w:val="22"/>
        </w:rPr>
        <w:t>然后</w:t>
      </w:r>
      <w:r>
        <w:rPr>
          <w:rFonts w:ascii="Times New Roman" w:hAnsi="Times New Roman"/>
          <w:b w:val="false"/>
          <w:i w:val="false"/>
          <w:color w:val="000000"/>
          <w:sz w:val="22"/>
        </w:rPr>
        <w:t>我右边是我一张网、一张票，渔船管理存在管理端需要发生什么事情我可能会去讲地铁的。</w:t>
      </w:r>
      <w:r>
        <w:rPr>
          <w:rFonts w:ascii="Times New Roman" w:hAnsi="Times New Roman"/>
          <w:b w:val="false"/>
          <w:i w:val="false"/>
          <w:color w:val="000000"/>
          <w:sz w:val="22"/>
        </w:rPr>
        <w:t>混合清分中心叫板袁宇称为西南。</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然后</w:t>
      </w:r>
      <w:r>
        <w:rPr>
          <w:rFonts w:ascii="Times New Roman" w:hAnsi="Times New Roman"/>
          <w:b w:val="false"/>
          <w:i w:val="false"/>
          <w:color w:val="000000"/>
          <w:sz w:val="22"/>
        </w:rPr>
        <w:t>我</w:t>
      </w:r>
      <w:r>
        <w:rPr>
          <w:rFonts w:ascii="Times New Roman" w:hAnsi="Times New Roman"/>
          <w:b w:val="false"/>
          <w:i w:val="false"/>
          <w:color w:val="000000"/>
          <w:sz w:val="22"/>
        </w:rPr>
        <w:t>然后</w:t>
      </w:r>
      <w:r>
        <w:rPr>
          <w:rFonts w:ascii="Times New Roman" w:hAnsi="Times New Roman"/>
          <w:b w:val="false"/>
          <w:i w:val="false"/>
          <w:color w:val="000000"/>
          <w:sz w:val="22"/>
        </w:rPr>
        <w:t>我会讲华语的安检、安检、呼气</w:t>
      </w:r>
      <w:r>
        <w:rPr>
          <w:rFonts w:ascii="Times New Roman" w:hAnsi="Times New Roman"/>
          <w:b w:val="false"/>
          <w:i w:val="false"/>
          <w:color w:val="000000"/>
          <w:sz w:val="22"/>
        </w:rPr>
        <w:t>呀</w:t>
      </w:r>
      <w:r>
        <w:rPr>
          <w:rFonts w:ascii="Times New Roman" w:hAnsi="Times New Roman"/>
          <w:b w:val="false"/>
          <w:i w:val="false"/>
          <w:color w:val="000000"/>
          <w:sz w:val="22"/>
        </w:rPr>
        <w:t>这些东西。</w:t>
      </w:r>
      <w:r>
        <w:rPr>
          <w:rFonts w:ascii="Times New Roman" w:hAnsi="Times New Roman"/>
          <w:b w:val="false"/>
          <w:i w:val="false"/>
          <w:color w:val="000000"/>
          <w:sz w:val="22"/>
        </w:rPr>
        <w:t>然后</w:t>
      </w:r>
      <w:r>
        <w:rPr>
          <w:rFonts w:ascii="Times New Roman" w:hAnsi="Times New Roman"/>
          <w:b w:val="false"/>
          <w:i w:val="false"/>
          <w:color w:val="000000"/>
          <w:sz w:val="22"/>
        </w:rPr>
        <w:t>左边就是</w:t>
      </w:r>
      <w:r>
        <w:rPr>
          <w:rFonts w:ascii="Times New Roman" w:hAnsi="Times New Roman"/>
          <w:b w:val="false"/>
          <w:i w:val="false"/>
          <w:color w:val="000000"/>
          <w:sz w:val="22"/>
        </w:rPr>
        <w:t>哎</w:t>
      </w:r>
      <w:r>
        <w:rPr>
          <w:rFonts w:ascii="Times New Roman" w:hAnsi="Times New Roman"/>
          <w:b w:val="false"/>
          <w:i w:val="false"/>
          <w:color w:val="000000"/>
          <w:sz w:val="22"/>
        </w:rPr>
        <w:t>我竟然一张人脸，我就直接坐着车就从东莞迁到了</w:t>
      </w:r>
      <w:r>
        <w:rPr>
          <w:rFonts w:ascii="Times New Roman" w:hAnsi="Times New Roman"/>
          <w:b w:val="false"/>
          <w:i w:val="false"/>
          <w:color w:val="000000"/>
          <w:sz w:val="22"/>
        </w:rPr>
        <w:t>这个</w:t>
      </w:r>
      <w:r>
        <w:rPr>
          <w:rFonts w:ascii="Times New Roman" w:hAnsi="Times New Roman"/>
          <w:b w:val="false"/>
          <w:i w:val="false"/>
          <w:color w:val="000000"/>
          <w:sz w:val="22"/>
        </w:rPr>
        <w:t>广州</w:t>
      </w:r>
      <w:r>
        <w:rPr>
          <w:rFonts w:ascii="Times New Roman" w:hAnsi="Times New Roman"/>
          <w:b w:val="false"/>
          <w:i w:val="false"/>
          <w:color w:val="000000"/>
          <w:sz w:val="22"/>
        </w:rPr>
        <w:t>啊</w:t>
      </w:r>
      <w:r>
        <w:rPr>
          <w:rFonts w:ascii="Times New Roman" w:hAnsi="Times New Roman"/>
          <w:b w:val="false"/>
          <w:i w:val="false"/>
          <w:color w:val="000000"/>
          <w:sz w:val="22"/>
        </w:rPr>
        <w:t>等等这样一些概念，</w:t>
      </w:r>
      <w:r>
        <w:rPr>
          <w:rFonts w:ascii="Times New Roman" w:hAnsi="Times New Roman"/>
          <w:b w:val="false"/>
          <w:i w:val="false"/>
          <w:color w:val="000000"/>
          <w:sz w:val="22"/>
        </w:rPr>
        <w:t>就是</w:t>
      </w:r>
      <w:r>
        <w:rPr>
          <w:rFonts w:ascii="Times New Roman" w:hAnsi="Times New Roman"/>
          <w:b w:val="false"/>
          <w:i w:val="false"/>
          <w:color w:val="000000"/>
          <w:sz w:val="22"/>
        </w:rPr>
        <w:t>左边还是会讲</w:t>
      </w:r>
      <w:r>
        <w:rPr>
          <w:rFonts w:ascii="Times New Roman" w:hAnsi="Times New Roman"/>
          <w:b w:val="false"/>
          <w:i w:val="false"/>
          <w:color w:val="000000"/>
          <w:sz w:val="22"/>
        </w:rPr>
        <w:t>那个</w:t>
      </w:r>
      <w:r>
        <w:rPr>
          <w:rFonts w:ascii="Times New Roman" w:hAnsi="Times New Roman"/>
          <w:b w:val="false"/>
          <w:i w:val="false"/>
          <w:color w:val="000000"/>
          <w:sz w:val="22"/>
        </w:rPr>
        <w:t>核心的理念</w:t>
      </w:r>
      <w:r>
        <w:rPr>
          <w:rFonts w:ascii="Times New Roman" w:hAnsi="Times New Roman"/>
          <w:b w:val="false"/>
          <w:i w:val="false"/>
          <w:color w:val="000000"/>
          <w:sz w:val="22"/>
        </w:rPr>
        <w:t>然后</w:t>
      </w:r>
      <w:r>
        <w:rPr>
          <w:rFonts w:ascii="Times New Roman" w:hAnsi="Times New Roman"/>
          <w:b w:val="false"/>
          <w:i w:val="false"/>
          <w:color w:val="000000"/>
          <w:sz w:val="22"/>
        </w:rPr>
        <w:t>右边还是</w:t>
      </w:r>
      <w:r>
        <w:rPr>
          <w:rFonts w:ascii="Times New Roman" w:hAnsi="Times New Roman"/>
          <w:b w:val="false"/>
          <w:i w:val="false"/>
          <w:color w:val="000000"/>
          <w:sz w:val="22"/>
        </w:rPr>
        <w:t>就是</w:t>
      </w:r>
      <w:r>
        <w:rPr>
          <w:rFonts w:ascii="Times New Roman" w:hAnsi="Times New Roman"/>
          <w:b w:val="false"/>
          <w:i w:val="false"/>
          <w:color w:val="000000"/>
          <w:sz w:val="22"/>
        </w:rPr>
        <w:t>展示方式是不变的，对吗？</w:t>
      </w:r>
      <w:r>
        <w:rPr>
          <w:rFonts w:ascii="Times New Roman" w:hAnsi="Times New Roman"/>
          <w:b w:val="false"/>
          <w:i w:val="false"/>
          <w:color w:val="000000"/>
          <w:sz w:val="22"/>
        </w:rPr>
        <w:t>嗯</w:t>
      </w:r>
      <w:r>
        <w:rPr>
          <w:rFonts w:ascii="Times New Roman" w:hAnsi="Times New Roman"/>
          <w:b w:val="false"/>
          <w:i w:val="false"/>
          <w:color w:val="000000"/>
          <w:sz w:val="22"/>
        </w:rPr>
        <w:t>我是最左边右边？能不能找打个怂屏？给他一张网一张票，一张小平显得特别小气。</w:t>
      </w:r>
      <w:r>
        <w:rPr>
          <w:rFonts w:ascii="Times New Roman" w:hAnsi="Times New Roman"/>
          <w:b w:val="false"/>
          <w:i w:val="false"/>
          <w:color w:val="000000"/>
          <w:sz w:val="22"/>
        </w:rPr>
        <w:t>这些可以，都都空间上都可以改，因为还没定。</w:t>
      </w:r>
      <w:r>
        <w:rPr>
          <w:rFonts w:ascii="Times New Roman" w:hAnsi="Times New Roman"/>
          <w:b w:val="false"/>
          <w:i w:val="false"/>
          <w:color w:val="000000"/>
          <w:sz w:val="22"/>
        </w:rPr>
        <w:t>就按照</w:t>
      </w:r>
      <w:r>
        <w:rPr>
          <w:rFonts w:ascii="Times New Roman" w:hAnsi="Times New Roman"/>
          <w:b w:val="false"/>
          <w:i w:val="false"/>
          <w:color w:val="000000"/>
          <w:sz w:val="22"/>
        </w:rPr>
        <w:t>就是</w:t>
      </w:r>
      <w:r>
        <w:rPr>
          <w:rFonts w:ascii="Times New Roman" w:hAnsi="Times New Roman"/>
          <w:b w:val="false"/>
          <w:i w:val="false"/>
          <w:color w:val="000000"/>
          <w:sz w:val="22"/>
        </w:rPr>
        <w:t>我们的故事脚本确定。</w:t>
      </w:r>
      <w:r>
        <w:rPr>
          <w:rFonts w:ascii="Times New Roman" w:hAnsi="Times New Roman"/>
          <w:b w:val="false"/>
          <w:i w:val="false"/>
          <w:color w:val="000000"/>
          <w:sz w:val="22"/>
        </w:rPr>
        <w:t>杨波总是提炼了六个还是八个八个八的那个没必要全靠</w:t>
      </w:r>
      <w:r>
        <w:rPr>
          <w:rFonts w:ascii="Times New Roman" w:hAnsi="Times New Roman"/>
          <w:b w:val="false"/>
          <w:i w:val="false"/>
          <w:color w:val="000000"/>
          <w:sz w:val="22"/>
        </w:rPr>
        <w:t>呃</w:t>
      </w:r>
      <w:r>
        <w:rPr>
          <w:rFonts w:ascii="Times New Roman" w:hAnsi="Times New Roman"/>
          <w:b w:val="false"/>
          <w:i w:val="false"/>
          <w:color w:val="000000"/>
          <w:sz w:val="22"/>
        </w:rPr>
        <w:t>学到。</w:t>
      </w:r>
      <w:r>
        <w:rPr>
          <w:rFonts w:ascii="Times New Roman" w:hAnsi="Times New Roman"/>
          <w:b w:val="false"/>
          <w:i w:val="false"/>
          <w:color w:val="000000"/>
          <w:sz w:val="22"/>
        </w:rPr>
        <w:t>凭借很难看，你看展及小型的利用率很低，语就用那小瓶看了，还有你这个陈金源右面是有个大屏，做所有13乘6的大腿特别的释放，那是问题往里装的东西。</w:t>
      </w:r>
      <w:r>
        <w:rPr>
          <w:rFonts w:ascii="Times New Roman" w:hAnsi="Times New Roman"/>
          <w:b w:val="false"/>
          <w:i w:val="false"/>
          <w:color w:val="000000"/>
          <w:sz w:val="22"/>
        </w:rPr>
        <w:t>嘛</w:t>
      </w:r>
      <w:r>
        <w:rPr>
          <w:rFonts w:ascii="Times New Roman" w:hAnsi="Times New Roman"/>
          <w:b w:val="false"/>
          <w:i w:val="false"/>
          <w:color w:val="000000"/>
          <w:sz w:val="22"/>
        </w:rPr>
        <w:t>各段的就在这一边，一小片还不如把它切开的，可以切换就行了。</w:t>
      </w:r>
      <w:r>
        <w:rPr>
          <w:rFonts w:ascii="Times New Roman" w:hAnsi="Times New Roman"/>
          <w:b w:val="false"/>
          <w:i w:val="false"/>
          <w:color w:val="000000"/>
          <w:sz w:val="22"/>
        </w:rPr>
        <w:t>嘛</w:t>
      </w:r>
      <w:r>
        <w:rPr>
          <w:rFonts w:ascii="Times New Roman" w:hAnsi="Times New Roman"/>
          <w:b w:val="false"/>
          <w:i w:val="false"/>
          <w:color w:val="000000"/>
          <w:sz w:val="22"/>
        </w:rPr>
        <w:t>也是有一些策划的一些东西了。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那</w:t>
      </w:r>
      <w:r>
        <w:rPr>
          <w:rFonts w:ascii="Times New Roman" w:hAnsi="Times New Roman"/>
          <w:b w:val="false"/>
          <w:i w:val="false"/>
          <w:color w:val="000000"/>
          <w:sz w:val="22"/>
        </w:rPr>
        <w:t>你看这新闻不是有个小触屏嘛？</w:t>
      </w:r>
      <w:r>
        <w:rPr>
          <w:rFonts w:ascii="Times New Roman" w:hAnsi="Times New Roman"/>
          <w:b w:val="false"/>
          <w:i w:val="false"/>
          <w:color w:val="000000"/>
          <w:sz w:val="22"/>
        </w:rPr>
        <w:t>嗯</w:t>
      </w:r>
      <w:r>
        <w:rPr>
          <w:rFonts w:ascii="Times New Roman" w:hAnsi="Times New Roman"/>
          <w:b w:val="false"/>
          <w:i w:val="false"/>
          <w:color w:val="000000"/>
          <w:sz w:val="22"/>
        </w:rPr>
        <w:t>但是落地的</w:t>
      </w:r>
      <w:r>
        <w:rPr>
          <w:rFonts w:ascii="Times New Roman" w:hAnsi="Times New Roman"/>
          <w:b w:val="false"/>
          <w:i w:val="false"/>
          <w:color w:val="000000"/>
          <w:sz w:val="22"/>
        </w:rPr>
        <w:t>这个</w:t>
      </w:r>
      <w:r>
        <w:rPr>
          <w:rFonts w:ascii="Times New Roman" w:hAnsi="Times New Roman"/>
          <w:b w:val="false"/>
          <w:i w:val="false"/>
          <w:color w:val="000000"/>
          <w:sz w:val="22"/>
        </w:rPr>
        <w:t>行程，最后办完了？</w:t>
      </w:r>
      <w:r>
        <w:rPr>
          <w:rFonts w:ascii="Times New Roman" w:hAnsi="Times New Roman"/>
          <w:b w:val="false"/>
          <w:i w:val="false"/>
          <w:color w:val="000000"/>
          <w:sz w:val="22"/>
        </w:rPr>
        <w:t>呗</w:t>
      </w:r>
      <w:r>
        <w:rPr>
          <w:rFonts w:ascii="Times New Roman" w:hAnsi="Times New Roman"/>
          <w:b w:val="false"/>
          <w:i w:val="false"/>
          <w:color w:val="000000"/>
          <w:sz w:val="22"/>
        </w:rPr>
        <w:t>广州地铁的精准网边上两三十成本总费用，车费连在一起的特斯。</w:t>
      </w:r>
      <w:r>
        <w:rPr>
          <w:rFonts w:ascii="Times New Roman" w:hAnsi="Times New Roman"/>
          <w:b w:val="false"/>
          <w:i w:val="false"/>
          <w:color w:val="000000"/>
          <w:sz w:val="22"/>
        </w:rPr>
        <w:t>你在那个什么等于里面的小片儿，我在放点，千可能，有可能是氛围的成绩。</w:t>
      </w:r>
      <w:r>
        <w:rPr>
          <w:rFonts w:ascii="Times New Roman" w:hAnsi="Times New Roman"/>
          <w:b w:val="false"/>
          <w:i w:val="false"/>
          <w:color w:val="000000"/>
          <w:sz w:val="22"/>
        </w:rPr>
        <w:t>但像我们现在去看，等级调掉了一个小瓶，上半时的也有些代表时的，那就这样，就不是从我们的产品维度来展现的，是从故事维度来考虑</w:t>
      </w:r>
      <w:r>
        <w:rPr>
          <w:rFonts w:ascii="Times New Roman" w:hAnsi="Times New Roman"/>
          <w:b w:val="false"/>
          <w:i w:val="false"/>
          <w:color w:val="000000"/>
          <w:sz w:val="22"/>
        </w:rPr>
        <w:t>就是说</w:t>
      </w:r>
      <w:r>
        <w:rPr>
          <w:rFonts w:ascii="Times New Roman" w:hAnsi="Times New Roman"/>
          <w:b w:val="false"/>
          <w:i w:val="false"/>
          <w:color w:val="000000"/>
          <w:sz w:val="22"/>
        </w:rPr>
        <w:t>现在有啥放啥。</w:t>
      </w:r>
      <w:r>
        <w:rPr>
          <w:rFonts w:ascii="Times New Roman" w:hAnsi="Times New Roman"/>
          <w:b w:val="false"/>
          <w:i w:val="false"/>
          <w:color w:val="000000"/>
          <w:sz w:val="22"/>
        </w:rPr>
        <w:t>是。</w:t>
      </w:r>
      <w:r>
        <w:rPr>
          <w:rFonts w:ascii="Times New Roman" w:hAnsi="Times New Roman"/>
          <w:b w:val="false"/>
          <w:i w:val="false"/>
          <w:color w:val="000000"/>
          <w:sz w:val="22"/>
        </w:rPr>
        <w:t>未来可能会发展到啥。</w:t>
      </w:r>
      <w:r>
        <w:rPr>
          <w:rFonts w:ascii="Times New Roman" w:hAnsi="Times New Roman"/>
          <w:b w:val="false"/>
          <w:i w:val="false"/>
          <w:color w:val="000000"/>
          <w:sz w:val="22"/>
        </w:rPr>
        <w:t>乐园也就是人你这样</w:t>
      </w:r>
      <w:r>
        <w:rPr>
          <w:rFonts w:ascii="Times New Roman" w:hAnsi="Times New Roman"/>
          <w:b w:val="false"/>
          <w:i w:val="false"/>
          <w:color w:val="000000"/>
          <w:sz w:val="22"/>
        </w:rPr>
        <w:t>的话</w:t>
      </w:r>
      <w:r>
        <w:rPr>
          <w:rFonts w:ascii="Times New Roman" w:hAnsi="Times New Roman"/>
          <w:b w:val="false"/>
          <w:i w:val="false"/>
          <w:color w:val="000000"/>
          <w:sz w:val="22"/>
        </w:rPr>
        <w:t>你左边还是一定要放平，因为一张网、一张票，一串成这种，层面会很丰富，就固定死的只有几个，东西还是搞不定的，那种不是，</w:t>
      </w:r>
      <w:r>
        <w:rPr>
          <w:rFonts w:ascii="Times New Roman" w:hAnsi="Times New Roman"/>
          <w:b w:val="false"/>
          <w:i w:val="false"/>
          <w:color w:val="000000"/>
          <w:sz w:val="22"/>
        </w:rPr>
        <w:t>就是</w:t>
      </w:r>
      <w:r>
        <w:rPr>
          <w:rFonts w:ascii="Times New Roman" w:hAnsi="Times New Roman"/>
          <w:b w:val="false"/>
          <w:i w:val="false"/>
          <w:color w:val="000000"/>
          <w:sz w:val="22"/>
        </w:rPr>
        <w:t>大湾区而已。</w:t>
      </w:r>
      <w:r>
        <w:rPr>
          <w:rFonts w:ascii="Times New Roman" w:hAnsi="Times New Roman"/>
          <w:b w:val="false"/>
          <w:i w:val="false"/>
          <w:color w:val="000000"/>
          <w:sz w:val="22"/>
        </w:rPr>
        <w:t>我们只聚焦大湾区的鬼样，我到时候其他地方也可以，</w:t>
      </w:r>
      <w:r>
        <w:rPr>
          <w:rFonts w:ascii="Times New Roman" w:hAnsi="Times New Roman"/>
          <w:b w:val="false"/>
          <w:i w:val="false"/>
          <w:color w:val="000000"/>
          <w:sz w:val="22"/>
        </w:rPr>
        <w:t>啊</w:t>
      </w:r>
      <w:r>
        <w:rPr>
          <w:rFonts w:ascii="Times New Roman" w:hAnsi="Times New Roman"/>
          <w:b w:val="false"/>
          <w:i w:val="false"/>
          <w:color w:val="000000"/>
          <w:sz w:val="22"/>
        </w:rPr>
        <w:t>长三角也可以。</w:t>
      </w:r>
      <w:r>
        <w:rPr>
          <w:rFonts w:ascii="Times New Roman" w:hAnsi="Times New Roman"/>
          <w:b w:val="false"/>
          <w:i w:val="false"/>
          <w:color w:val="000000"/>
          <w:sz w:val="22"/>
        </w:rPr>
        <w:t>所以</w:t>
      </w:r>
      <w:r>
        <w:rPr>
          <w:rFonts w:ascii="Times New Roman" w:hAnsi="Times New Roman"/>
          <w:b w:val="false"/>
          <w:i w:val="false"/>
          <w:color w:val="000000"/>
          <w:sz w:val="22"/>
        </w:rPr>
        <w:t>没</w:t>
      </w:r>
      <w:r>
        <w:rPr>
          <w:rFonts w:ascii="Times New Roman" w:hAnsi="Times New Roman"/>
          <w:b w:val="false"/>
          <w:i w:val="false"/>
          <w:color w:val="000000"/>
          <w:sz w:val="22"/>
        </w:rPr>
        <w:t>没办法，也要搞定，大家都要搞，我们只是说大湾区可以率先实现。</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嘛</w:t>
      </w:r>
      <w:r>
        <w:rPr>
          <w:rFonts w:ascii="Times New Roman" w:hAnsi="Times New Roman"/>
          <w:b w:val="false"/>
          <w:i w:val="false"/>
          <w:color w:val="000000"/>
          <w:sz w:val="22"/>
        </w:rPr>
        <w:t>嗯</w:t>
      </w:r>
      <w:r>
        <w:rPr>
          <w:rFonts w:ascii="Times New Roman" w:hAnsi="Times New Roman"/>
          <w:b w:val="false"/>
          <w:i w:val="false"/>
          <w:color w:val="000000"/>
          <w:sz w:val="22"/>
        </w:rPr>
        <w:t>然后</w:t>
      </w:r>
      <w:r>
        <w:rPr>
          <w:rFonts w:ascii="Times New Roman" w:hAnsi="Times New Roman"/>
          <w:b w:val="false"/>
          <w:i w:val="false"/>
          <w:color w:val="000000"/>
          <w:sz w:val="22"/>
        </w:rPr>
        <w:t>我们到时候会两个屏，虽然都有两个屏，但是会按照时间维度，右边的屏限量。</w:t>
      </w:r>
      <w:r>
        <w:rPr>
          <w:rFonts w:ascii="Times New Roman" w:hAnsi="Times New Roman"/>
          <w:b w:val="false"/>
          <w:i w:val="false"/>
          <w:color w:val="000000"/>
          <w:sz w:val="22"/>
        </w:rPr>
        <w:t>因为乘客一般是6点钟之后才能进站，</w:t>
      </w:r>
      <w:r>
        <w:rPr>
          <w:rFonts w:ascii="Times New Roman" w:hAnsi="Times New Roman"/>
          <w:b w:val="false"/>
          <w:i w:val="false"/>
          <w:color w:val="000000"/>
          <w:sz w:val="22"/>
        </w:rPr>
        <w:t>嘛</w:t>
      </w:r>
      <w:r>
        <w:rPr>
          <w:rFonts w:ascii="Times New Roman" w:hAnsi="Times New Roman"/>
          <w:b w:val="false"/>
          <w:i w:val="false"/>
          <w:color w:val="000000"/>
          <w:sz w:val="22"/>
        </w:rPr>
        <w:t>要在凌晨的时候，我们这边的系统可能陆陆续续开始启动了，或者我前天在家里三个场景。</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或前后的价格。</w:t>
      </w:r>
      <w:r>
        <w:rPr>
          <w:rFonts w:ascii="Times New Roman" w:hAnsi="Times New Roman"/>
          <w:b w:val="false"/>
          <w:i w:val="false"/>
          <w:color w:val="000000"/>
          <w:sz w:val="22"/>
        </w:rPr>
        <w:t>在大湾区的地铁里面？</w:t>
      </w:r>
      <w:r>
        <w:rPr>
          <w:rFonts w:ascii="Times New Roman" w:hAnsi="Times New Roman"/>
          <w:b w:val="false"/>
          <w:i w:val="false"/>
          <w:color w:val="000000"/>
          <w:sz w:val="22"/>
        </w:rPr>
        <w:t>对吧</w:t>
      </w:r>
      <w:r>
        <w:rPr>
          <w:rFonts w:ascii="Times New Roman" w:hAnsi="Times New Roman"/>
          <w:b w:val="false"/>
          <w:i w:val="false"/>
          <w:color w:val="000000"/>
          <w:sz w:val="22"/>
        </w:rPr>
        <w:t>一张网一张票，一串程度如何体现的？凌晨几点光光我这边系统就开始启动了。</w:t>
      </w:r>
      <w:r>
        <w:rPr>
          <w:rFonts w:ascii="Times New Roman" w:hAnsi="Times New Roman"/>
          <w:b w:val="false"/>
          <w:i w:val="false"/>
          <w:color w:val="000000"/>
          <w:sz w:val="22"/>
        </w:rPr>
        <w:t>这个算清分</w:t>
      </w:r>
      <w:r>
        <w:rPr>
          <w:rFonts w:ascii="Times New Roman" w:hAnsi="Times New Roman"/>
          <w:b w:val="false"/>
          <w:i w:val="false"/>
          <w:color w:val="000000"/>
          <w:sz w:val="22"/>
        </w:rPr>
        <w:t>啊</w:t>
      </w:r>
      <w:r>
        <w:rPr>
          <w:rFonts w:ascii="Times New Roman" w:hAnsi="Times New Roman"/>
          <w:b w:val="false"/>
          <w:i w:val="false"/>
          <w:color w:val="000000"/>
          <w:sz w:val="22"/>
        </w:rPr>
        <w:t>算算票价</w:t>
      </w:r>
      <w:r>
        <w:rPr>
          <w:rFonts w:ascii="Times New Roman" w:hAnsi="Times New Roman"/>
          <w:b w:val="false"/>
          <w:i w:val="false"/>
          <w:color w:val="000000"/>
          <w:sz w:val="22"/>
        </w:rPr>
        <w:t>啊</w:t>
      </w:r>
      <w:r>
        <w:rPr>
          <w:rFonts w:ascii="Times New Roman" w:hAnsi="Times New Roman"/>
          <w:b w:val="false"/>
          <w:i w:val="false"/>
          <w:color w:val="000000"/>
          <w:sz w:val="22"/>
        </w:rPr>
        <w:t>这些东西</w:t>
      </w:r>
      <w:r>
        <w:rPr>
          <w:rFonts w:ascii="Times New Roman" w:hAnsi="Times New Roman"/>
          <w:b w:val="false"/>
          <w:i w:val="false"/>
          <w:color w:val="000000"/>
          <w:sz w:val="22"/>
        </w:rPr>
        <w:t>然后</w:t>
      </w:r>
      <w:r>
        <w:rPr>
          <w:rFonts w:ascii="Times New Roman" w:hAnsi="Times New Roman"/>
          <w:b w:val="false"/>
          <w:i w:val="false"/>
          <w:color w:val="000000"/>
          <w:sz w:val="22"/>
        </w:rPr>
        <w:t>到了那个时间以后，那边逐渐的屏幕就开始亮了。</w:t>
      </w:r>
      <w:r>
        <w:rPr>
          <w:rFonts w:ascii="Times New Roman" w:hAnsi="Times New Roman"/>
          <w:b w:val="false"/>
          <w:i w:val="false"/>
          <w:color w:val="000000"/>
          <w:sz w:val="22"/>
        </w:rPr>
        <w:t>有乘客进来了，然后怎么怎么样，你把脚本仔细的再写写。</w:t>
      </w:r>
      <w:r>
        <w:rPr>
          <w:rFonts w:ascii="Times New Roman" w:hAnsi="Times New Roman"/>
          <w:b w:val="false"/>
          <w:i w:val="false"/>
          <w:color w:val="000000"/>
          <w:sz w:val="22"/>
        </w:rPr>
        <w:t>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w:t>
      </w:r>
      <w:r>
        <w:rPr>
          <w:rFonts w:ascii="Times New Roman" w:hAnsi="Times New Roman"/>
          <w:b w:val="false"/>
          <w:i w:val="false"/>
          <w:color w:val="000000"/>
          <w:sz w:val="22"/>
        </w:rPr>
        <w:t>对，写完了之后我们再商量下到底是屏还是投影</w:t>
      </w:r>
      <w:r>
        <w:rPr>
          <w:rFonts w:ascii="Times New Roman" w:hAnsi="Times New Roman"/>
          <w:b w:val="false"/>
          <w:i w:val="false"/>
          <w:color w:val="000000"/>
          <w:sz w:val="22"/>
        </w:rPr>
        <w:t>啊</w:t>
      </w:r>
      <w:r>
        <w:rPr>
          <w:rFonts w:ascii="Times New Roman" w:hAnsi="Times New Roman"/>
          <w:b w:val="false"/>
          <w:i w:val="false"/>
          <w:color w:val="000000"/>
          <w:sz w:val="22"/>
        </w:rPr>
        <w:t>还是什么，有没有一些交互的点位</w:t>
      </w:r>
      <w:r>
        <w:rPr>
          <w:rFonts w:ascii="Times New Roman" w:hAnsi="Times New Roman"/>
          <w:b w:val="false"/>
          <w:i w:val="false"/>
          <w:color w:val="000000"/>
          <w:sz w:val="22"/>
        </w:rPr>
        <w:t>啊</w:t>
      </w:r>
      <w:r>
        <w:rPr>
          <w:rFonts w:ascii="Times New Roman" w:hAnsi="Times New Roman"/>
          <w:b w:val="false"/>
          <w:i w:val="false"/>
          <w:color w:val="000000"/>
          <w:sz w:val="22"/>
        </w:rPr>
        <w:t>我觉得这个得上再商量。</w:t>
      </w:r>
      <w:r>
        <w:rPr>
          <w:rFonts w:ascii="Times New Roman" w:hAnsi="Times New Roman"/>
          <w:b w:val="false"/>
          <w:i w:val="false"/>
          <w:color w:val="000000"/>
          <w:sz w:val="22"/>
        </w:rPr>
        <w:t>对，先前到处都是视频的。</w:t>
      </w:r>
      <w:r>
        <w:rPr>
          <w:rFonts w:ascii="Times New Roman" w:hAnsi="Times New Roman"/>
          <w:b w:val="false"/>
          <w:i w:val="false"/>
          <w:color w:val="000000"/>
          <w:sz w:val="22"/>
        </w:rPr>
        <w:t>态度屏</w:t>
      </w:r>
      <w:r>
        <w:rPr>
          <w:rFonts w:ascii="Times New Roman" w:hAnsi="Times New Roman"/>
          <w:b w:val="false"/>
          <w:i w:val="false"/>
          <w:color w:val="000000"/>
          <w:sz w:val="22"/>
        </w:rPr>
        <w:t>吗</w:t>
      </w:r>
      <w:r>
        <w:rPr>
          <w:rFonts w:ascii="Times New Roman" w:hAnsi="Times New Roman"/>
          <w:b w:val="false"/>
          <w:i w:val="false"/>
          <w:color w:val="000000"/>
          <w:sz w:val="22"/>
        </w:rPr>
        <w:t>他这个也没法搞顺丰。</w:t>
      </w:r>
      <w:r>
        <w:rPr>
          <w:rFonts w:ascii="Times New Roman" w:hAnsi="Times New Roman"/>
          <w:b w:val="false"/>
          <w:i w:val="false"/>
          <w:color w:val="000000"/>
          <w:sz w:val="22"/>
        </w:rPr>
        <w:t>呢</w:t>
      </w:r>
      <w:r>
        <w:rPr>
          <w:rFonts w:ascii="Times New Roman" w:hAnsi="Times New Roman"/>
          <w:b w:val="false"/>
          <w:i w:val="false"/>
          <w:color w:val="000000"/>
          <w:sz w:val="22"/>
        </w:rPr>
        <w:t>刚才讲的没法管系统，只能是</w:t>
      </w:r>
      <w:r>
        <w:rPr>
          <w:rFonts w:ascii="Times New Roman" w:hAnsi="Times New Roman"/>
          <w:b w:val="false"/>
          <w:i w:val="false"/>
          <w:color w:val="000000"/>
          <w:sz w:val="22"/>
        </w:rPr>
        <w:t>这个</w:t>
      </w:r>
      <w:r>
        <w:rPr>
          <w:rFonts w:ascii="Times New Roman" w:hAnsi="Times New Roman"/>
          <w:b w:val="false"/>
          <w:i w:val="false"/>
          <w:color w:val="000000"/>
          <w:sz w:val="22"/>
        </w:rPr>
        <w:t>假期。</w:t>
      </w:r>
      <w:r>
        <w:rPr>
          <w:rFonts w:ascii="Times New Roman" w:hAnsi="Times New Roman"/>
          <w:b w:val="false"/>
          <w:i w:val="false"/>
          <w:color w:val="000000"/>
          <w:sz w:val="22"/>
        </w:rPr>
        <w:t>所以我觉得有些地方</w:t>
      </w:r>
      <w:r>
        <w:rPr>
          <w:rFonts w:ascii="Times New Roman" w:hAnsi="Times New Roman"/>
          <w:b w:val="false"/>
          <w:i w:val="false"/>
          <w:color w:val="000000"/>
          <w:sz w:val="22"/>
        </w:rPr>
        <w:t>呢</w:t>
      </w:r>
      <w:r>
        <w:rPr>
          <w:rFonts w:ascii="Times New Roman" w:hAnsi="Times New Roman"/>
          <w:b w:val="false"/>
          <w:i w:val="false"/>
          <w:color w:val="000000"/>
          <w:sz w:val="22"/>
        </w:rPr>
        <w:t>是做的是视频，但实际上要让</w:t>
      </w:r>
      <w:r>
        <w:rPr>
          <w:rFonts w:ascii="Times New Roman" w:hAnsi="Times New Roman"/>
          <w:b w:val="false"/>
          <w:i w:val="false"/>
          <w:color w:val="000000"/>
          <w:sz w:val="22"/>
        </w:rPr>
        <w:t>那个</w:t>
      </w:r>
      <w:r>
        <w:rPr>
          <w:rFonts w:ascii="Times New Roman" w:hAnsi="Times New Roman"/>
          <w:b w:val="false"/>
          <w:i w:val="false"/>
          <w:color w:val="000000"/>
          <w:sz w:val="22"/>
        </w:rPr>
        <w:t>受众感觉我是在选择一些场景和，往下进入一个眼镜的</w:t>
      </w:r>
      <w:r>
        <w:rPr>
          <w:rFonts w:ascii="Times New Roman" w:hAnsi="Times New Roman"/>
          <w:b w:val="false"/>
          <w:i w:val="false"/>
          <w:color w:val="000000"/>
          <w:sz w:val="22"/>
        </w:rPr>
        <w:t>这个</w:t>
      </w:r>
      <w:r>
        <w:rPr>
          <w:rFonts w:ascii="Times New Roman" w:hAnsi="Times New Roman"/>
          <w:b w:val="false"/>
          <w:i w:val="false"/>
          <w:color w:val="000000"/>
          <w:sz w:val="22"/>
        </w:rPr>
        <w:t>过程，有代入感，而不是针对一个视频。</w:t>
      </w:r>
      <w:r>
        <w:rPr>
          <w:rFonts w:ascii="Times New Roman" w:hAnsi="Times New Roman"/>
          <w:b w:val="false"/>
          <w:i w:val="false"/>
          <w:color w:val="000000"/>
          <w:sz w:val="22"/>
        </w:rPr>
        <w:t>就在那花一直播。</w:t>
      </w:r>
      <w:r>
        <w:rPr>
          <w:rFonts w:ascii="Times New Roman" w:hAnsi="Times New Roman"/>
          <w:b w:val="false"/>
          <w:i w:val="false"/>
          <w:color w:val="000000"/>
          <w:sz w:val="22"/>
        </w:rPr>
        <w:t>其实就是做个预算，</w:t>
      </w:r>
      <w:r>
        <w:rPr>
          <w:rFonts w:ascii="Times New Roman" w:hAnsi="Times New Roman"/>
          <w:b w:val="false"/>
          <w:i w:val="false"/>
          <w:color w:val="000000"/>
          <w:sz w:val="22"/>
        </w:rPr>
        <w:t>对吧</w:t>
      </w:r>
      <w:r>
        <w:rPr>
          <w:rFonts w:ascii="Times New Roman" w:hAnsi="Times New Roman"/>
          <w:b w:val="false"/>
          <w:i w:val="false"/>
          <w:color w:val="000000"/>
          <w:sz w:val="22"/>
        </w:rPr>
        <w:t>你把几个视频串起来，有些</w:t>
      </w:r>
      <w:r>
        <w:rPr>
          <w:rFonts w:ascii="Times New Roman" w:hAnsi="Times New Roman"/>
          <w:b w:val="false"/>
          <w:i w:val="false"/>
          <w:color w:val="000000"/>
          <w:sz w:val="22"/>
        </w:rPr>
        <w:t>那个</w:t>
      </w:r>
      <w:r>
        <w:rPr>
          <w:rFonts w:ascii="Times New Roman" w:hAnsi="Times New Roman"/>
          <w:b w:val="false"/>
          <w:i w:val="false"/>
          <w:color w:val="000000"/>
          <w:sz w:val="22"/>
        </w:rPr>
        <w:t>热点满天飞屏切换就行？</w:t>
      </w:r>
      <w:r>
        <w:rPr>
          <w:rFonts w:ascii="Times New Roman" w:hAnsi="Times New Roman"/>
          <w:b w:val="false"/>
          <w:i w:val="false"/>
          <w:color w:val="000000"/>
          <w:sz w:val="22"/>
        </w:rPr>
        <w:t>对吧</w:t>
      </w:r>
      <w:r>
        <w:rPr>
          <w:rFonts w:ascii="Times New Roman" w:hAnsi="Times New Roman"/>
          <w:b w:val="false"/>
          <w:i w:val="false"/>
          <w:color w:val="000000"/>
          <w:sz w:val="22"/>
        </w:rPr>
        <w:t>那</w:t>
      </w:r>
      <w:r>
        <w:rPr>
          <w:rFonts w:ascii="Times New Roman" w:hAnsi="Times New Roman"/>
          <w:b w:val="false"/>
          <w:i w:val="false"/>
          <w:color w:val="000000"/>
          <w:sz w:val="22"/>
        </w:rPr>
        <w:t>你对现在的</w:t>
      </w:r>
      <w:r>
        <w:rPr>
          <w:rFonts w:ascii="Times New Roman" w:hAnsi="Times New Roman"/>
          <w:b w:val="false"/>
          <w:i w:val="false"/>
          <w:color w:val="000000"/>
          <w:sz w:val="22"/>
        </w:rPr>
        <w:t>那个</w:t>
      </w:r>
      <w:r>
        <w:rPr>
          <w:rFonts w:ascii="Times New Roman" w:hAnsi="Times New Roman"/>
          <w:b w:val="false"/>
          <w:i w:val="false"/>
          <w:color w:val="000000"/>
          <w:sz w:val="22"/>
        </w:rPr>
        <w:t>视频网站都已经是这样了，他讲比如说他有一个人在说评书的时候，收到一个问题，说</w:t>
      </w:r>
      <w:r>
        <w:rPr>
          <w:rFonts w:ascii="Times New Roman" w:hAnsi="Times New Roman"/>
          <w:b w:val="false"/>
          <w:i w:val="false"/>
          <w:color w:val="000000"/>
          <w:sz w:val="22"/>
        </w:rPr>
        <w:t>诶</w:t>
      </w:r>
      <w:r>
        <w:rPr>
          <w:rFonts w:ascii="Times New Roman" w:hAnsi="Times New Roman"/>
          <w:b w:val="false"/>
          <w:i w:val="false"/>
          <w:color w:val="000000"/>
          <w:sz w:val="22"/>
        </w:rPr>
        <w:t>一个选项，来听一下我讲的，就这样可能会好一些。</w:t>
      </w:r>
      <w:r>
        <w:rPr>
          <w:rFonts w:ascii="Times New Roman" w:hAnsi="Times New Roman"/>
          <w:b w:val="false"/>
          <w:i w:val="false"/>
          <w:color w:val="000000"/>
          <w:sz w:val="22"/>
        </w:rPr>
        <w:t>你在过程当中</w:t>
      </w:r>
      <w:r>
        <w:rPr>
          <w:rFonts w:ascii="Times New Roman" w:hAnsi="Times New Roman"/>
          <w:b w:val="false"/>
          <w:i w:val="false"/>
          <w:color w:val="000000"/>
          <w:sz w:val="22"/>
        </w:rPr>
        <w:t>呢</w:t>
      </w:r>
      <w:r>
        <w:rPr>
          <w:rFonts w:ascii="Times New Roman" w:hAnsi="Times New Roman"/>
          <w:b w:val="false"/>
          <w:i w:val="false"/>
          <w:color w:val="000000"/>
          <w:sz w:val="22"/>
        </w:rPr>
        <w:t>就可以穿插讲解。</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诶</w:t>
      </w:r>
      <w:r>
        <w:rPr>
          <w:rFonts w:ascii="Times New Roman" w:hAnsi="Times New Roman"/>
          <w:b w:val="false"/>
          <w:i w:val="false"/>
          <w:color w:val="000000"/>
          <w:sz w:val="22"/>
        </w:rPr>
        <w:t>琴在车里的时候。</w:t>
      </w:r>
      <w:r>
        <w:rPr>
          <w:rFonts w:ascii="Times New Roman" w:hAnsi="Times New Roman"/>
          <w:b w:val="false"/>
          <w:i w:val="false"/>
          <w:color w:val="000000"/>
          <w:sz w:val="22"/>
        </w:rPr>
        <w:t>嗯</w:t>
      </w:r>
      <w:r>
        <w:rPr>
          <w:rFonts w:ascii="Times New Roman" w:hAnsi="Times New Roman"/>
          <w:b w:val="false"/>
          <w:i w:val="false"/>
          <w:color w:val="000000"/>
          <w:sz w:val="22"/>
        </w:rPr>
        <w:t>不是说他真要请假，我可以让他继续演，但是停在车里我给你讲解一下，</w:t>
      </w:r>
      <w:r>
        <w:rPr>
          <w:rFonts w:ascii="Times New Roman" w:hAnsi="Times New Roman"/>
          <w:b w:val="false"/>
          <w:i w:val="false"/>
          <w:color w:val="000000"/>
          <w:sz w:val="22"/>
        </w:rPr>
        <w:t>然后</w:t>
      </w:r>
      <w:r>
        <w:rPr>
          <w:rFonts w:ascii="Times New Roman" w:hAnsi="Times New Roman"/>
          <w:b w:val="false"/>
          <w:i w:val="false"/>
          <w:color w:val="000000"/>
          <w:sz w:val="22"/>
        </w:rPr>
        <w:t>我再说继续。</w:t>
      </w:r>
      <w:r>
        <w:rPr>
          <w:rFonts w:ascii="Times New Roman" w:hAnsi="Times New Roman"/>
          <w:b w:val="false"/>
          <w:i w:val="false"/>
          <w:color w:val="000000"/>
          <w:sz w:val="22"/>
        </w:rPr>
        <w:t>嗯</w:t>
      </w:r>
      <w:r>
        <w:rPr>
          <w:rFonts w:ascii="Times New Roman" w:hAnsi="Times New Roman"/>
          <w:b w:val="false"/>
          <w:i w:val="false"/>
          <w:color w:val="000000"/>
          <w:sz w:val="22"/>
        </w:rPr>
        <w:t>他就继续。</w:t>
      </w:r>
      <w:r>
        <w:rPr>
          <w:rFonts w:ascii="Times New Roman" w:hAnsi="Times New Roman"/>
          <w:b w:val="false"/>
          <w:i w:val="false"/>
          <w:color w:val="000000"/>
          <w:sz w:val="22"/>
        </w:rPr>
        <w:t>有一些交互的那种，</w:t>
      </w:r>
      <w:r>
        <w:rPr>
          <w:rFonts w:ascii="Times New Roman" w:hAnsi="Times New Roman"/>
          <w:b w:val="false"/>
          <w:i w:val="false"/>
          <w:color w:val="000000"/>
          <w:sz w:val="22"/>
        </w:rPr>
        <w:t>然后</w:t>
      </w:r>
      <w:r>
        <w:rPr>
          <w:rFonts w:ascii="Times New Roman" w:hAnsi="Times New Roman"/>
          <w:b w:val="false"/>
          <w:i w:val="false"/>
          <w:color w:val="000000"/>
          <w:sz w:val="22"/>
        </w:rPr>
        <w:t>或者身体有这里有几个场景，</w:t>
      </w:r>
      <w:r>
        <w:rPr>
          <w:rFonts w:ascii="Times New Roman" w:hAnsi="Times New Roman"/>
          <w:b w:val="false"/>
          <w:i w:val="false"/>
          <w:color w:val="000000"/>
          <w:sz w:val="22"/>
        </w:rPr>
        <w:t>诶</w:t>
      </w:r>
      <w:r>
        <w:rPr>
          <w:rFonts w:ascii="Times New Roman" w:hAnsi="Times New Roman"/>
          <w:b w:val="false"/>
          <w:i w:val="false"/>
          <w:color w:val="000000"/>
          <w:sz w:val="22"/>
        </w:rPr>
        <w:t>比如说今天是周五，今天是周末，</w:t>
      </w:r>
      <w:r>
        <w:rPr>
          <w:rFonts w:ascii="Times New Roman" w:hAnsi="Times New Roman"/>
          <w:b w:val="false"/>
          <w:i w:val="false"/>
          <w:color w:val="000000"/>
          <w:sz w:val="22"/>
        </w:rPr>
        <w:t>啊</w:t>
      </w:r>
      <w:r>
        <w:rPr>
          <w:rFonts w:ascii="Times New Roman" w:hAnsi="Times New Roman"/>
          <w:b w:val="false"/>
          <w:i w:val="false"/>
          <w:color w:val="000000"/>
          <w:sz w:val="22"/>
        </w:rPr>
        <w:t>周末遇到了会怎么样？你都有选择，她又继续往下。</w:t>
      </w:r>
      <w:r>
        <w:rPr>
          <w:rFonts w:ascii="Times New Roman" w:hAnsi="Times New Roman"/>
          <w:b w:val="false"/>
          <w:i w:val="false"/>
          <w:color w:val="000000"/>
          <w:sz w:val="22"/>
        </w:rPr>
        <w:t>你来的时候受众客人来的时候，你不一定要把每个场景都给他看，买什么人，我讲什么故事，有那么两三个故事来选，对。</w:t>
      </w:r>
      <w:r>
        <w:rPr>
          <w:rFonts w:ascii="Times New Roman" w:hAnsi="Times New Roman"/>
          <w:b w:val="false"/>
          <w:i w:val="false"/>
          <w:color w:val="000000"/>
          <w:sz w:val="22"/>
        </w:rPr>
        <w:t>然后</w:t>
      </w:r>
      <w:r>
        <w:rPr>
          <w:rFonts w:ascii="Times New Roman" w:hAnsi="Times New Roman"/>
          <w:b w:val="false"/>
          <w:i w:val="false"/>
          <w:color w:val="000000"/>
          <w:sz w:val="22"/>
        </w:rPr>
        <w:t>那个</w:t>
      </w:r>
      <w:r>
        <w:rPr>
          <w:rFonts w:ascii="Times New Roman" w:hAnsi="Times New Roman"/>
          <w:b w:val="false"/>
          <w:i w:val="false"/>
          <w:color w:val="000000"/>
          <w:sz w:val="22"/>
        </w:rPr>
        <w:t>以后领导来，每次还看的有点不一样，这样更加深入一些场景化的会更立体一些。</w:t>
      </w:r>
      <w:r>
        <w:rPr>
          <w:rFonts w:ascii="Times New Roman" w:hAnsi="Times New Roman"/>
          <w:b w:val="false"/>
          <w:i w:val="false"/>
          <w:color w:val="000000"/>
          <w:sz w:val="22"/>
        </w:rPr>
        <w:t>还是看起来是看起来是一个长期的狗看起来是个产品演示，实际是个视频在那部分。</w:t>
      </w:r>
      <w:r>
        <w:rPr>
          <w:rFonts w:ascii="Times New Roman" w:hAnsi="Times New Roman"/>
          <w:b w:val="false"/>
          <w:i w:val="false"/>
          <w:color w:val="000000"/>
          <w:sz w:val="22"/>
        </w:rPr>
        <w:t>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作为I15页面可以切换，它分几段视频给我们就对。</w:t>
      </w:r>
      <w:r>
        <w:rPr>
          <w:rFonts w:ascii="Times New Roman" w:hAnsi="Times New Roman"/>
          <w:b w:val="false"/>
          <w:i w:val="false"/>
          <w:color w:val="000000"/>
          <w:sz w:val="22"/>
        </w:rPr>
        <w:t>他爱吃5000块就行了。</w:t>
      </w:r>
      <w:r>
        <w:rPr>
          <w:rFonts w:ascii="Times New Roman" w:hAnsi="Times New Roman"/>
          <w:b w:val="false"/>
          <w:i w:val="false"/>
          <w:color w:val="000000"/>
          <w:sz w:val="22"/>
        </w:rPr>
        <w:t>嘛</w:t>
      </w:r>
      <w:r>
        <w:rPr>
          <w:rFonts w:ascii="Times New Roman" w:hAnsi="Times New Roman"/>
          <w:b w:val="false"/>
          <w:i w:val="false"/>
          <w:color w:val="000000"/>
          <w:sz w:val="22"/>
        </w:rPr>
        <w:t>就</w:t>
      </w:r>
      <w:r>
        <w:rPr>
          <w:rFonts w:ascii="Times New Roman" w:hAnsi="Times New Roman"/>
          <w:b w:val="false"/>
          <w:i w:val="false"/>
          <w:color w:val="000000"/>
          <w:sz w:val="22"/>
        </w:rPr>
        <w:t>就我刚才说的那个旧版区别集合成。</w:t>
      </w:r>
      <w:r>
        <w:rPr>
          <w:rFonts w:ascii="Times New Roman" w:hAnsi="Times New Roman"/>
          <w:b w:val="false"/>
          <w:i w:val="false"/>
          <w:color w:val="000000"/>
          <w:sz w:val="22"/>
        </w:rPr>
        <w:t>我在想这是我想对他做一点点生存，做的变化。</w:t>
      </w:r>
      <w:r>
        <w:rPr>
          <w:rFonts w:ascii="Times New Roman" w:hAnsi="Times New Roman"/>
          <w:b w:val="false"/>
          <w:i w:val="false"/>
          <w:color w:val="000000"/>
          <w:sz w:val="22"/>
        </w:rPr>
        <w:t>在先还有，你解决节能</w:t>
      </w:r>
      <w:r>
        <w:rPr>
          <w:rFonts w:ascii="Times New Roman" w:hAnsi="Times New Roman"/>
          <w:b w:val="false"/>
          <w:i w:val="false"/>
          <w:color w:val="000000"/>
          <w:sz w:val="22"/>
        </w:rPr>
        <w:t>呢</w:t>
      </w:r>
      <w:r>
        <w:rPr>
          <w:rFonts w:ascii="Times New Roman" w:hAnsi="Times New Roman"/>
          <w:b w:val="false"/>
          <w:i w:val="false"/>
          <w:color w:val="000000"/>
          <w:sz w:val="22"/>
        </w:rPr>
        <w:t>智慧运维</w:t>
      </w:r>
      <w:r>
        <w:rPr>
          <w:rFonts w:ascii="Times New Roman" w:hAnsi="Times New Roman"/>
          <w:b w:val="false"/>
          <w:i w:val="false"/>
          <w:color w:val="000000"/>
          <w:sz w:val="22"/>
        </w:rPr>
        <w:t>啊</w:t>
      </w:r>
      <w:r>
        <w:rPr>
          <w:rFonts w:ascii="Times New Roman" w:hAnsi="Times New Roman"/>
          <w:b w:val="false"/>
          <w:i w:val="false"/>
          <w:color w:val="000000"/>
          <w:sz w:val="22"/>
        </w:rPr>
        <w:t>什么的可以发</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一两个车，总成绩九记，我们现在已经实现了吗？就你有时的有时可能展现的形式，10月点，但我这些能力我都已经具备了，只是说在另一种交互模式下的一个崭新而已。</w:t>
      </w:r>
      <w:r>
        <w:rPr>
          <w:rFonts w:ascii="Times New Roman" w:hAnsi="Times New Roman"/>
          <w:b w:val="false"/>
          <w:i w:val="false"/>
          <w:color w:val="000000"/>
          <w:sz w:val="22"/>
        </w:rPr>
        <w:t>我觉得是前面讲的，在场景</w:t>
      </w:r>
      <w:r>
        <w:rPr>
          <w:rFonts w:ascii="Times New Roman" w:hAnsi="Times New Roman"/>
          <w:b w:val="false"/>
          <w:i w:val="false"/>
          <w:color w:val="000000"/>
          <w:sz w:val="22"/>
        </w:rPr>
        <w:t>吧</w:t>
      </w:r>
      <w:r>
        <w:rPr>
          <w:rFonts w:ascii="Times New Roman" w:hAnsi="Times New Roman"/>
          <w:b w:val="false"/>
          <w:i w:val="false"/>
          <w:color w:val="000000"/>
          <w:sz w:val="22"/>
        </w:rPr>
        <w:t>大家都能理解他，最后你可以稍微总结一下，这离不开的几个人，第一你肯定改正的地方。</w:t>
      </w:r>
      <w:r>
        <w:rPr>
          <w:rFonts w:ascii="Times New Roman" w:hAnsi="Times New Roman"/>
          <w:b w:val="false"/>
          <w:i w:val="false"/>
          <w:color w:val="000000"/>
          <w:sz w:val="22"/>
        </w:rPr>
        <w:t>对吧？第二个，你的数据本身它后面一堆模型</w:t>
      </w:r>
      <w:r>
        <w:rPr>
          <w:rFonts w:ascii="Times New Roman" w:hAnsi="Times New Roman"/>
          <w:b w:val="false"/>
          <w:i w:val="false"/>
          <w:color w:val="000000"/>
          <w:sz w:val="22"/>
        </w:rPr>
        <w:t>啊</w:t>
      </w:r>
      <w:r>
        <w:rPr>
          <w:rFonts w:ascii="Times New Roman" w:hAnsi="Times New Roman"/>
          <w:b w:val="false"/>
          <w:i w:val="false"/>
          <w:color w:val="000000"/>
          <w:sz w:val="22"/>
        </w:rPr>
        <w:t>不敢看你本身</w:t>
      </w:r>
      <w:r>
        <w:rPr>
          <w:rFonts w:ascii="Times New Roman" w:hAnsi="Times New Roman"/>
          <w:b w:val="false"/>
          <w:i w:val="false"/>
          <w:color w:val="000000"/>
          <w:sz w:val="22"/>
        </w:rPr>
        <w:t>这个</w:t>
      </w:r>
      <w:r>
        <w:rPr>
          <w:rFonts w:ascii="Times New Roman" w:hAnsi="Times New Roman"/>
          <w:b w:val="false"/>
          <w:i w:val="false"/>
          <w:color w:val="000000"/>
          <w:sz w:val="22"/>
        </w:rPr>
        <w:t>数据</w:t>
      </w:r>
      <w:r>
        <w:rPr>
          <w:rFonts w:ascii="Times New Roman" w:hAnsi="Times New Roman"/>
          <w:b w:val="false"/>
          <w:i w:val="false"/>
          <w:color w:val="000000"/>
          <w:sz w:val="22"/>
        </w:rPr>
        <w:t>这个</w:t>
      </w:r>
      <w:r>
        <w:rPr>
          <w:rFonts w:ascii="Times New Roman" w:hAnsi="Times New Roman"/>
          <w:b w:val="false"/>
          <w:i w:val="false"/>
          <w:color w:val="000000"/>
          <w:sz w:val="22"/>
        </w:rPr>
        <w:t>大脑总计还有第三个孪生的人肯定也可以在讲解的时候，作为</w:t>
      </w:r>
      <w:r>
        <w:rPr>
          <w:rFonts w:ascii="Times New Roman" w:hAnsi="Times New Roman"/>
          <w:b w:val="false"/>
          <w:i w:val="false"/>
          <w:color w:val="000000"/>
          <w:sz w:val="22"/>
        </w:rPr>
        <w:t>那个</w:t>
      </w:r>
      <w:r>
        <w:rPr>
          <w:rFonts w:ascii="Times New Roman" w:hAnsi="Times New Roman"/>
          <w:b w:val="false"/>
          <w:i w:val="false"/>
          <w:color w:val="000000"/>
          <w:sz w:val="22"/>
        </w:rPr>
        <w:t>讲解脚本，反正最终</w:t>
      </w:r>
      <w:r>
        <w:rPr>
          <w:rFonts w:ascii="Times New Roman" w:hAnsi="Times New Roman"/>
          <w:b w:val="false"/>
          <w:i w:val="false"/>
          <w:color w:val="000000"/>
          <w:sz w:val="22"/>
        </w:rPr>
        <w:t>这个</w:t>
      </w:r>
      <w:r>
        <w:rPr>
          <w:rFonts w:ascii="Times New Roman" w:hAnsi="Times New Roman"/>
          <w:b w:val="false"/>
          <w:i w:val="false"/>
          <w:color w:val="000000"/>
          <w:sz w:val="22"/>
        </w:rPr>
        <w:t>舒淇加工这几块能力都是有的是，偏很可能乘客那一边也设计一下，</w:t>
      </w:r>
      <w:r>
        <w:rPr>
          <w:rFonts w:ascii="Times New Roman" w:hAnsi="Times New Roman"/>
          <w:b w:val="false"/>
          <w:i w:val="false"/>
          <w:color w:val="000000"/>
          <w:sz w:val="22"/>
        </w:rPr>
        <w:t>就是</w:t>
      </w:r>
      <w:r>
        <w:rPr>
          <w:rFonts w:ascii="Times New Roman" w:hAnsi="Times New Roman"/>
          <w:b w:val="false"/>
          <w:i w:val="false"/>
          <w:color w:val="000000"/>
          <w:sz w:val="22"/>
        </w:rPr>
        <w:t>设计两三个场景，乘客的容易引起观众共鸣，因为大部分都成乘客。</w:t>
      </w:r>
      <w:r>
        <w:rPr>
          <w:rFonts w:ascii="Times New Roman" w:hAnsi="Times New Roman"/>
          <w:b w:val="false"/>
          <w:i w:val="false"/>
          <w:color w:val="000000"/>
          <w:sz w:val="22"/>
        </w:rPr>
        <w:t>谁会是指挥者很少见的，</w:t>
      </w:r>
      <w:r>
        <w:rPr>
          <w:rFonts w:ascii="Times New Roman" w:hAnsi="Times New Roman"/>
          <w:b w:val="false"/>
          <w:i w:val="false"/>
          <w:color w:val="000000"/>
          <w:sz w:val="22"/>
        </w:rPr>
        <w:t>嘛</w:t>
      </w:r>
      <w:r>
        <w:rPr>
          <w:rFonts w:ascii="Times New Roman" w:hAnsi="Times New Roman"/>
          <w:b w:val="false"/>
          <w:i w:val="false"/>
          <w:color w:val="000000"/>
          <w:sz w:val="22"/>
        </w:rPr>
        <w:t>而且这个产品很少硬件，因为后面是实验室</w:t>
      </w:r>
      <w:r>
        <w:rPr>
          <w:rFonts w:ascii="Times New Roman" w:hAnsi="Times New Roman"/>
          <w:b w:val="false"/>
          <w:i w:val="false"/>
          <w:color w:val="000000"/>
          <w:sz w:val="22"/>
        </w:rPr>
        <w:t>嘛</w:t>
      </w:r>
      <w:r>
        <w:rPr>
          <w:rFonts w:ascii="Times New Roman" w:hAnsi="Times New Roman"/>
          <w:b w:val="false"/>
          <w:i w:val="false"/>
          <w:color w:val="000000"/>
          <w:sz w:val="22"/>
        </w:rPr>
        <w:t>我们其实很多确实要通过这种</w:t>
      </w:r>
      <w:r>
        <w:rPr>
          <w:rFonts w:ascii="Times New Roman" w:hAnsi="Times New Roman"/>
          <w:b w:val="false"/>
          <w:i w:val="false"/>
          <w:color w:val="000000"/>
          <w:sz w:val="22"/>
        </w:rPr>
        <w:t>在</w:t>
      </w:r>
      <w:r>
        <w:rPr>
          <w:rFonts w:ascii="Times New Roman" w:hAnsi="Times New Roman"/>
          <w:b w:val="false"/>
          <w:i w:val="false"/>
          <w:color w:val="000000"/>
          <w:sz w:val="22"/>
        </w:rPr>
        <w:t>在屏上去展示的方式。</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关键就是咱们前面让他注册了虚拟身份，在区域是在哪用呢？你也得想想这里头在学生在每个环节设有胶布了，怎么他注册了，啥也没用。</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是，</w:t>
      </w:r>
      <w:r>
        <w:rPr>
          <w:rFonts w:ascii="Times New Roman" w:hAnsi="Times New Roman"/>
          <w:b w:val="false"/>
          <w:i w:val="false"/>
          <w:color w:val="000000"/>
          <w:sz w:val="22"/>
        </w:rPr>
        <w:t>啊</w:t>
      </w:r>
      <w:r>
        <w:rPr>
          <w:rFonts w:ascii="Times New Roman" w:hAnsi="Times New Roman"/>
          <w:b w:val="false"/>
          <w:i w:val="false"/>
          <w:color w:val="000000"/>
          <w:sz w:val="22"/>
        </w:rPr>
        <w:t>所以我我了解这在我们这后面这四五个场景里边，虚拟身份都应该有参与感，他参与了可能会留下它可以跟系统互动，可能这几个人之间的亲人之间，也可以糊涂。</w:t>
      </w:r>
      <w:r>
        <w:rPr>
          <w:rFonts w:ascii="Times New Roman" w:hAnsi="Times New Roman"/>
          <w:b w:val="false"/>
          <w:i w:val="false"/>
          <w:color w:val="000000"/>
          <w:sz w:val="22"/>
        </w:rPr>
        <w:t>既然大家看视频特别有限，让他来选择。</w:t>
      </w:r>
      <w:r>
        <w:rPr>
          <w:rFonts w:ascii="Times New Roman" w:hAnsi="Times New Roman"/>
          <w:b w:val="false"/>
          <w:i w:val="false"/>
          <w:color w:val="000000"/>
          <w:sz w:val="22"/>
        </w:rPr>
        <w:t>嘛</w:t>
      </w:r>
      <w:r>
        <w:rPr>
          <w:rFonts w:ascii="Times New Roman" w:hAnsi="Times New Roman"/>
          <w:b w:val="false"/>
          <w:i w:val="false"/>
          <w:color w:val="000000"/>
          <w:sz w:val="22"/>
        </w:rPr>
        <w:t>对，反正总之他能让他参与到这个程序中去就行了。</w:t>
      </w:r>
      <w:r>
        <w:rPr>
          <w:rFonts w:ascii="Times New Roman" w:hAnsi="Times New Roman"/>
          <w:b w:val="false"/>
          <w:i w:val="false"/>
          <w:color w:val="000000"/>
          <w:sz w:val="22"/>
        </w:rPr>
        <w:t>不管是还是拿手机进去，如果他选如果他想看他选另一条从冰块进去，那个叫时光又回到当年。</w:t>
      </w:r>
      <w:r>
        <w:rPr>
          <w:rFonts w:ascii="Times New Roman" w:hAnsi="Times New Roman"/>
          <w:b w:val="false"/>
          <w:i w:val="false"/>
          <w:color w:val="000000"/>
          <w:sz w:val="22"/>
        </w:rPr>
        <w:t>你看，你都可以的做做这个</w:t>
      </w:r>
      <w:r>
        <w:rPr>
          <w:rFonts w:ascii="Times New Roman" w:hAnsi="Times New Roman"/>
          <w:b w:val="false"/>
          <w:i w:val="false"/>
          <w:color w:val="000000"/>
          <w:sz w:val="22"/>
        </w:rPr>
        <w:t>对吧</w:t>
      </w:r>
      <w:r>
        <w:rPr>
          <w:rFonts w:ascii="Times New Roman" w:hAnsi="Times New Roman"/>
          <w:b w:val="false"/>
          <w:i w:val="false"/>
          <w:color w:val="000000"/>
          <w:sz w:val="22"/>
        </w:rPr>
        <w:t>最早期的地铁你也可以体验一下。</w:t>
      </w:r>
      <w:r>
        <w:rPr>
          <w:rFonts w:ascii="Times New Roman" w:hAnsi="Times New Roman"/>
          <w:b w:val="false"/>
          <w:i w:val="false"/>
          <w:color w:val="000000"/>
          <w:sz w:val="22"/>
        </w:rPr>
        <w:t>一下。</w:t>
      </w:r>
      <w:r>
        <w:rPr>
          <w:rFonts w:ascii="Times New Roman" w:hAnsi="Times New Roman"/>
          <w:b w:val="false"/>
          <w:i w:val="false"/>
          <w:color w:val="000000"/>
          <w:sz w:val="22"/>
        </w:rPr>
        <w:t>的隆基就前面不是有几个像那种</w:t>
      </w:r>
      <w:r>
        <w:rPr>
          <w:rFonts w:ascii="Times New Roman" w:hAnsi="Times New Roman"/>
          <w:b w:val="false"/>
          <w:i w:val="false"/>
          <w:color w:val="000000"/>
          <w:sz w:val="22"/>
        </w:rPr>
        <w:t>讲讲</w:t>
      </w:r>
      <w:r>
        <w:rPr>
          <w:rFonts w:ascii="Times New Roman" w:hAnsi="Times New Roman"/>
          <w:b w:val="false"/>
          <w:i w:val="false"/>
          <w:color w:val="000000"/>
          <w:sz w:val="22"/>
        </w:rPr>
        <w:t>谈这个东西</w:t>
      </w:r>
      <w:r>
        <w:rPr>
          <w:rFonts w:ascii="Times New Roman" w:hAnsi="Times New Roman"/>
          <w:b w:val="false"/>
          <w:i w:val="false"/>
          <w:color w:val="000000"/>
          <w:sz w:val="22"/>
        </w:rPr>
        <w:t>嘛</w:t>
      </w:r>
      <w:r>
        <w:rPr>
          <w:rFonts w:ascii="Times New Roman" w:hAnsi="Times New Roman"/>
          <w:b w:val="false"/>
          <w:i w:val="false"/>
          <w:color w:val="000000"/>
          <w:sz w:val="22"/>
        </w:rPr>
        <w:t>那</w:t>
      </w:r>
      <w:r>
        <w:rPr>
          <w:rFonts w:ascii="Times New Roman" w:hAnsi="Times New Roman"/>
          <w:b w:val="false"/>
          <w:i w:val="false"/>
          <w:color w:val="000000"/>
          <w:sz w:val="22"/>
        </w:rPr>
        <w:t>其实就是一个党静脉的识别的装备，</w:t>
      </w:r>
      <w:r>
        <w:rPr>
          <w:rFonts w:ascii="Times New Roman" w:hAnsi="Times New Roman"/>
          <w:b w:val="false"/>
          <w:i w:val="false"/>
          <w:color w:val="000000"/>
          <w:sz w:val="22"/>
        </w:rPr>
        <w:t>嘛</w:t>
      </w:r>
      <w:r>
        <w:rPr>
          <w:rFonts w:ascii="Times New Roman" w:hAnsi="Times New Roman"/>
          <w:b w:val="false"/>
          <w:i w:val="false"/>
          <w:color w:val="000000"/>
          <w:sz w:val="22"/>
        </w:rPr>
        <w:t>不同的人进来的时候，我按照</w:t>
      </w:r>
      <w:r>
        <w:rPr>
          <w:rFonts w:ascii="Times New Roman" w:hAnsi="Times New Roman"/>
          <w:b w:val="false"/>
          <w:i w:val="false"/>
          <w:color w:val="000000"/>
          <w:sz w:val="22"/>
        </w:rPr>
        <w:t>那个</w:t>
      </w:r>
      <w:r>
        <w:rPr>
          <w:rFonts w:ascii="Times New Roman" w:hAnsi="Times New Roman"/>
          <w:b w:val="false"/>
          <w:i w:val="false"/>
          <w:color w:val="000000"/>
          <w:sz w:val="22"/>
        </w:rPr>
        <w:t>上面去后，整个视频就挂了，可以</w:t>
      </w:r>
      <w:r>
        <w:rPr>
          <w:rFonts w:ascii="Times New Roman" w:hAnsi="Times New Roman"/>
          <w:b w:val="false"/>
          <w:i w:val="false"/>
          <w:color w:val="000000"/>
          <w:sz w:val="22"/>
        </w:rPr>
        <w:t>啦</w:t>
      </w:r>
      <w:r>
        <w:rPr>
          <w:rFonts w:ascii="Times New Roman" w:hAnsi="Times New Roman"/>
          <w:b w:val="false"/>
          <w:i w:val="false"/>
          <w:color w:val="000000"/>
          <w:sz w:val="22"/>
        </w:rPr>
        <w:t>就是</w:t>
      </w:r>
      <w:r>
        <w:rPr>
          <w:rFonts w:ascii="Times New Roman" w:hAnsi="Times New Roman"/>
          <w:b w:val="false"/>
          <w:i w:val="false"/>
          <w:color w:val="000000"/>
          <w:sz w:val="22"/>
        </w:rPr>
        <w:t>你刚才进来试问你是一个乘客，但你是一个地铁的债务园，对吧？你是一个</w:t>
      </w:r>
      <w:r>
        <w:rPr>
          <w:rFonts w:ascii="Times New Roman" w:hAnsi="Times New Roman"/>
          <w:b w:val="false"/>
          <w:i w:val="false"/>
          <w:color w:val="000000"/>
          <w:sz w:val="22"/>
        </w:rPr>
        <w:t>对吧</w:t>
      </w:r>
      <w:r>
        <w:rPr>
          <w:rFonts w:ascii="Times New Roman" w:hAnsi="Times New Roman"/>
          <w:b w:val="false"/>
          <w:i w:val="false"/>
          <w:color w:val="000000"/>
          <w:sz w:val="22"/>
        </w:rPr>
        <w:t>比如说我是个残障人士，我也去做题。</w:t>
      </w:r>
      <w:r>
        <w:rPr>
          <w:rFonts w:ascii="Times New Roman" w:hAnsi="Times New Roman"/>
          <w:b w:val="false"/>
          <w:i w:val="false"/>
          <w:color w:val="000000"/>
          <w:sz w:val="22"/>
        </w:rPr>
        <w:t>但通过体验，你可以尝试，</w:t>
      </w:r>
      <w:r>
        <w:rPr>
          <w:rFonts w:ascii="Times New Roman" w:hAnsi="Times New Roman"/>
          <w:b w:val="false"/>
          <w:i w:val="false"/>
          <w:color w:val="000000"/>
          <w:sz w:val="22"/>
        </w:rPr>
        <w:t>啊</w:t>
      </w:r>
      <w:r>
        <w:rPr>
          <w:rFonts w:ascii="Times New Roman" w:hAnsi="Times New Roman"/>
          <w:b w:val="false"/>
          <w:i w:val="false"/>
          <w:color w:val="000000"/>
          <w:sz w:val="22"/>
        </w:rPr>
        <w:t>我是个小孩子，我是老人家。</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前面就到这里找方向这个方向切换。</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这个</w:t>
      </w:r>
      <w:r>
        <w:rPr>
          <w:rFonts w:ascii="Times New Roman" w:hAnsi="Times New Roman"/>
          <w:b w:val="false"/>
          <w:i w:val="false"/>
          <w:color w:val="000000"/>
          <w:sz w:val="22"/>
        </w:rPr>
        <w:t>有时间的要求，对阿里满满的做完，我们可以猜，你写的时候建议</w:t>
      </w:r>
      <w:r>
        <w:rPr>
          <w:rFonts w:ascii="Times New Roman" w:hAnsi="Times New Roman"/>
          <w:b w:val="false"/>
          <w:i w:val="false"/>
          <w:color w:val="000000"/>
          <w:sz w:val="22"/>
        </w:rPr>
        <w:t>啊</w:t>
      </w:r>
      <w:r>
        <w:rPr>
          <w:rFonts w:ascii="Times New Roman" w:hAnsi="Times New Roman"/>
          <w:b w:val="false"/>
          <w:i w:val="false"/>
          <w:color w:val="000000"/>
          <w:sz w:val="22"/>
        </w:rPr>
        <w:t>就是</w:t>
      </w:r>
      <w:r>
        <w:rPr>
          <w:rFonts w:ascii="Times New Roman" w:hAnsi="Times New Roman"/>
          <w:b w:val="false"/>
          <w:i w:val="false"/>
          <w:color w:val="000000"/>
          <w:sz w:val="22"/>
        </w:rPr>
        <w:t>左边</w:t>
      </w:r>
      <w:r>
        <w:rPr>
          <w:rFonts w:ascii="Times New Roman" w:hAnsi="Times New Roman"/>
          <w:b w:val="false"/>
          <w:i w:val="false"/>
          <w:color w:val="000000"/>
          <w:sz w:val="22"/>
        </w:rPr>
        <w:t>写</w:t>
      </w:r>
      <w:r>
        <w:rPr>
          <w:rFonts w:ascii="Times New Roman" w:hAnsi="Times New Roman"/>
          <w:b w:val="false"/>
          <w:i w:val="false"/>
          <w:color w:val="000000"/>
          <w:sz w:val="22"/>
        </w:rPr>
        <w:t>讲话的苹果，右边臀部的画面你希望能改变。</w:t>
      </w:r>
      <w:r>
        <w:rPr>
          <w:rFonts w:ascii="Times New Roman" w:hAnsi="Times New Roman"/>
          <w:b w:val="false"/>
          <w:i w:val="false"/>
          <w:color w:val="000000"/>
          <w:sz w:val="22"/>
        </w:rPr>
        <w:t>最好是一个人闭上公司的</w:t>
      </w:r>
      <w:r>
        <w:rPr>
          <w:rFonts w:ascii="Times New Roman" w:hAnsi="Times New Roman"/>
          <w:b w:val="false"/>
          <w:i w:val="false"/>
          <w:color w:val="000000"/>
          <w:sz w:val="22"/>
        </w:rPr>
        <w:t>吧</w:t>
      </w:r>
      <w:r>
        <w:rPr>
          <w:rFonts w:ascii="Times New Roman" w:hAnsi="Times New Roman"/>
          <w:b w:val="false"/>
          <w:i w:val="false"/>
          <w:color w:val="000000"/>
          <w:sz w:val="22"/>
        </w:rPr>
        <w:t>对，讲解先可以先可以考虑到底讲多深。</w:t>
      </w:r>
      <w:r>
        <w:rPr>
          <w:rFonts w:ascii="Times New Roman" w:hAnsi="Times New Roman"/>
          <w:b w:val="false"/>
          <w:i w:val="false"/>
          <w:color w:val="000000"/>
          <w:sz w:val="22"/>
        </w:rPr>
        <w:t>就地铁的东西特别像华南孟子中是比较抽象的东西。</w:t>
      </w:r>
      <w:r>
        <w:rPr>
          <w:rFonts w:ascii="Times New Roman" w:hAnsi="Times New Roman"/>
          <w:b w:val="false"/>
          <w:i w:val="false"/>
          <w:color w:val="000000"/>
          <w:sz w:val="22"/>
        </w:rPr>
        <w:t>假技术，你假如是干啥，</w:t>
      </w:r>
      <w:r>
        <w:rPr>
          <w:rFonts w:ascii="Times New Roman" w:hAnsi="Times New Roman"/>
          <w:b w:val="false"/>
          <w:i w:val="false"/>
          <w:color w:val="000000"/>
          <w:sz w:val="22"/>
        </w:rPr>
        <w:t>嘛</w:t>
      </w:r>
      <w:r>
        <w:rPr>
          <w:rFonts w:ascii="Times New Roman" w:hAnsi="Times New Roman"/>
          <w:b w:val="false"/>
          <w:i w:val="false"/>
          <w:color w:val="000000"/>
          <w:sz w:val="22"/>
        </w:rPr>
        <w:t>所以你要讲的浅，时间就短了。</w:t>
      </w:r>
      <w:r>
        <w:rPr>
          <w:rFonts w:ascii="Times New Roman" w:hAnsi="Times New Roman"/>
          <w:b w:val="false"/>
          <w:i w:val="false"/>
          <w:color w:val="000000"/>
          <w:sz w:val="22"/>
        </w:rPr>
        <w:t>如果给我10分钟我给你整搞出来5分钟就不行。</w:t>
      </w:r>
      <w:r>
        <w:rPr>
          <w:rFonts w:ascii="Times New Roman" w:hAnsi="Times New Roman"/>
          <w:b w:val="false"/>
          <w:i w:val="false"/>
          <w:color w:val="000000"/>
          <w:sz w:val="22"/>
        </w:rPr>
        <w:t>35分钟离家貌似是个技术品牌，它要35分钟是分开几个场景，那是分开一个就一个1分钟左右。</w:t>
      </w:r>
      <w:r>
        <w:rPr>
          <w:rFonts w:ascii="Times New Roman" w:hAnsi="Times New Roman"/>
          <w:b w:val="false"/>
          <w:i w:val="false"/>
          <w:color w:val="000000"/>
          <w:sz w:val="22"/>
        </w:rPr>
        <w:t>百分之做完。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每次我们展厅的接待在轨交至少给留十几分钟，你都知道的，</w:t>
      </w:r>
      <w:r>
        <w:rPr>
          <w:rFonts w:ascii="Times New Roman" w:hAnsi="Times New Roman"/>
          <w:b w:val="false"/>
          <w:i w:val="false"/>
          <w:color w:val="000000"/>
          <w:sz w:val="22"/>
        </w:rPr>
        <w:t>啦</w:t>
      </w:r>
      <w:r>
        <w:rPr>
          <w:rFonts w:ascii="Times New Roman" w:hAnsi="Times New Roman"/>
          <w:b w:val="false"/>
          <w:i w:val="false"/>
          <w:color w:val="000000"/>
          <w:sz w:val="22"/>
        </w:rPr>
        <w:t>因为这是我们的重点技术区</w:t>
      </w:r>
      <w:r>
        <w:rPr>
          <w:rFonts w:ascii="Times New Roman" w:hAnsi="Times New Roman"/>
          <w:b w:val="false"/>
          <w:i w:val="false"/>
          <w:color w:val="000000"/>
          <w:sz w:val="22"/>
        </w:rPr>
        <w:t>嘛</w:t>
      </w:r>
      <w:r>
        <w:rPr>
          <w:rFonts w:ascii="Times New Roman" w:hAnsi="Times New Roman"/>
          <w:b w:val="false"/>
          <w:i w:val="false"/>
          <w:color w:val="000000"/>
          <w:sz w:val="22"/>
        </w:rPr>
        <w:t>你都会在那里停下来，好好讲一下。</w:t>
      </w:r>
      <w:r>
        <w:rPr>
          <w:rFonts w:ascii="Times New Roman" w:hAnsi="Times New Roman"/>
          <w:b w:val="false"/>
          <w:i w:val="false"/>
          <w:color w:val="000000"/>
          <w:sz w:val="22"/>
        </w:rPr>
        <w:t>刚才讲的是个省针对搞定防护，我们自己的内容有些可能还得切。</w:t>
      </w:r>
      <w:r>
        <w:rPr>
          <w:rFonts w:ascii="Times New Roman" w:hAnsi="Times New Roman"/>
          <w:b w:val="false"/>
          <w:i w:val="false"/>
          <w:color w:val="000000"/>
          <w:sz w:val="22"/>
        </w:rPr>
        <w:t>所以我在想，你像华夏莫斯那种，你可以在刚才体验的基础上到时候加一些就直接切</w:t>
      </w:r>
      <w:r>
        <w:rPr>
          <w:rFonts w:ascii="Times New Roman" w:hAnsi="Times New Roman"/>
          <w:b w:val="false"/>
          <w:i w:val="false"/>
          <w:color w:val="000000"/>
          <w:sz w:val="22"/>
        </w:rPr>
        <w:t>的话</w:t>
      </w:r>
      <w:r>
        <w:rPr>
          <w:rFonts w:ascii="Times New Roman" w:hAnsi="Times New Roman"/>
          <w:b w:val="false"/>
          <w:i w:val="false"/>
          <w:color w:val="000000"/>
          <w:sz w:val="22"/>
        </w:rPr>
        <w:t>在公司去讲就行了，我就讲实用结合在一起。</w:t>
      </w:r>
      <w:r>
        <w:rPr>
          <w:rFonts w:ascii="Times New Roman" w:hAnsi="Times New Roman"/>
          <w:b w:val="false"/>
          <w:i w:val="false"/>
          <w:color w:val="000000"/>
          <w:sz w:val="22"/>
        </w:rPr>
        <w:t>就是</w:t>
      </w:r>
      <w:r>
        <w:rPr>
          <w:rFonts w:ascii="Times New Roman" w:hAnsi="Times New Roman"/>
          <w:b w:val="false"/>
          <w:i w:val="false"/>
          <w:color w:val="000000"/>
          <w:sz w:val="22"/>
        </w:rPr>
        <w:t>故事</w:t>
      </w:r>
      <w:r>
        <w:rPr>
          <w:rFonts w:ascii="Times New Roman" w:hAnsi="Times New Roman"/>
          <w:b w:val="false"/>
          <w:i w:val="false"/>
          <w:color w:val="000000"/>
          <w:sz w:val="22"/>
        </w:rPr>
        <w:t>就是</w:t>
      </w:r>
      <w:r>
        <w:rPr>
          <w:rFonts w:ascii="Times New Roman" w:hAnsi="Times New Roman"/>
          <w:b w:val="false"/>
          <w:i w:val="false"/>
          <w:color w:val="000000"/>
          <w:sz w:val="22"/>
        </w:rPr>
        <w:t>故事，你到业务系统你就业务去。</w:t>
      </w:r>
      <w:r>
        <w:rPr>
          <w:rFonts w:ascii="Times New Roman" w:hAnsi="Times New Roman"/>
          <w:b w:val="false"/>
          <w:i w:val="false"/>
          <w:color w:val="000000"/>
          <w:sz w:val="22"/>
        </w:rPr>
        <w:t>那</w:t>
      </w:r>
      <w:r>
        <w:rPr>
          <w:rFonts w:ascii="Times New Roman" w:hAnsi="Times New Roman"/>
          <w:b w:val="false"/>
          <w:i w:val="false"/>
          <w:color w:val="000000"/>
          <w:sz w:val="22"/>
        </w:rPr>
        <w:t>故事讲到</w:t>
      </w:r>
      <w:r>
        <w:rPr>
          <w:rFonts w:ascii="Times New Roman" w:hAnsi="Times New Roman"/>
          <w:b w:val="false"/>
          <w:i w:val="false"/>
          <w:color w:val="000000"/>
          <w:sz w:val="22"/>
        </w:rPr>
        <w:t>这个</w:t>
      </w:r>
      <w:r>
        <w:rPr>
          <w:rFonts w:ascii="Times New Roman" w:hAnsi="Times New Roman"/>
          <w:b w:val="false"/>
          <w:i w:val="false"/>
          <w:color w:val="000000"/>
          <w:sz w:val="22"/>
        </w:rPr>
        <w:t>5分钟左右的体量的</w:t>
      </w:r>
      <w:r>
        <w:rPr>
          <w:rFonts w:ascii="Times New Roman" w:hAnsi="Times New Roman"/>
          <w:b w:val="false"/>
          <w:i w:val="false"/>
          <w:color w:val="000000"/>
          <w:sz w:val="22"/>
        </w:rPr>
        <w:t>这个</w:t>
      </w:r>
      <w:r>
        <w:rPr>
          <w:rFonts w:ascii="Times New Roman" w:hAnsi="Times New Roman"/>
          <w:b w:val="false"/>
          <w:i w:val="false"/>
          <w:color w:val="000000"/>
          <w:sz w:val="22"/>
        </w:rPr>
        <w:t>事实应该足够了。</w:t>
      </w:r>
      <w:r>
        <w:rPr>
          <w:rFonts w:ascii="Times New Roman" w:hAnsi="Times New Roman"/>
          <w:b w:val="false"/>
          <w:i w:val="false"/>
          <w:color w:val="000000"/>
          <w:sz w:val="22"/>
        </w:rPr>
        <w:t>是。</w:t>
      </w:r>
      <w:r>
        <w:rPr>
          <w:rFonts w:ascii="Times New Roman" w:hAnsi="Times New Roman"/>
          <w:b w:val="false"/>
          <w:i w:val="false"/>
          <w:color w:val="000000"/>
          <w:sz w:val="22"/>
        </w:rPr>
        <w:t>啊</w:t>
      </w:r>
      <w:r>
        <w:rPr>
          <w:rFonts w:ascii="Times New Roman" w:hAnsi="Times New Roman"/>
          <w:b w:val="false"/>
          <w:i w:val="false"/>
          <w:color w:val="000000"/>
          <w:sz w:val="22"/>
        </w:rPr>
        <w:t>就构成一个平面平台下载5分钟其实不短了。</w:t>
      </w:r>
      <w:r>
        <w:rPr>
          <w:rFonts w:ascii="Times New Roman" w:hAnsi="Times New Roman"/>
          <w:b w:val="false"/>
          <w:i w:val="false"/>
          <w:color w:val="000000"/>
          <w:sz w:val="22"/>
        </w:rPr>
        <w:t>可能我的意思因为一个展厅真的是你走下来一个小时好累的</w:t>
      </w:r>
      <w:r>
        <w:rPr>
          <w:rFonts w:ascii="Times New Roman" w:hAnsi="Times New Roman"/>
          <w:b w:val="false"/>
          <w:i w:val="false"/>
          <w:color w:val="000000"/>
          <w:sz w:val="22"/>
        </w:rPr>
        <w:t>啊</w:t>
      </w:r>
      <w:r>
        <w:rPr>
          <w:rFonts w:ascii="Times New Roman" w:hAnsi="Times New Roman"/>
          <w:b w:val="false"/>
          <w:i w:val="false"/>
          <w:color w:val="000000"/>
          <w:sz w:val="22"/>
        </w:rPr>
        <w:t>对，</w:t>
      </w:r>
      <w:r>
        <w:rPr>
          <w:rFonts w:ascii="Times New Roman" w:hAnsi="Times New Roman"/>
          <w:b w:val="false"/>
          <w:i w:val="false"/>
          <w:color w:val="000000"/>
          <w:sz w:val="22"/>
        </w:rPr>
        <w:t>呀</w:t>
      </w:r>
      <w:r>
        <w:rPr>
          <w:rFonts w:ascii="Times New Roman" w:hAnsi="Times New Roman"/>
          <w:b w:val="false"/>
          <w:i w:val="false"/>
          <w:color w:val="000000"/>
          <w:sz w:val="22"/>
        </w:rPr>
        <w:t>一个平台十张40到40分钟差不多，我们这里也没有。</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这边那么大，我不知道弄就这几天1分钟左右的介绍的视频</w:t>
      </w:r>
      <w:r>
        <w:rPr>
          <w:rFonts w:ascii="Times New Roman" w:hAnsi="Times New Roman"/>
          <w:b w:val="false"/>
          <w:i w:val="false"/>
          <w:color w:val="000000"/>
          <w:sz w:val="22"/>
        </w:rPr>
        <w:t>然后</w:t>
      </w:r>
      <w:r>
        <w:rPr>
          <w:rFonts w:ascii="Times New Roman" w:hAnsi="Times New Roman"/>
          <w:b w:val="false"/>
          <w:i w:val="false"/>
          <w:color w:val="000000"/>
          <w:sz w:val="22"/>
        </w:rPr>
        <w:t>就开始不同的人上涨并卖，</w:t>
      </w:r>
      <w:r>
        <w:rPr>
          <w:rFonts w:ascii="Times New Roman" w:hAnsi="Times New Roman"/>
          <w:b w:val="false"/>
          <w:i w:val="false"/>
          <w:color w:val="000000"/>
          <w:sz w:val="22"/>
        </w:rPr>
        <w:t>然后</w:t>
      </w:r>
      <w:r>
        <w:rPr>
          <w:rFonts w:ascii="Times New Roman" w:hAnsi="Times New Roman"/>
          <w:b w:val="false"/>
          <w:i w:val="false"/>
          <w:color w:val="000000"/>
          <w:sz w:val="22"/>
        </w:rPr>
        <w:t>体现不同的场景。</w:t>
      </w:r>
      <w:r>
        <w:rPr>
          <w:rFonts w:ascii="Times New Roman" w:hAnsi="Times New Roman"/>
          <w:b w:val="false"/>
          <w:i w:val="false"/>
          <w:color w:val="000000"/>
          <w:sz w:val="22"/>
        </w:rPr>
        <w:t>然后</w:t>
      </w:r>
      <w:r>
        <w:rPr>
          <w:rFonts w:ascii="Times New Roman" w:hAnsi="Times New Roman"/>
          <w:b w:val="false"/>
          <w:i w:val="false"/>
          <w:color w:val="000000"/>
          <w:sz w:val="22"/>
        </w:rPr>
        <w:t>整个过程大概35分钟。</w:t>
      </w:r>
      <w:r>
        <w:rPr>
          <w:rFonts w:ascii="Times New Roman" w:hAnsi="Times New Roman"/>
          <w:b w:val="false"/>
          <w:i w:val="false"/>
          <w:color w:val="000000"/>
          <w:sz w:val="22"/>
        </w:rPr>
        <w:t>乡然后如果你是专业客户，你就再把华联莫斯啥子打开，想象，</w:t>
      </w:r>
      <w:r>
        <w:rPr>
          <w:rFonts w:ascii="Times New Roman" w:hAnsi="Times New Roman"/>
          <w:b w:val="false"/>
          <w:i w:val="false"/>
          <w:color w:val="000000"/>
          <w:sz w:val="22"/>
        </w:rPr>
        <w:t>嗯</w:t>
      </w:r>
      <w:r>
        <w:rPr>
          <w:rFonts w:ascii="Times New Roman" w:hAnsi="Times New Roman"/>
          <w:b w:val="false"/>
          <w:i w:val="false"/>
          <w:color w:val="000000"/>
          <w:sz w:val="22"/>
        </w:rPr>
        <w:t>是。</w:t>
      </w:r>
      <w:r>
        <w:rPr>
          <w:rFonts w:ascii="Times New Roman" w:hAnsi="Times New Roman"/>
          <w:b w:val="false"/>
          <w:i w:val="false"/>
          <w:color w:val="000000"/>
          <w:sz w:val="22"/>
        </w:rPr>
        <w:t>那就到应节了，太早。</w:t>
      </w:r>
      <w:r>
        <w:rPr>
          <w:rFonts w:ascii="Times New Roman" w:hAnsi="Times New Roman"/>
          <w:b w:val="false"/>
          <w:i w:val="false"/>
          <w:color w:val="000000"/>
          <w:sz w:val="22"/>
        </w:rPr>
        <w:t>不要叫应急，就叫城市应该城市治理发现这专业名字改成是综合安全，</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定位城市的</w:t>
      </w:r>
      <w:r>
        <w:rPr>
          <w:rFonts w:ascii="Times New Roman" w:hAnsi="Times New Roman"/>
          <w:b w:val="false"/>
          <w:i w:val="false"/>
          <w:color w:val="000000"/>
          <w:sz w:val="22"/>
        </w:rPr>
        <w:t>这个</w:t>
      </w:r>
      <w:r>
        <w:rPr>
          <w:rFonts w:ascii="Times New Roman" w:hAnsi="Times New Roman"/>
          <w:b w:val="false"/>
          <w:i w:val="false"/>
          <w:color w:val="000000"/>
          <w:sz w:val="22"/>
        </w:rPr>
        <w:t>标题是什么试剂？它高大，针对应急管理，都是从我们的角度来计算，就叫城市治理声纳，所以上面还有一些内种皮会显示这个区域体现的核心理念这个就是安全。</w:t>
      </w:r>
      <w:r>
        <w:rPr>
          <w:rFonts w:ascii="Times New Roman" w:hAnsi="Times New Roman"/>
          <w:b w:val="false"/>
          <w:i w:val="false"/>
          <w:color w:val="000000"/>
          <w:sz w:val="22"/>
        </w:rPr>
        <w:t>嘛</w:t>
      </w:r>
      <w:r>
        <w:rPr>
          <w:rFonts w:ascii="Times New Roman" w:hAnsi="Times New Roman"/>
          <w:b w:val="false"/>
          <w:i w:val="false"/>
          <w:color w:val="000000"/>
          <w:sz w:val="22"/>
        </w:rPr>
        <w:t>所以就刚才说</w:t>
      </w:r>
      <w:r>
        <w:rPr>
          <w:rFonts w:ascii="Times New Roman" w:hAnsi="Times New Roman"/>
          <w:b w:val="false"/>
          <w:i w:val="false"/>
          <w:color w:val="000000"/>
          <w:sz w:val="22"/>
        </w:rPr>
        <w:t>嗯</w:t>
      </w:r>
      <w:r>
        <w:rPr>
          <w:rFonts w:ascii="Times New Roman" w:hAnsi="Times New Roman"/>
          <w:b w:val="false"/>
          <w:i w:val="false"/>
          <w:color w:val="000000"/>
          <w:sz w:val="22"/>
        </w:rPr>
        <w:t>就那里面要围绕我们那本书里面的来记，恋爱，就不要让他们另外去搞了。</w:t>
      </w:r>
      <w:r>
        <w:rPr>
          <w:rFonts w:ascii="Times New Roman" w:hAnsi="Times New Roman"/>
          <w:b w:val="false"/>
          <w:i w:val="false"/>
          <w:color w:val="000000"/>
          <w:sz w:val="22"/>
        </w:rPr>
        <w:t>三个自治区，安全这一块还是用这种方式吗？刚才讲的那个你觉得我觉得可以</w:t>
      </w:r>
      <w:r>
        <w:rPr>
          <w:rFonts w:ascii="Times New Roman" w:hAnsi="Times New Roman"/>
          <w:b w:val="false"/>
          <w:i w:val="false"/>
          <w:color w:val="000000"/>
          <w:sz w:val="22"/>
        </w:rPr>
        <w:t>就是</w:t>
      </w:r>
      <w:r>
        <w:rPr>
          <w:rFonts w:ascii="Times New Roman" w:hAnsi="Times New Roman"/>
          <w:b w:val="false"/>
          <w:i w:val="false"/>
          <w:color w:val="000000"/>
          <w:sz w:val="22"/>
        </w:rPr>
        <w:t>我们用这种方式，因为到时候就真的话，因为有</w:t>
      </w:r>
      <w:r>
        <w:rPr>
          <w:rFonts w:ascii="Times New Roman" w:hAnsi="Times New Roman"/>
          <w:b w:val="false"/>
          <w:i w:val="false"/>
          <w:color w:val="000000"/>
          <w:sz w:val="22"/>
        </w:rPr>
        <w:t>这个</w:t>
      </w:r>
      <w:r>
        <w:rPr>
          <w:rFonts w:ascii="Times New Roman" w:hAnsi="Times New Roman"/>
          <w:b w:val="false"/>
          <w:i w:val="false"/>
          <w:color w:val="000000"/>
          <w:sz w:val="22"/>
        </w:rPr>
        <w:t>安全的，主要是站在管理的角度去做</w:t>
      </w:r>
      <w:r>
        <w:rPr>
          <w:rFonts w:ascii="Times New Roman" w:hAnsi="Times New Roman"/>
          <w:b w:val="false"/>
          <w:i w:val="false"/>
          <w:color w:val="000000"/>
          <w:sz w:val="22"/>
        </w:rPr>
        <w:t>嘛</w:t>
      </w:r>
      <w:r>
        <w:rPr>
          <w:rFonts w:ascii="Times New Roman" w:hAnsi="Times New Roman"/>
          <w:b w:val="false"/>
          <w:i w:val="false"/>
          <w:color w:val="000000"/>
          <w:sz w:val="22"/>
        </w:rPr>
        <w:t>实际上还是要呈现一下</w:t>
      </w:r>
      <w:r>
        <w:rPr>
          <w:rFonts w:ascii="Times New Roman" w:hAnsi="Times New Roman"/>
          <w:b w:val="false"/>
          <w:i w:val="false"/>
          <w:color w:val="000000"/>
          <w:sz w:val="22"/>
        </w:rPr>
        <w:t>就是说</w:t>
      </w:r>
      <w:r>
        <w:rPr>
          <w:rFonts w:ascii="Times New Roman" w:hAnsi="Times New Roman"/>
          <w:b w:val="false"/>
          <w:i w:val="false"/>
          <w:color w:val="000000"/>
          <w:sz w:val="22"/>
        </w:rPr>
        <w:t>我们现在目前能做到的</w:t>
      </w:r>
      <w:r>
        <w:rPr>
          <w:rFonts w:ascii="Times New Roman" w:hAnsi="Times New Roman"/>
          <w:b w:val="false"/>
          <w:i w:val="false"/>
          <w:color w:val="000000"/>
          <w:sz w:val="22"/>
        </w:rPr>
        <w:t>就是</w:t>
      </w:r>
      <w:r>
        <w:rPr>
          <w:rFonts w:ascii="Times New Roman" w:hAnsi="Times New Roman"/>
          <w:b w:val="false"/>
          <w:i w:val="false"/>
          <w:color w:val="000000"/>
          <w:sz w:val="22"/>
        </w:rPr>
        <w:t>系统，</w:t>
      </w:r>
      <w:r>
        <w:rPr>
          <w:rFonts w:ascii="Times New Roman" w:hAnsi="Times New Roman"/>
          <w:b w:val="false"/>
          <w:i w:val="false"/>
          <w:color w:val="000000"/>
          <w:sz w:val="22"/>
        </w:rPr>
        <w:t>然后</w:t>
      </w:r>
      <w:r>
        <w:rPr>
          <w:rFonts w:ascii="Times New Roman" w:hAnsi="Times New Roman"/>
          <w:b w:val="false"/>
          <w:i w:val="false"/>
          <w:color w:val="000000"/>
          <w:sz w:val="22"/>
        </w:rPr>
        <w:t>我们当时都配一个M2的这个是设备，就会有一些交互。</w:t>
      </w:r>
      <w:r>
        <w:rPr>
          <w:rFonts w:ascii="Times New Roman" w:hAnsi="Times New Roman"/>
          <w:b w:val="false"/>
          <w:i w:val="false"/>
          <w:color w:val="000000"/>
          <w:sz w:val="22"/>
        </w:rPr>
        <w:t>啊</w:t>
      </w:r>
      <w:r>
        <w:rPr>
          <w:rFonts w:ascii="Times New Roman" w:hAnsi="Times New Roman"/>
          <w:b w:val="false"/>
          <w:i w:val="false"/>
          <w:color w:val="000000"/>
          <w:sz w:val="22"/>
        </w:rPr>
        <w:t>然后</w:t>
      </w:r>
      <w:r>
        <w:rPr>
          <w:rFonts w:ascii="Times New Roman" w:hAnsi="Times New Roman"/>
          <w:b w:val="false"/>
          <w:i w:val="false"/>
          <w:color w:val="000000"/>
          <w:sz w:val="22"/>
        </w:rPr>
        <w:t>还有就是这个系统让优惠了也会把视频弄好。</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就内容</w:t>
      </w:r>
      <w:r>
        <w:rPr>
          <w:rFonts w:ascii="Times New Roman" w:hAnsi="Times New Roman"/>
          <w:b w:val="false"/>
          <w:i w:val="false"/>
          <w:color w:val="000000"/>
          <w:sz w:val="22"/>
        </w:rPr>
        <w:t>的话</w:t>
      </w:r>
      <w:r>
        <w:rPr>
          <w:rFonts w:ascii="Times New Roman" w:hAnsi="Times New Roman"/>
          <w:b w:val="false"/>
          <w:i w:val="false"/>
          <w:color w:val="000000"/>
          <w:sz w:val="22"/>
        </w:rPr>
        <w:t>就是</w:t>
      </w:r>
      <w:r>
        <w:rPr>
          <w:rFonts w:ascii="Times New Roman" w:hAnsi="Times New Roman"/>
          <w:b w:val="false"/>
          <w:i w:val="false"/>
          <w:color w:val="000000"/>
          <w:sz w:val="22"/>
        </w:rPr>
        <w:t>刚才说的，已经做别的女生应该就差不多了。</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需不需要跟</w:t>
      </w:r>
      <w:r>
        <w:rPr>
          <w:rFonts w:ascii="Times New Roman" w:hAnsi="Times New Roman"/>
          <w:b w:val="false"/>
          <w:i w:val="false"/>
          <w:color w:val="000000"/>
          <w:sz w:val="22"/>
        </w:rPr>
        <w:t>那个</w:t>
      </w:r>
      <w:r>
        <w:rPr>
          <w:rFonts w:ascii="Times New Roman" w:hAnsi="Times New Roman"/>
          <w:b w:val="false"/>
          <w:i w:val="false"/>
          <w:color w:val="000000"/>
          <w:sz w:val="22"/>
        </w:rPr>
        <w:t>涨清迈的那个说扫一下，然后又产生了一些什么？交流交互。</w:t>
      </w:r>
      <w:r>
        <w:rPr>
          <w:rFonts w:ascii="Times New Roman" w:hAnsi="Times New Roman"/>
          <w:b w:val="false"/>
          <w:i w:val="false"/>
          <w:color w:val="000000"/>
          <w:sz w:val="22"/>
        </w:rPr>
        <w:t>呃</w:t>
      </w:r>
      <w:r>
        <w:rPr>
          <w:rFonts w:ascii="Times New Roman" w:hAnsi="Times New Roman"/>
          <w:b w:val="false"/>
          <w:i w:val="false"/>
          <w:color w:val="000000"/>
          <w:sz w:val="22"/>
        </w:rPr>
        <w:t>你来拉，只有自己能感觉的关键是看不到的。</w:t>
      </w:r>
      <w:r>
        <w:rPr>
          <w:rFonts w:ascii="Times New Roman" w:hAnsi="Times New Roman"/>
          <w:b w:val="false"/>
          <w:i w:val="false"/>
          <w:color w:val="000000"/>
          <w:sz w:val="22"/>
        </w:rPr>
        <w:t>可以一同在旁边，到时候肯定不能让领导动不动带这带</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肯定是说我们</w:t>
      </w:r>
      <w:r>
        <w:rPr>
          <w:rFonts w:ascii="Times New Roman" w:hAnsi="Times New Roman"/>
          <w:b w:val="false"/>
          <w:i w:val="false"/>
          <w:color w:val="000000"/>
          <w:sz w:val="22"/>
        </w:rPr>
        <w:t>哎</w:t>
      </w:r>
      <w:r>
        <w:rPr>
          <w:rFonts w:ascii="Times New Roman" w:hAnsi="Times New Roman"/>
          <w:b w:val="false"/>
          <w:i w:val="false"/>
          <w:color w:val="000000"/>
          <w:sz w:val="22"/>
        </w:rPr>
        <w:t>最多就是傻子，太多交互式在内洞</w:t>
      </w:r>
      <w:r>
        <w:rPr>
          <w:rFonts w:ascii="Times New Roman" w:hAnsi="Times New Roman"/>
          <w:b w:val="false"/>
          <w:i w:val="false"/>
          <w:color w:val="000000"/>
          <w:sz w:val="22"/>
        </w:rPr>
        <w:t>啊</w:t>
      </w:r>
      <w:r>
        <w:rPr>
          <w:rFonts w:ascii="Times New Roman" w:hAnsi="Times New Roman"/>
          <w:b w:val="false"/>
          <w:i w:val="false"/>
          <w:color w:val="000000"/>
          <w:sz w:val="22"/>
        </w:rPr>
        <w:t>进去。</w:t>
      </w:r>
      <w:r>
        <w:rPr>
          <w:rFonts w:ascii="Times New Roman" w:hAnsi="Times New Roman"/>
          <w:b w:val="false"/>
          <w:i w:val="false"/>
          <w:color w:val="000000"/>
          <w:sz w:val="22"/>
        </w:rPr>
        <w:t>前面</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谁和那你说原因是如果没有交互式。</w:t>
      </w:r>
      <w:r>
        <w:rPr>
          <w:rFonts w:ascii="Times New Roman" w:hAnsi="Times New Roman"/>
          <w:b w:val="false"/>
          <w:i w:val="false"/>
          <w:color w:val="000000"/>
          <w:sz w:val="22"/>
        </w:rPr>
        <w:t>假如说除了模型还是山，MD 像激光那一种，戴眼镜不一定要去搞个真的</w:t>
      </w:r>
      <w:r>
        <w:rPr>
          <w:rFonts w:ascii="Times New Roman" w:hAnsi="Times New Roman"/>
          <w:b w:val="false"/>
          <w:i w:val="false"/>
          <w:color w:val="000000"/>
          <w:sz w:val="22"/>
        </w:rPr>
        <w:t>这个</w:t>
      </w:r>
      <w:r>
        <w:rPr>
          <w:rFonts w:ascii="Times New Roman" w:hAnsi="Times New Roman"/>
          <w:b w:val="false"/>
          <w:i w:val="false"/>
          <w:color w:val="000000"/>
          <w:sz w:val="22"/>
        </w:rPr>
        <w:t>VR 或者是没问题，不搞我们就不搞。</w:t>
      </w:r>
      <w:r>
        <w:rPr>
          <w:rFonts w:ascii="Times New Roman" w:hAnsi="Times New Roman"/>
          <w:b w:val="false"/>
          <w:i w:val="false"/>
          <w:color w:val="000000"/>
          <w:sz w:val="22"/>
        </w:rPr>
        <w:t>因为刚刚我说的</w:t>
      </w:r>
      <w:r>
        <w:rPr>
          <w:rFonts w:ascii="Times New Roman" w:hAnsi="Times New Roman"/>
          <w:b w:val="false"/>
          <w:i w:val="false"/>
          <w:color w:val="000000"/>
          <w:sz w:val="22"/>
        </w:rPr>
        <w:t>那个</w:t>
      </w:r>
      <w:r>
        <w:rPr>
          <w:rFonts w:ascii="Times New Roman" w:hAnsi="Times New Roman"/>
          <w:b w:val="false"/>
          <w:i w:val="false"/>
          <w:color w:val="000000"/>
          <w:sz w:val="22"/>
        </w:rPr>
        <w:t>都是标黄的，需要就放，不需要你就</w:t>
      </w:r>
      <w:r>
        <w:rPr>
          <w:rFonts w:ascii="Times New Roman" w:hAnsi="Times New Roman"/>
          <w:b w:val="false"/>
          <w:i w:val="false"/>
          <w:color w:val="000000"/>
          <w:sz w:val="22"/>
        </w:rPr>
        <w:t>不</w:t>
      </w:r>
      <w:r>
        <w:rPr>
          <w:rFonts w:ascii="Times New Roman" w:hAnsi="Times New Roman"/>
          <w:b w:val="false"/>
          <w:i w:val="false"/>
          <w:color w:val="000000"/>
          <w:sz w:val="22"/>
        </w:rPr>
        <w:t>不是现成的，可以直接在之前我们做的</w:t>
      </w:r>
      <w:r>
        <w:rPr>
          <w:rFonts w:ascii="Times New Roman" w:hAnsi="Times New Roman"/>
          <w:b w:val="false"/>
          <w:i w:val="false"/>
          <w:color w:val="000000"/>
          <w:sz w:val="22"/>
        </w:rPr>
        <w:t>那个</w:t>
      </w:r>
      <w:r>
        <w:rPr>
          <w:rFonts w:ascii="Times New Roman" w:hAnsi="Times New Roman"/>
          <w:b w:val="false"/>
          <w:i w:val="false"/>
          <w:color w:val="000000"/>
          <w:sz w:val="22"/>
        </w:rPr>
        <w:t>叫他的那个，</w:t>
      </w:r>
      <w:r>
        <w:rPr>
          <w:rFonts w:ascii="Times New Roman" w:hAnsi="Times New Roman"/>
          <w:b w:val="false"/>
          <w:i w:val="false"/>
          <w:color w:val="000000"/>
          <w:sz w:val="22"/>
        </w:rPr>
        <w:t>嗯</w:t>
      </w:r>
      <w:r>
        <w:rPr>
          <w:rFonts w:ascii="Times New Roman" w:hAnsi="Times New Roman"/>
          <w:b w:val="false"/>
          <w:i w:val="false"/>
          <w:color w:val="000000"/>
          <w:sz w:val="22"/>
        </w:rPr>
        <w:t>不是也算它出现一个安全生产事故去帮他就还原场景还原</w:t>
      </w:r>
      <w:r>
        <w:rPr>
          <w:rFonts w:ascii="Times New Roman" w:hAnsi="Times New Roman"/>
          <w:b w:val="false"/>
          <w:i w:val="false"/>
          <w:color w:val="000000"/>
          <w:sz w:val="22"/>
        </w:rPr>
        <w:t>嘛</w:t>
      </w:r>
      <w:r>
        <w:rPr>
          <w:rFonts w:ascii="Times New Roman" w:hAnsi="Times New Roman"/>
          <w:b w:val="false"/>
          <w:i w:val="false"/>
          <w:color w:val="000000"/>
          <w:sz w:val="22"/>
        </w:rPr>
        <w:t>是。</w:t>
      </w:r>
      <w:r>
        <w:rPr>
          <w:rFonts w:ascii="Times New Roman" w:hAnsi="Times New Roman"/>
          <w:b w:val="false"/>
          <w:i w:val="false"/>
          <w:color w:val="000000"/>
          <w:sz w:val="22"/>
        </w:rPr>
        <w:t>会不会还有点意思？比较直观什么会都</w:t>
      </w:r>
      <w:r>
        <w:rPr>
          <w:rFonts w:ascii="Times New Roman" w:hAnsi="Times New Roman"/>
          <w:b w:val="false"/>
          <w:i w:val="false"/>
          <w:color w:val="000000"/>
          <w:sz w:val="22"/>
        </w:rPr>
        <w:t>那个</w:t>
      </w:r>
      <w:r>
        <w:rPr>
          <w:rFonts w:ascii="Times New Roman" w:hAnsi="Times New Roman"/>
          <w:b w:val="false"/>
          <w:i w:val="false"/>
          <w:color w:val="000000"/>
          <w:sz w:val="22"/>
        </w:rPr>
        <w:t>那个词做了个事故过程的</w:t>
      </w:r>
      <w:r>
        <w:rPr>
          <w:rFonts w:ascii="Times New Roman" w:hAnsi="Times New Roman"/>
          <w:b w:val="false"/>
          <w:i w:val="false"/>
          <w:color w:val="000000"/>
          <w:sz w:val="22"/>
        </w:rPr>
        <w:t>呃</w:t>
      </w:r>
      <w:r>
        <w:rPr>
          <w:rFonts w:ascii="Times New Roman" w:hAnsi="Times New Roman"/>
          <w:b w:val="false"/>
          <w:i w:val="false"/>
          <w:color w:val="000000"/>
          <w:sz w:val="22"/>
        </w:rPr>
        <w:t>加总讲的</w:t>
      </w:r>
      <w:r>
        <w:rPr>
          <w:rFonts w:ascii="Times New Roman" w:hAnsi="Times New Roman"/>
          <w:b w:val="false"/>
          <w:i w:val="false"/>
          <w:color w:val="000000"/>
          <w:sz w:val="22"/>
        </w:rPr>
        <w:t>这个</w:t>
      </w:r>
      <w:r>
        <w:rPr>
          <w:rFonts w:ascii="Times New Roman" w:hAnsi="Times New Roman"/>
          <w:b w:val="false"/>
          <w:i w:val="false"/>
          <w:color w:val="000000"/>
          <w:sz w:val="22"/>
        </w:rPr>
        <w:t>应该是基于原来我们做的那个事情，加上现在不是有，</w:t>
      </w:r>
      <w:r>
        <w:rPr>
          <w:rFonts w:ascii="Times New Roman" w:hAnsi="Times New Roman"/>
          <w:b w:val="false"/>
          <w:i w:val="false"/>
          <w:color w:val="000000"/>
          <w:sz w:val="22"/>
        </w:rPr>
        <w:t>就是</w:t>
      </w:r>
      <w:r>
        <w:rPr>
          <w:rFonts w:ascii="Times New Roman" w:hAnsi="Times New Roman"/>
          <w:b w:val="false"/>
          <w:i w:val="false"/>
          <w:color w:val="000000"/>
          <w:sz w:val="22"/>
        </w:rPr>
        <w:t>我们的人工智能，</w:t>
      </w:r>
      <w:r>
        <w:rPr>
          <w:rFonts w:ascii="Times New Roman" w:hAnsi="Times New Roman"/>
          <w:b w:val="false"/>
          <w:i w:val="false"/>
          <w:color w:val="000000"/>
          <w:sz w:val="22"/>
        </w:rPr>
        <w:t>嘛</w:t>
      </w:r>
      <w:r>
        <w:rPr>
          <w:rFonts w:ascii="Times New Roman" w:hAnsi="Times New Roman"/>
          <w:b w:val="false"/>
          <w:i w:val="false"/>
          <w:color w:val="000000"/>
          <w:sz w:val="22"/>
        </w:rPr>
        <w:t>然后</w:t>
      </w:r>
      <w:r>
        <w:rPr>
          <w:rFonts w:ascii="Times New Roman" w:hAnsi="Times New Roman"/>
          <w:b w:val="false"/>
          <w:i w:val="false"/>
          <w:color w:val="000000"/>
          <w:sz w:val="22"/>
        </w:rPr>
        <w:t>还有十完成底边象园宇宙和底座。</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把整个的事故</w:t>
      </w:r>
      <w:r>
        <w:rPr>
          <w:rFonts w:ascii="Times New Roman" w:hAnsi="Times New Roman"/>
          <w:b w:val="false"/>
          <w:i w:val="false"/>
          <w:color w:val="000000"/>
          <w:sz w:val="22"/>
        </w:rPr>
        <w:t>呢</w:t>
      </w:r>
      <w:r>
        <w:rPr>
          <w:rFonts w:ascii="Times New Roman" w:hAnsi="Times New Roman"/>
          <w:b w:val="false"/>
          <w:i w:val="false"/>
          <w:color w:val="000000"/>
          <w:sz w:val="22"/>
        </w:rPr>
        <w:t>就是</w:t>
      </w:r>
      <w:r>
        <w:rPr>
          <w:rFonts w:ascii="Times New Roman" w:hAnsi="Times New Roman"/>
          <w:b w:val="false"/>
          <w:i w:val="false"/>
          <w:color w:val="000000"/>
          <w:sz w:val="22"/>
        </w:rPr>
        <w:t>就是</w:t>
      </w:r>
      <w:r>
        <w:rPr>
          <w:rFonts w:ascii="Times New Roman" w:hAnsi="Times New Roman"/>
          <w:b w:val="false"/>
          <w:i w:val="false"/>
          <w:color w:val="000000"/>
          <w:sz w:val="22"/>
        </w:rPr>
        <w:t>原因要全部还原一遍，而不是说去现场就是傻子建个模就完了，</w:t>
      </w:r>
      <w:r>
        <w:rPr>
          <w:rFonts w:ascii="Times New Roman" w:hAnsi="Times New Roman"/>
          <w:b w:val="false"/>
          <w:i w:val="false"/>
          <w:color w:val="000000"/>
          <w:sz w:val="22"/>
        </w:rPr>
        <w:t>好</w:t>
      </w:r>
      <w:r>
        <w:rPr>
          <w:rFonts w:ascii="Times New Roman" w:hAnsi="Times New Roman"/>
          <w:b w:val="false"/>
          <w:i w:val="false"/>
          <w:color w:val="000000"/>
          <w:sz w:val="22"/>
        </w:rPr>
        <w:t>吧</w:t>
      </w:r>
      <w:r>
        <w:rPr>
          <w:rFonts w:ascii="Times New Roman" w:hAnsi="Times New Roman"/>
          <w:b w:val="false"/>
          <w:i w:val="false"/>
          <w:color w:val="000000"/>
          <w:sz w:val="22"/>
        </w:rPr>
        <w:t>就相当于时光倒流的短线，这里是问题。</w:t>
      </w:r>
      <w:r>
        <w:rPr>
          <w:rFonts w:ascii="Times New Roman" w:hAnsi="Times New Roman"/>
          <w:b w:val="false"/>
          <w:i w:val="false"/>
          <w:color w:val="000000"/>
          <w:sz w:val="22"/>
        </w:rPr>
        <w:t>退货第一个</w:t>
      </w:r>
      <w:r>
        <w:rPr>
          <w:rFonts w:ascii="Times New Roman" w:hAnsi="Times New Roman"/>
          <w:b w:val="false"/>
          <w:i w:val="false"/>
          <w:color w:val="000000"/>
          <w:sz w:val="22"/>
        </w:rPr>
        <w:t>呢</w:t>
      </w:r>
      <w:r>
        <w:rPr>
          <w:rFonts w:ascii="Times New Roman" w:hAnsi="Times New Roman"/>
          <w:b w:val="false"/>
          <w:i w:val="false"/>
          <w:color w:val="000000"/>
          <w:sz w:val="22"/>
        </w:rPr>
        <w:t>是</w:t>
      </w:r>
      <w:r>
        <w:rPr>
          <w:rFonts w:ascii="Times New Roman" w:hAnsi="Times New Roman"/>
          <w:b w:val="false"/>
          <w:i w:val="false"/>
          <w:color w:val="000000"/>
          <w:sz w:val="22"/>
        </w:rPr>
        <w:t>那个</w:t>
      </w:r>
      <w:r>
        <w:rPr>
          <w:rFonts w:ascii="Times New Roman" w:hAnsi="Times New Roman"/>
          <w:b w:val="false"/>
          <w:i w:val="false"/>
          <w:color w:val="000000"/>
          <w:sz w:val="22"/>
        </w:rPr>
        <w:t>叫主动预警。</w:t>
      </w:r>
      <w:r>
        <w:rPr>
          <w:rFonts w:ascii="Times New Roman" w:hAnsi="Times New Roman"/>
          <w:b w:val="false"/>
          <w:i w:val="false"/>
          <w:color w:val="000000"/>
          <w:sz w:val="22"/>
        </w:rPr>
        <w:t>对，比如说我能主动预警把这个消灭在萌芽中央，对。</w:t>
      </w:r>
      <w:r>
        <w:rPr>
          <w:rFonts w:ascii="Times New Roman" w:hAnsi="Times New Roman"/>
          <w:b w:val="false"/>
          <w:i w:val="false"/>
          <w:color w:val="000000"/>
          <w:sz w:val="22"/>
        </w:rPr>
        <w:t>过程发生了，我要陪那个叫，</w:t>
      </w:r>
      <w:r>
        <w:rPr>
          <w:rFonts w:ascii="Times New Roman" w:hAnsi="Times New Roman"/>
          <w:b w:val="false"/>
          <w:i w:val="false"/>
          <w:color w:val="000000"/>
          <w:sz w:val="22"/>
        </w:rPr>
        <w:t>然后</w:t>
      </w:r>
      <w:r>
        <w:rPr>
          <w:rFonts w:ascii="Times New Roman" w:hAnsi="Times New Roman"/>
          <w:b w:val="false"/>
          <w:i w:val="false"/>
          <w:color w:val="000000"/>
          <w:sz w:val="22"/>
        </w:rPr>
        <w:t>在整个城市的治理里面，我又去其他地方同样的去把这些问题把它就提前把它消灭掉。</w:t>
      </w:r>
      <w:r>
        <w:rPr>
          <w:rFonts w:ascii="Times New Roman" w:hAnsi="Times New Roman"/>
          <w:b w:val="false"/>
          <w:i w:val="false"/>
          <w:color w:val="000000"/>
          <w:sz w:val="22"/>
        </w:rPr>
        <w:t>这个</w:t>
      </w:r>
      <w:r>
        <w:rPr>
          <w:rFonts w:ascii="Times New Roman" w:hAnsi="Times New Roman"/>
          <w:b w:val="false"/>
          <w:i w:val="false"/>
          <w:color w:val="000000"/>
          <w:sz w:val="22"/>
        </w:rPr>
        <w:t>这个可以可以</w:t>
      </w:r>
      <w:r>
        <w:rPr>
          <w:rFonts w:ascii="Times New Roman" w:hAnsi="Times New Roman"/>
          <w:b w:val="false"/>
          <w:i w:val="false"/>
          <w:color w:val="000000"/>
          <w:sz w:val="22"/>
        </w:rPr>
        <w:t>数数</w:t>
      </w:r>
      <w:r>
        <w:rPr>
          <w:rFonts w:ascii="Times New Roman" w:hAnsi="Times New Roman"/>
          <w:b w:val="false"/>
          <w:i w:val="false"/>
          <w:color w:val="000000"/>
          <w:sz w:val="22"/>
        </w:rPr>
        <w:t>数字城市数字这个工厂肯定是可以的，</w:t>
      </w:r>
      <w:r>
        <w:rPr>
          <w:rFonts w:ascii="Times New Roman" w:hAnsi="Times New Roman"/>
          <w:b w:val="false"/>
          <w:i w:val="false"/>
          <w:color w:val="000000"/>
          <w:sz w:val="22"/>
        </w:rPr>
        <w:t>嗯</w:t>
      </w:r>
      <w:r>
        <w:rPr>
          <w:rFonts w:ascii="Times New Roman" w:hAnsi="Times New Roman"/>
          <w:b w:val="false"/>
          <w:i w:val="false"/>
          <w:color w:val="000000"/>
          <w:sz w:val="22"/>
        </w:rPr>
        <w:t>这个应该是可以的，这个金额</w:t>
      </w:r>
      <w:r>
        <w:rPr>
          <w:rFonts w:ascii="Times New Roman" w:hAnsi="Times New Roman"/>
          <w:b w:val="false"/>
          <w:i w:val="false"/>
          <w:color w:val="000000"/>
          <w:sz w:val="22"/>
        </w:rPr>
        <w:t>也</w:t>
      </w:r>
      <w:r>
        <w:rPr>
          <w:rFonts w:ascii="Times New Roman" w:hAnsi="Times New Roman"/>
          <w:b w:val="false"/>
          <w:i w:val="false"/>
          <w:color w:val="000000"/>
          <w:sz w:val="22"/>
        </w:rPr>
        <w:t>也有点这种叫场景的感觉。</w:t>
      </w:r>
      <w:r>
        <w:rPr>
          <w:rFonts w:ascii="Times New Roman" w:hAnsi="Times New Roman"/>
          <w:b w:val="false"/>
          <w:i w:val="false"/>
          <w:color w:val="000000"/>
          <w:sz w:val="22"/>
        </w:rPr>
        <w:t>所以我觉得你这是不是选几个，比如说自然灾害类？</w:t>
      </w:r>
      <w:r>
        <w:rPr>
          <w:rFonts w:ascii="Times New Roman" w:hAnsi="Times New Roman"/>
          <w:b w:val="false"/>
          <w:i w:val="false"/>
          <w:color w:val="000000"/>
          <w:sz w:val="22"/>
        </w:rPr>
        <w:t>呀</w:t>
      </w:r>
      <w:r>
        <w:rPr>
          <w:rFonts w:ascii="Times New Roman" w:hAnsi="Times New Roman"/>
          <w:b w:val="false"/>
          <w:i w:val="false"/>
          <w:color w:val="000000"/>
          <w:sz w:val="22"/>
        </w:rPr>
        <w:t>有</w:t>
      </w:r>
      <w:r>
        <w:rPr>
          <w:rFonts w:ascii="Times New Roman" w:hAnsi="Times New Roman"/>
          <w:b w:val="false"/>
          <w:i w:val="false"/>
          <w:color w:val="000000"/>
          <w:sz w:val="22"/>
        </w:rPr>
        <w:t>啊</w:t>
      </w:r>
      <w:r>
        <w:rPr>
          <w:rFonts w:ascii="Times New Roman" w:hAnsi="Times New Roman"/>
          <w:b w:val="false"/>
          <w:i w:val="false"/>
          <w:color w:val="000000"/>
          <w:sz w:val="22"/>
        </w:rPr>
        <w:t>安全生产力就选几个，因为你这只有一个大屏三个小瓶</w:t>
      </w:r>
      <w:r>
        <w:rPr>
          <w:rFonts w:ascii="Times New Roman" w:hAnsi="Times New Roman"/>
          <w:b w:val="false"/>
          <w:i w:val="false"/>
          <w:color w:val="000000"/>
          <w:sz w:val="22"/>
        </w:rPr>
        <w:t>嘛</w:t>
      </w:r>
      <w:r>
        <w:rPr>
          <w:rFonts w:ascii="Times New Roman" w:hAnsi="Times New Roman"/>
          <w:b w:val="false"/>
          <w:i w:val="false"/>
          <w:color w:val="000000"/>
          <w:sz w:val="22"/>
        </w:rPr>
        <w:t>是不是？</w:t>
      </w:r>
      <w:r>
        <w:rPr>
          <w:rFonts w:ascii="Times New Roman" w:hAnsi="Times New Roman"/>
          <w:b w:val="false"/>
          <w:i w:val="false"/>
          <w:color w:val="000000"/>
          <w:sz w:val="22"/>
        </w:rPr>
        <w:t>诶</w:t>
      </w:r>
      <w:r>
        <w:rPr>
          <w:rFonts w:ascii="Times New Roman" w:hAnsi="Times New Roman"/>
          <w:b w:val="false"/>
          <w:i w:val="false"/>
          <w:color w:val="000000"/>
          <w:sz w:val="22"/>
        </w:rPr>
        <w:t>我</w:t>
      </w:r>
      <w:r>
        <w:rPr>
          <w:rFonts w:ascii="Times New Roman" w:hAnsi="Times New Roman"/>
          <w:b w:val="false"/>
          <w:i w:val="false"/>
          <w:color w:val="000000"/>
          <w:sz w:val="22"/>
        </w:rPr>
        <w:t>我看的不是讲了比赛，</w:t>
      </w:r>
      <w:r>
        <w:rPr>
          <w:rFonts w:ascii="Times New Roman" w:hAnsi="Times New Roman"/>
          <w:b w:val="false"/>
          <w:i w:val="false"/>
          <w:color w:val="000000"/>
          <w:sz w:val="22"/>
        </w:rPr>
        <w:t>就</w:t>
      </w:r>
      <w:r>
        <w:rPr>
          <w:rFonts w:ascii="Times New Roman" w:hAnsi="Times New Roman"/>
          <w:b w:val="false"/>
          <w:i w:val="false"/>
          <w:color w:val="000000"/>
          <w:sz w:val="22"/>
        </w:rPr>
        <w:t>说</w:t>
      </w:r>
      <w:r>
        <w:rPr>
          <w:rFonts w:ascii="Times New Roman" w:hAnsi="Times New Roman"/>
          <w:b w:val="false"/>
          <w:i w:val="false"/>
          <w:color w:val="000000"/>
          <w:sz w:val="22"/>
        </w:rPr>
        <w:t>我们在小平这里，因为它本身要抵以社会做成</w:t>
      </w:r>
      <w:r>
        <w:rPr>
          <w:rFonts w:ascii="Times New Roman" w:hAnsi="Times New Roman"/>
          <w:b w:val="false"/>
          <w:i w:val="false"/>
          <w:color w:val="000000"/>
          <w:sz w:val="22"/>
        </w:rPr>
        <w:t>这个</w:t>
      </w:r>
      <w:r>
        <w:rPr>
          <w:rFonts w:ascii="Times New Roman" w:hAnsi="Times New Roman"/>
          <w:b w:val="false"/>
          <w:i w:val="false"/>
          <w:color w:val="000000"/>
          <w:sz w:val="22"/>
        </w:rPr>
        <w:t>呃</w:t>
      </w:r>
      <w:r>
        <w:rPr>
          <w:rFonts w:ascii="Times New Roman" w:hAnsi="Times New Roman"/>
          <w:b w:val="false"/>
          <w:i w:val="false"/>
          <w:color w:val="000000"/>
          <w:sz w:val="22"/>
        </w:rPr>
        <w:t>化工厂的</w:t>
      </w:r>
      <w:r>
        <w:rPr>
          <w:rFonts w:ascii="Times New Roman" w:hAnsi="Times New Roman"/>
          <w:b w:val="false"/>
          <w:i w:val="false"/>
          <w:color w:val="000000"/>
          <w:sz w:val="22"/>
        </w:rPr>
        <w:t>那个</w:t>
      </w:r>
      <w:r>
        <w:rPr>
          <w:rFonts w:ascii="Times New Roman" w:hAnsi="Times New Roman"/>
          <w:b w:val="false"/>
          <w:i w:val="false"/>
          <w:color w:val="000000"/>
          <w:sz w:val="22"/>
        </w:rPr>
        <w:t>。</w:t>
      </w:r>
      <w:r>
        <w:rPr>
          <w:rFonts w:ascii="Times New Roman" w:hAnsi="Times New Roman"/>
          <w:b w:val="false"/>
          <w:i w:val="false"/>
          <w:color w:val="000000"/>
          <w:sz w:val="22"/>
        </w:rPr>
        <w:t>吧</w:t>
      </w:r>
      <w:r>
        <w:rPr>
          <w:rFonts w:ascii="Times New Roman" w:hAnsi="Times New Roman"/>
          <w:b w:val="false"/>
          <w:i w:val="false"/>
          <w:color w:val="000000"/>
          <w:sz w:val="22"/>
        </w:rPr>
        <w:t>那</w:t>
      </w:r>
      <w:r>
        <w:rPr>
          <w:rFonts w:ascii="Times New Roman" w:hAnsi="Times New Roman"/>
          <w:b w:val="false"/>
          <w:i w:val="false"/>
          <w:color w:val="000000"/>
          <w:sz w:val="22"/>
        </w:rPr>
        <w:t>我们</w:t>
      </w:r>
      <w:r>
        <w:rPr>
          <w:rFonts w:ascii="Times New Roman" w:hAnsi="Times New Roman"/>
          <w:b w:val="false"/>
          <w:i w:val="false"/>
          <w:color w:val="000000"/>
          <w:sz w:val="22"/>
        </w:rPr>
        <w:t>那</w:t>
      </w:r>
      <w:r>
        <w:rPr>
          <w:rFonts w:ascii="Times New Roman" w:hAnsi="Times New Roman"/>
          <w:b w:val="false"/>
          <w:i w:val="false"/>
          <w:color w:val="000000"/>
          <w:sz w:val="22"/>
        </w:rPr>
        <w:t>这边</w:t>
      </w:r>
      <w:r>
        <w:rPr>
          <w:rFonts w:ascii="Times New Roman" w:hAnsi="Times New Roman"/>
          <w:b w:val="false"/>
          <w:i w:val="false"/>
          <w:color w:val="000000"/>
          <w:sz w:val="22"/>
        </w:rPr>
        <w:t>的话</w:t>
      </w:r>
      <w:r>
        <w:rPr>
          <w:rFonts w:ascii="Times New Roman" w:hAnsi="Times New Roman"/>
          <w:b w:val="false"/>
          <w:i w:val="false"/>
          <w:color w:val="000000"/>
          <w:sz w:val="22"/>
        </w:rPr>
        <w:t>三个平台其实就有点类似于高铁和回缩的那种操作或者是交互。</w:t>
      </w:r>
      <w:r>
        <w:rPr>
          <w:rFonts w:ascii="Times New Roman" w:hAnsi="Times New Roman"/>
          <w:b w:val="false"/>
          <w:i w:val="false"/>
          <w:color w:val="000000"/>
          <w:sz w:val="22"/>
        </w:rPr>
        <w:t>然后</w:t>
      </w:r>
      <w:r>
        <w:rPr>
          <w:rFonts w:ascii="Times New Roman" w:hAnsi="Times New Roman"/>
          <w:b w:val="false"/>
          <w:i w:val="false"/>
          <w:color w:val="000000"/>
          <w:sz w:val="22"/>
        </w:rPr>
        <w:t>呢</w:t>
      </w:r>
      <w:r>
        <w:rPr>
          <w:rFonts w:ascii="Times New Roman" w:hAnsi="Times New Roman"/>
          <w:b w:val="false"/>
          <w:i w:val="false"/>
          <w:color w:val="000000"/>
          <w:sz w:val="22"/>
        </w:rPr>
        <w:t>至于现在大屏显示还是在小明上直接显示，我觉得都没什么问题。</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这里可以</w:t>
      </w:r>
      <w:r>
        <w:rPr>
          <w:rFonts w:ascii="Times New Roman" w:hAnsi="Times New Roman"/>
          <w:b w:val="false"/>
          <w:i w:val="false"/>
          <w:color w:val="000000"/>
          <w:sz w:val="22"/>
        </w:rPr>
        <w:t>那个</w:t>
      </w:r>
      <w:r>
        <w:rPr>
          <w:rFonts w:ascii="Times New Roman" w:hAnsi="Times New Roman"/>
          <w:b w:val="false"/>
          <w:i w:val="false"/>
          <w:color w:val="000000"/>
          <w:sz w:val="22"/>
        </w:rPr>
        <w:t>数字的人也出来</w:t>
      </w:r>
      <w:r>
        <w:rPr>
          <w:rFonts w:ascii="Times New Roman" w:hAnsi="Times New Roman"/>
          <w:b w:val="false"/>
          <w:i w:val="false"/>
          <w:color w:val="000000"/>
          <w:sz w:val="22"/>
        </w:rPr>
        <w:t>呀</w:t>
      </w:r>
      <w:r>
        <w:rPr>
          <w:rFonts w:ascii="Times New Roman" w:hAnsi="Times New Roman"/>
          <w:b w:val="false"/>
          <w:i w:val="false"/>
          <w:color w:val="000000"/>
          <w:sz w:val="22"/>
        </w:rPr>
        <w:t>对吧</w:t>
      </w:r>
      <w:r>
        <w:rPr>
          <w:rFonts w:ascii="Times New Roman" w:hAnsi="Times New Roman"/>
          <w:b w:val="false"/>
          <w:i w:val="false"/>
          <w:color w:val="000000"/>
          <w:sz w:val="22"/>
        </w:rPr>
        <w:t>你问他</w:t>
      </w:r>
      <w:r>
        <w:rPr>
          <w:rFonts w:ascii="Times New Roman" w:hAnsi="Times New Roman"/>
          <w:b w:val="false"/>
          <w:i w:val="false"/>
          <w:color w:val="000000"/>
          <w:sz w:val="22"/>
        </w:rPr>
        <w:t>哎</w:t>
      </w:r>
      <w:r>
        <w:rPr>
          <w:rFonts w:ascii="Times New Roman" w:hAnsi="Times New Roman"/>
          <w:b w:val="false"/>
          <w:i w:val="false"/>
          <w:color w:val="000000"/>
          <w:sz w:val="22"/>
        </w:rPr>
        <w:t>这个</w:t>
      </w:r>
      <w:r>
        <w:rPr>
          <w:rFonts w:ascii="Times New Roman" w:hAnsi="Times New Roman"/>
          <w:b w:val="false"/>
          <w:i w:val="false"/>
          <w:color w:val="000000"/>
          <w:sz w:val="22"/>
        </w:rPr>
        <w:t>怎么发声？</w:t>
      </w:r>
      <w:r>
        <w:rPr>
          <w:rFonts w:ascii="Times New Roman" w:hAnsi="Times New Roman"/>
          <w:b w:val="false"/>
          <w:i w:val="false"/>
          <w:color w:val="000000"/>
          <w:sz w:val="22"/>
        </w:rPr>
        <w:t>呢</w:t>
      </w:r>
      <w:r>
        <w:rPr>
          <w:rFonts w:ascii="Times New Roman" w:hAnsi="Times New Roman"/>
          <w:b w:val="false"/>
          <w:i w:val="false"/>
          <w:color w:val="000000"/>
          <w:sz w:val="22"/>
        </w:rPr>
        <w:t>啊</w:t>
      </w:r>
      <w:r>
        <w:rPr>
          <w:rFonts w:ascii="Times New Roman" w:hAnsi="Times New Roman"/>
          <w:b w:val="false"/>
          <w:i w:val="false"/>
          <w:color w:val="000000"/>
          <w:sz w:val="22"/>
        </w:rPr>
        <w:t>然后</w:t>
      </w:r>
      <w:r>
        <w:rPr>
          <w:rFonts w:ascii="Times New Roman" w:hAnsi="Times New Roman"/>
          <w:b w:val="false"/>
          <w:i w:val="false"/>
          <w:color w:val="000000"/>
          <w:sz w:val="22"/>
        </w:rPr>
        <w:t>他又给我这是我觉得可以。</w:t>
      </w:r>
      <w:r>
        <w:rPr>
          <w:rFonts w:ascii="Times New Roman" w:hAnsi="Times New Roman"/>
          <w:b w:val="false"/>
          <w:i w:val="false"/>
          <w:color w:val="000000"/>
          <w:sz w:val="22"/>
        </w:rPr>
        <w:t>然后置于大屏这边</w:t>
      </w:r>
      <w:r>
        <w:rPr>
          <w:rFonts w:ascii="Times New Roman" w:hAnsi="Times New Roman"/>
          <w:b w:val="false"/>
          <w:i w:val="false"/>
          <w:color w:val="000000"/>
          <w:sz w:val="22"/>
        </w:rPr>
        <w:t>的话</w:t>
      </w:r>
      <w:r>
        <w:rPr>
          <w:rFonts w:ascii="Times New Roman" w:hAnsi="Times New Roman"/>
          <w:b w:val="false"/>
          <w:i w:val="false"/>
          <w:color w:val="000000"/>
          <w:sz w:val="22"/>
        </w:rPr>
        <w:t>那</w:t>
      </w:r>
      <w:r>
        <w:rPr>
          <w:rFonts w:ascii="Times New Roman" w:hAnsi="Times New Roman"/>
          <w:b w:val="false"/>
          <w:i w:val="false"/>
          <w:color w:val="000000"/>
          <w:sz w:val="22"/>
        </w:rPr>
        <w:t>本身</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那</w:t>
      </w:r>
      <w:r>
        <w:rPr>
          <w:rFonts w:ascii="Times New Roman" w:hAnsi="Times New Roman"/>
          <w:b w:val="false"/>
          <w:i w:val="false"/>
          <w:color w:val="000000"/>
          <w:sz w:val="22"/>
        </w:rPr>
        <w:t>我们就再比如说像你说的，</w:t>
      </w:r>
      <w:r>
        <w:rPr>
          <w:rFonts w:ascii="Times New Roman" w:hAnsi="Times New Roman"/>
          <w:b w:val="false"/>
          <w:i w:val="false"/>
          <w:color w:val="000000"/>
          <w:sz w:val="22"/>
        </w:rPr>
        <w:t>那个</w:t>
      </w:r>
      <w:r>
        <w:rPr>
          <w:rFonts w:ascii="Times New Roman" w:hAnsi="Times New Roman"/>
          <w:b w:val="false"/>
          <w:i w:val="false"/>
          <w:color w:val="000000"/>
          <w:sz w:val="22"/>
        </w:rPr>
        <w:t>我们本身已经有了素材也比较好，黄埔的那边取货，</w:t>
      </w:r>
      <w:r>
        <w:rPr>
          <w:rFonts w:ascii="Times New Roman" w:hAnsi="Times New Roman"/>
          <w:b w:val="false"/>
          <w:i w:val="false"/>
          <w:color w:val="000000"/>
          <w:sz w:val="22"/>
        </w:rPr>
        <w:t>然后</w:t>
      </w:r>
      <w:r>
        <w:rPr>
          <w:rFonts w:ascii="Times New Roman" w:hAnsi="Times New Roman"/>
          <w:b w:val="false"/>
          <w:i w:val="false"/>
          <w:color w:val="000000"/>
          <w:sz w:val="22"/>
        </w:rPr>
        <w:t>再加上</w:t>
      </w:r>
      <w:r>
        <w:rPr>
          <w:rFonts w:ascii="Times New Roman" w:hAnsi="Times New Roman"/>
          <w:b w:val="false"/>
          <w:i w:val="false"/>
          <w:color w:val="000000"/>
          <w:sz w:val="22"/>
        </w:rPr>
        <w:t>那个</w:t>
      </w:r>
      <w:r>
        <w:rPr>
          <w:rFonts w:ascii="Times New Roman" w:hAnsi="Times New Roman"/>
          <w:b w:val="false"/>
          <w:i w:val="false"/>
          <w:color w:val="000000"/>
          <w:sz w:val="22"/>
        </w:rPr>
        <w:t>比如说</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森林的</w:t>
      </w:r>
      <w:r>
        <w:rPr>
          <w:rFonts w:ascii="Times New Roman" w:hAnsi="Times New Roman"/>
          <w:b w:val="false"/>
          <w:i w:val="false"/>
          <w:color w:val="000000"/>
          <w:sz w:val="22"/>
        </w:rPr>
        <w:t>那个</w:t>
      </w:r>
      <w:r>
        <w:rPr>
          <w:rFonts w:ascii="Times New Roman" w:hAnsi="Times New Roman"/>
          <w:b w:val="false"/>
          <w:i w:val="false"/>
          <w:color w:val="000000"/>
          <w:sz w:val="22"/>
        </w:rPr>
        <w:t>森防的</w:t>
      </w:r>
      <w:r>
        <w:rPr>
          <w:rFonts w:ascii="Times New Roman" w:hAnsi="Times New Roman"/>
          <w:b w:val="false"/>
          <w:i w:val="false"/>
          <w:color w:val="000000"/>
          <w:sz w:val="22"/>
        </w:rPr>
        <w:t>那个</w:t>
      </w:r>
      <w:r>
        <w:rPr>
          <w:rFonts w:ascii="Times New Roman" w:hAnsi="Times New Roman"/>
          <w:b w:val="false"/>
          <w:i w:val="false"/>
          <w:color w:val="000000"/>
          <w:sz w:val="22"/>
        </w:rPr>
        <w:t>场景下的灾害</w:t>
      </w:r>
      <w:r>
        <w:rPr>
          <w:rFonts w:ascii="Times New Roman" w:hAnsi="Times New Roman"/>
          <w:b w:val="false"/>
          <w:i w:val="false"/>
          <w:color w:val="000000"/>
          <w:sz w:val="22"/>
        </w:rPr>
        <w:t>嘛</w:t>
      </w:r>
      <w:r>
        <w:rPr>
          <w:rFonts w:ascii="Times New Roman" w:hAnsi="Times New Roman"/>
          <w:b w:val="false"/>
          <w:i w:val="false"/>
          <w:color w:val="000000"/>
          <w:sz w:val="22"/>
        </w:rPr>
        <w:t>对吧</w:t>
      </w:r>
      <w:r>
        <w:rPr>
          <w:rFonts w:ascii="Times New Roman" w:hAnsi="Times New Roman"/>
          <w:b w:val="false"/>
          <w:i w:val="false"/>
          <w:color w:val="000000"/>
          <w:sz w:val="22"/>
        </w:rPr>
        <w:t>一个是我们讲化工就是人的，你问他怎么发生的，它是变化，</w:t>
      </w:r>
      <w:r>
        <w:rPr>
          <w:rFonts w:ascii="Times New Roman" w:hAnsi="Times New Roman"/>
          <w:b w:val="false"/>
          <w:i w:val="false"/>
          <w:color w:val="000000"/>
          <w:sz w:val="22"/>
        </w:rPr>
        <w:t>啊</w:t>
      </w:r>
      <w:r>
        <w:rPr>
          <w:rFonts w:ascii="Times New Roman" w:hAnsi="Times New Roman"/>
          <w:b w:val="false"/>
          <w:i w:val="false"/>
          <w:color w:val="000000"/>
          <w:sz w:val="22"/>
        </w:rPr>
        <w:t>就跟你回去了。</w:t>
      </w:r>
      <w:r>
        <w:rPr>
          <w:rFonts w:ascii="Times New Roman" w:hAnsi="Times New Roman"/>
          <w:b w:val="false"/>
          <w:i w:val="false"/>
          <w:color w:val="000000"/>
          <w:sz w:val="22"/>
        </w:rPr>
        <w:t>而你又问他</w:t>
      </w:r>
      <w:r>
        <w:rPr>
          <w:rFonts w:ascii="Times New Roman" w:hAnsi="Times New Roman"/>
          <w:b w:val="false"/>
          <w:i w:val="false"/>
          <w:color w:val="000000"/>
          <w:sz w:val="22"/>
        </w:rPr>
        <w:t>诶</w:t>
      </w:r>
      <w:r>
        <w:rPr>
          <w:rFonts w:ascii="Times New Roman" w:hAnsi="Times New Roman"/>
          <w:b w:val="false"/>
          <w:i w:val="false"/>
          <w:color w:val="000000"/>
          <w:sz w:val="22"/>
        </w:rPr>
        <w:t>可以，那我应该怎么改善？</w:t>
      </w:r>
      <w:r>
        <w:rPr>
          <w:rFonts w:ascii="Times New Roman" w:hAnsi="Times New Roman"/>
          <w:b w:val="false"/>
          <w:i w:val="false"/>
          <w:color w:val="000000"/>
          <w:sz w:val="22"/>
        </w:rPr>
        <w:t>呢</w:t>
      </w:r>
      <w:r>
        <w:rPr>
          <w:rFonts w:ascii="Times New Roman" w:hAnsi="Times New Roman"/>
          <w:b w:val="false"/>
          <w:i w:val="false"/>
          <w:color w:val="000000"/>
          <w:sz w:val="22"/>
        </w:rPr>
        <w:t>背后什么建议，</w:t>
      </w:r>
      <w:r>
        <w:rPr>
          <w:rFonts w:ascii="Times New Roman" w:hAnsi="Times New Roman"/>
          <w:b w:val="false"/>
          <w:i w:val="false"/>
          <w:color w:val="000000"/>
          <w:sz w:val="22"/>
        </w:rPr>
        <w:t>吧</w:t>
      </w:r>
      <w:r>
        <w:rPr>
          <w:rFonts w:ascii="Times New Roman" w:hAnsi="Times New Roman"/>
          <w:b w:val="false"/>
          <w:i w:val="false"/>
          <w:color w:val="000000"/>
          <w:sz w:val="22"/>
        </w:rPr>
        <w:t>还有他又拿出他要搭模型，跟你说是手大模型生成。</w:t>
      </w:r>
      <w:r>
        <w:rPr>
          <w:rFonts w:ascii="Times New Roman" w:hAnsi="Times New Roman"/>
          <w:b w:val="false"/>
          <w:i w:val="false"/>
          <w:color w:val="000000"/>
          <w:sz w:val="22"/>
        </w:rPr>
        <w:t>后面还有个人问题，我看完了，还要让他们骂，我们是有</w:t>
      </w:r>
      <w:r>
        <w:rPr>
          <w:rFonts w:ascii="Times New Roman" w:hAnsi="Times New Roman"/>
          <w:b w:val="false"/>
          <w:i w:val="false"/>
          <w:color w:val="000000"/>
          <w:sz w:val="22"/>
        </w:rPr>
        <w:t>那个</w:t>
      </w:r>
      <w:r>
        <w:rPr>
          <w:rFonts w:ascii="Times New Roman" w:hAnsi="Times New Roman"/>
          <w:b w:val="false"/>
          <w:i w:val="false"/>
          <w:color w:val="000000"/>
          <w:sz w:val="22"/>
        </w:rPr>
        <w:t>四合院上面说你</w:t>
      </w:r>
      <w:r>
        <w:rPr>
          <w:rFonts w:ascii="Times New Roman" w:hAnsi="Times New Roman"/>
          <w:b w:val="false"/>
          <w:i w:val="false"/>
          <w:color w:val="000000"/>
          <w:sz w:val="22"/>
        </w:rPr>
        <w:t>哪里</w:t>
      </w:r>
      <w:r>
        <w:rPr>
          <w:rFonts w:ascii="Times New Roman" w:hAnsi="Times New Roman"/>
          <w:b w:val="false"/>
          <w:i w:val="false"/>
          <w:color w:val="000000"/>
          <w:sz w:val="22"/>
        </w:rPr>
        <w:t>哪里做起爱少女出台，安宁完了他说出来以后你说</w:t>
      </w:r>
      <w:r>
        <w:rPr>
          <w:rFonts w:ascii="Times New Roman" w:hAnsi="Times New Roman"/>
          <w:b w:val="false"/>
          <w:i w:val="false"/>
          <w:color w:val="000000"/>
          <w:sz w:val="22"/>
        </w:rPr>
        <w:t>哎</w:t>
      </w:r>
      <w:r>
        <w:rPr>
          <w:rFonts w:ascii="Times New Roman" w:hAnsi="Times New Roman"/>
          <w:b w:val="false"/>
          <w:i w:val="false"/>
          <w:color w:val="000000"/>
          <w:sz w:val="22"/>
        </w:rPr>
        <w:t>这样，</w:t>
      </w:r>
      <w:r>
        <w:rPr>
          <w:rFonts w:ascii="Times New Roman" w:hAnsi="Times New Roman"/>
          <w:b w:val="false"/>
          <w:i w:val="false"/>
          <w:color w:val="000000"/>
          <w:sz w:val="22"/>
        </w:rPr>
        <w:t>吧</w:t>
      </w:r>
      <w:r>
        <w:rPr>
          <w:rFonts w:ascii="Times New Roman" w:hAnsi="Times New Roman"/>
          <w:b w:val="false"/>
          <w:i w:val="false"/>
          <w:color w:val="000000"/>
          <w:sz w:val="22"/>
        </w:rPr>
        <w:t>就按你这个方法把</w:t>
      </w:r>
      <w:r>
        <w:rPr>
          <w:rFonts w:ascii="Times New Roman" w:hAnsi="Times New Roman"/>
          <w:b w:val="false"/>
          <w:i w:val="false"/>
          <w:color w:val="000000"/>
          <w:sz w:val="22"/>
        </w:rPr>
        <w:t>那个</w:t>
      </w:r>
      <w:r>
        <w:rPr>
          <w:rFonts w:ascii="Times New Roman" w:hAnsi="Times New Roman"/>
          <w:b w:val="false"/>
          <w:i w:val="false"/>
          <w:color w:val="000000"/>
          <w:sz w:val="22"/>
        </w:rPr>
        <w:t>黄埔的、</w:t>
      </w:r>
      <w:r>
        <w:rPr>
          <w:rFonts w:ascii="Times New Roman" w:hAnsi="Times New Roman"/>
          <w:b w:val="false"/>
          <w:i w:val="false"/>
          <w:color w:val="000000"/>
          <w:sz w:val="22"/>
        </w:rPr>
        <w:t>嗯</w:t>
      </w:r>
      <w:r>
        <w:rPr>
          <w:rFonts w:ascii="Times New Roman" w:hAnsi="Times New Roman"/>
          <w:b w:val="false"/>
          <w:i w:val="false"/>
          <w:color w:val="000000"/>
          <w:sz w:val="22"/>
        </w:rPr>
        <w:t>广石化的</w:t>
      </w:r>
      <w:r>
        <w:rPr>
          <w:rFonts w:ascii="Times New Roman" w:hAnsi="Times New Roman"/>
          <w:b w:val="false"/>
          <w:i w:val="false"/>
          <w:color w:val="000000"/>
          <w:sz w:val="22"/>
        </w:rPr>
        <w:t>那个</w:t>
      </w:r>
      <w:r>
        <w:rPr>
          <w:rFonts w:ascii="Times New Roman" w:hAnsi="Times New Roman"/>
          <w:b w:val="false"/>
          <w:i w:val="false"/>
          <w:color w:val="000000"/>
          <w:sz w:val="22"/>
        </w:rPr>
        <w:t>园区改善，然后他就化策略一下打过去那边。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对，就赶来后系统那就一遍。</w:t>
      </w:r>
      <w:r>
        <w:rPr>
          <w:rFonts w:ascii="Times New Roman" w:hAnsi="Times New Roman"/>
          <w:b w:val="false"/>
          <w:i w:val="false"/>
          <w:color w:val="000000"/>
          <w:sz w:val="22"/>
        </w:rPr>
        <w:t>我觉得</w:t>
      </w:r>
      <w:r>
        <w:rPr>
          <w:rFonts w:ascii="Times New Roman" w:hAnsi="Times New Roman"/>
          <w:b w:val="false"/>
          <w:i w:val="false"/>
          <w:color w:val="000000"/>
          <w:sz w:val="22"/>
        </w:rPr>
        <w:t>这</w:t>
      </w:r>
      <w:r>
        <w:rPr>
          <w:rFonts w:ascii="Times New Roman" w:hAnsi="Times New Roman"/>
          <w:b w:val="false"/>
          <w:i w:val="false"/>
          <w:color w:val="000000"/>
          <w:sz w:val="22"/>
        </w:rPr>
        <w:t>这</w:t>
      </w:r>
      <w:r>
        <w:rPr>
          <w:rFonts w:ascii="Times New Roman" w:hAnsi="Times New Roman"/>
          <w:b w:val="false"/>
          <w:i w:val="false"/>
          <w:color w:val="000000"/>
          <w:sz w:val="22"/>
        </w:rPr>
        <w:t>这</w:t>
      </w:r>
      <w:r>
        <w:rPr>
          <w:rFonts w:ascii="Times New Roman" w:hAnsi="Times New Roman"/>
          <w:b w:val="false"/>
          <w:i w:val="false"/>
          <w:color w:val="000000"/>
          <w:sz w:val="22"/>
        </w:rPr>
        <w:t>这</w:t>
      </w:r>
      <w:r>
        <w:rPr>
          <w:rFonts w:ascii="Times New Roman" w:hAnsi="Times New Roman"/>
          <w:b w:val="false"/>
          <w:i w:val="false"/>
          <w:color w:val="000000"/>
          <w:sz w:val="22"/>
        </w:rPr>
        <w:t>这</w:t>
      </w:r>
      <w:r>
        <w:rPr>
          <w:rFonts w:ascii="Times New Roman" w:hAnsi="Times New Roman"/>
          <w:b w:val="false"/>
          <w:i w:val="false"/>
          <w:color w:val="000000"/>
          <w:sz w:val="22"/>
        </w:rPr>
        <w:t>这也是达到了</w:t>
      </w:r>
      <w:r>
        <w:rPr>
          <w:rFonts w:ascii="Times New Roman" w:hAnsi="Times New Roman"/>
          <w:b w:val="false"/>
          <w:i w:val="false"/>
          <w:color w:val="000000"/>
          <w:sz w:val="22"/>
        </w:rPr>
        <w:t>就是说</w:t>
      </w:r>
      <w:r>
        <w:rPr>
          <w:rFonts w:ascii="Times New Roman" w:hAnsi="Times New Roman"/>
          <w:b w:val="false"/>
          <w:i w:val="false"/>
          <w:color w:val="000000"/>
          <w:sz w:val="22"/>
        </w:rPr>
        <w:t>的，比如说</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元宇宙的</w:t>
      </w:r>
      <w:r>
        <w:rPr>
          <w:rFonts w:ascii="Times New Roman" w:hAnsi="Times New Roman"/>
          <w:b w:val="false"/>
          <w:i w:val="false"/>
          <w:color w:val="000000"/>
          <w:sz w:val="22"/>
        </w:rPr>
        <w:t>这个</w:t>
      </w:r>
      <w:r>
        <w:rPr>
          <w:rFonts w:ascii="Times New Roman" w:hAnsi="Times New Roman"/>
          <w:b w:val="false"/>
          <w:i w:val="false"/>
          <w:color w:val="000000"/>
          <w:sz w:val="22"/>
        </w:rPr>
        <w:t>三个按钮，这里肯定不能自由发生。</w:t>
      </w:r>
      <w:r>
        <w:rPr>
          <w:rFonts w:ascii="Times New Roman" w:hAnsi="Times New Roman"/>
          <w:b w:val="false"/>
          <w:i w:val="false"/>
          <w:color w:val="000000"/>
          <w:sz w:val="22"/>
        </w:rPr>
        <w:t>这个瓶子三个按钮，选择</w:t>
      </w:r>
      <w:r>
        <w:rPr>
          <w:rFonts w:ascii="Times New Roman" w:hAnsi="Times New Roman"/>
          <w:b w:val="false"/>
          <w:i w:val="false"/>
          <w:color w:val="000000"/>
          <w:sz w:val="22"/>
        </w:rPr>
        <w:t>嘛</w:t>
      </w:r>
      <w:r>
        <w:rPr>
          <w:rFonts w:ascii="Times New Roman" w:hAnsi="Times New Roman"/>
          <w:b w:val="false"/>
          <w:i w:val="false"/>
          <w:color w:val="000000"/>
          <w:sz w:val="22"/>
        </w:rPr>
        <w:t>也让他来</w:t>
      </w:r>
      <w:r>
        <w:rPr>
          <w:rFonts w:ascii="Times New Roman" w:hAnsi="Times New Roman"/>
          <w:b w:val="false"/>
          <w:i w:val="false"/>
          <w:color w:val="000000"/>
          <w:sz w:val="22"/>
        </w:rPr>
        <w:t>那个</w:t>
      </w:r>
      <w:r>
        <w:rPr>
          <w:rFonts w:ascii="Times New Roman" w:hAnsi="Times New Roman"/>
          <w:b w:val="false"/>
          <w:i w:val="false"/>
          <w:color w:val="000000"/>
          <w:sz w:val="22"/>
        </w:rPr>
        <w:t>谁就控制一下</w:t>
      </w:r>
      <w:r>
        <w:rPr>
          <w:rFonts w:ascii="Times New Roman" w:hAnsi="Times New Roman"/>
          <w:b w:val="false"/>
          <w:i w:val="false"/>
          <w:color w:val="000000"/>
          <w:sz w:val="22"/>
        </w:rPr>
        <w:t>嘛</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对，这个</w:t>
      </w:r>
      <w:r>
        <w:rPr>
          <w:rFonts w:ascii="Times New Roman" w:hAnsi="Times New Roman"/>
          <w:b w:val="false"/>
          <w:i w:val="false"/>
          <w:color w:val="000000"/>
          <w:sz w:val="22"/>
        </w:rPr>
        <w:t>可以</w:t>
      </w:r>
      <w:r>
        <w:rPr>
          <w:rFonts w:ascii="Times New Roman" w:hAnsi="Times New Roman"/>
          <w:b w:val="false"/>
          <w:i w:val="false"/>
          <w:color w:val="000000"/>
          <w:sz w:val="22"/>
        </w:rPr>
        <w:t>可以，我觉得</w:t>
      </w:r>
      <w:r>
        <w:rPr>
          <w:rFonts w:ascii="Times New Roman" w:hAnsi="Times New Roman"/>
          <w:b w:val="false"/>
          <w:i w:val="false"/>
          <w:color w:val="000000"/>
          <w:sz w:val="22"/>
        </w:rPr>
        <w:t>这个</w:t>
      </w:r>
      <w:r>
        <w:rPr>
          <w:rFonts w:ascii="Times New Roman" w:hAnsi="Times New Roman"/>
          <w:b w:val="false"/>
          <w:i w:val="false"/>
          <w:color w:val="000000"/>
          <w:sz w:val="22"/>
        </w:rPr>
        <w:t>这个可以，我们尽量思路定了，这样我们就跟产品去沟通一下，看看系统或者素材怎么准备。</w:t>
      </w:r>
      <w:r>
        <w:rPr>
          <w:rFonts w:ascii="Times New Roman" w:hAnsi="Times New Roman"/>
          <w:b w:val="false"/>
          <w:i w:val="false"/>
          <w:color w:val="000000"/>
          <w:sz w:val="22"/>
        </w:rPr>
        <w:t>你们准备好交互就行了，就比如说，价格涨了，数字人也好怎么样，那个我都搞不了。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只能你们。</w:t>
      </w:r>
      <w:r>
        <w:rPr>
          <w:rFonts w:ascii="Times New Roman" w:hAnsi="Times New Roman"/>
          <w:b w:val="false"/>
          <w:i w:val="false"/>
          <w:color w:val="000000"/>
          <w:sz w:val="22"/>
        </w:rPr>
        <w:t>啊</w:t>
      </w:r>
      <w:r>
        <w:rPr>
          <w:rFonts w:ascii="Times New Roman" w:hAnsi="Times New Roman"/>
          <w:b w:val="false"/>
          <w:i w:val="false"/>
          <w:color w:val="000000"/>
          <w:sz w:val="22"/>
        </w:rPr>
        <w:t>啊</w:t>
      </w:r>
      <w:r>
        <w:rPr>
          <w:rFonts w:ascii="Times New Roman" w:hAnsi="Times New Roman"/>
          <w:b w:val="false"/>
          <w:i w:val="false"/>
          <w:color w:val="000000"/>
          <w:sz w:val="22"/>
        </w:rPr>
        <w:t>但系统那些比如说片段，比如说他选了什么选项，系统会呈现出了这个我们来搞定就行。</w:t>
      </w:r>
      <w:r>
        <w:rPr>
          <w:rFonts w:ascii="Times New Roman" w:hAnsi="Times New Roman"/>
          <w:b w:val="false"/>
          <w:i w:val="false"/>
          <w:color w:val="000000"/>
          <w:sz w:val="22"/>
        </w:rPr>
        <w:t>还有这些可能配合的硬件的</w:t>
      </w:r>
      <w:r>
        <w:rPr>
          <w:rFonts w:ascii="Times New Roman" w:hAnsi="Times New Roman"/>
          <w:b w:val="false"/>
          <w:i w:val="false"/>
          <w:color w:val="000000"/>
          <w:sz w:val="22"/>
        </w:rPr>
        <w:t>呃</w:t>
      </w:r>
      <w:r>
        <w:rPr>
          <w:rFonts w:ascii="Times New Roman" w:hAnsi="Times New Roman"/>
          <w:b w:val="false"/>
          <w:i w:val="false"/>
          <w:color w:val="000000"/>
          <w:sz w:val="22"/>
        </w:rPr>
        <w:t>形式，你们也可以给点建议。</w:t>
      </w:r>
      <w:r>
        <w:rPr>
          <w:rFonts w:ascii="Times New Roman" w:hAnsi="Times New Roman"/>
          <w:b w:val="false"/>
          <w:i w:val="false"/>
          <w:color w:val="000000"/>
          <w:sz w:val="22"/>
        </w:rPr>
        <w:t>对。</w:t>
      </w:r>
      <w:r>
        <w:rPr>
          <w:rFonts w:ascii="Times New Roman" w:hAnsi="Times New Roman"/>
          <w:b w:val="false"/>
          <w:i w:val="false"/>
          <w:color w:val="000000"/>
          <w:sz w:val="22"/>
        </w:rPr>
        <w:t>就是</w:t>
      </w:r>
      <w:r>
        <w:rPr>
          <w:rFonts w:ascii="Times New Roman" w:hAnsi="Times New Roman"/>
          <w:b w:val="false"/>
          <w:i w:val="false"/>
          <w:color w:val="000000"/>
          <w:sz w:val="22"/>
        </w:rPr>
        <w:t>如果我们这个不合理</w:t>
      </w:r>
      <w:r>
        <w:rPr>
          <w:rFonts w:ascii="Times New Roman" w:hAnsi="Times New Roman"/>
          <w:b w:val="false"/>
          <w:i w:val="false"/>
          <w:color w:val="000000"/>
          <w:sz w:val="22"/>
        </w:rPr>
        <w:t>的话</w:t>
      </w:r>
      <w:r>
        <w:rPr>
          <w:rFonts w:ascii="Times New Roman" w:hAnsi="Times New Roman"/>
          <w:b w:val="false"/>
          <w:i w:val="false"/>
          <w:color w:val="000000"/>
          <w:sz w:val="22"/>
        </w:rPr>
        <w:t>你们还是可以提点建议，因为硬装给配套再改。</w:t>
      </w:r>
      <w:r>
        <w:rPr>
          <w:rFonts w:ascii="Times New Roman" w:hAnsi="Times New Roman"/>
          <w:b w:val="false"/>
          <w:i w:val="false"/>
          <w:color w:val="000000"/>
          <w:sz w:val="22"/>
        </w:rPr>
        <w:t>另外，你觉得它合理</w:t>
      </w:r>
      <w:r>
        <w:rPr>
          <w:rFonts w:ascii="Times New Roman" w:hAnsi="Times New Roman"/>
          <w:b w:val="false"/>
          <w:i w:val="false"/>
          <w:color w:val="000000"/>
          <w:sz w:val="22"/>
        </w:rPr>
        <w:t>的话</w:t>
      </w:r>
      <w:r>
        <w:rPr>
          <w:rFonts w:ascii="Times New Roman" w:hAnsi="Times New Roman"/>
          <w:b w:val="false"/>
          <w:i w:val="false"/>
          <w:color w:val="000000"/>
          <w:sz w:val="22"/>
        </w:rPr>
        <w:t>就保平。</w:t>
      </w:r>
      <w:r>
        <w:rPr>
          <w:rFonts w:ascii="Times New Roman" w:hAnsi="Times New Roman"/>
          <w:b w:val="false"/>
          <w:i w:val="false"/>
          <w:color w:val="000000"/>
          <w:sz w:val="22"/>
        </w:rPr>
        <w:t>目前这三个小瓶是固定的，也可以做种变的。</w:t>
      </w:r>
      <w:r>
        <w:rPr>
          <w:rFonts w:ascii="Times New Roman" w:hAnsi="Times New Roman"/>
          <w:b w:val="false"/>
          <w:i w:val="false"/>
          <w:color w:val="000000"/>
          <w:sz w:val="22"/>
        </w:rPr>
        <w:t>就如果你们需要</w:t>
      </w:r>
      <w:r>
        <w:rPr>
          <w:rFonts w:ascii="Times New Roman" w:hAnsi="Times New Roman"/>
          <w:b w:val="false"/>
          <w:i w:val="false"/>
          <w:color w:val="000000"/>
          <w:sz w:val="22"/>
        </w:rPr>
        <w:t>的话</w:t>
      </w:r>
      <w:r>
        <w:rPr>
          <w:rFonts w:ascii="Times New Roman" w:hAnsi="Times New Roman"/>
          <w:b w:val="false"/>
          <w:i w:val="false"/>
          <w:color w:val="000000"/>
          <w:sz w:val="22"/>
        </w:rPr>
        <w:t>因为我觉得这大屏就是主讲的地方，中间那三个来就是方便有效，还要进一步体会。</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我想在旁边提可以，</w:t>
      </w:r>
      <w:r>
        <w:rPr>
          <w:rFonts w:ascii="Times New Roman" w:hAnsi="Times New Roman"/>
          <w:b w:val="false"/>
          <w:i w:val="false"/>
          <w:color w:val="000000"/>
          <w:sz w:val="22"/>
        </w:rPr>
        <w:t>啊</w:t>
      </w:r>
      <w:r>
        <w:rPr>
          <w:rFonts w:ascii="Times New Roman" w:hAnsi="Times New Roman"/>
          <w:b w:val="false"/>
          <w:i w:val="false"/>
          <w:color w:val="000000"/>
          <w:sz w:val="22"/>
        </w:rPr>
        <w:t>还是内线还是不会变不会影响整个的。</w:t>
      </w:r>
      <w:r>
        <w:rPr>
          <w:rFonts w:ascii="Times New Roman" w:hAnsi="Times New Roman"/>
          <w:b w:val="false"/>
          <w:i w:val="false"/>
          <w:color w:val="000000"/>
          <w:sz w:val="22"/>
        </w:rPr>
        <w:t>对吧</w:t>
      </w:r>
      <w:r>
        <w:rPr>
          <w:rFonts w:ascii="Times New Roman" w:hAnsi="Times New Roman"/>
          <w:b w:val="false"/>
          <w:i w:val="false"/>
          <w:color w:val="000000"/>
          <w:sz w:val="22"/>
        </w:rPr>
        <w:t>都去体验了，帮他都会讲了对肠胃也不好，还要大小有区分这样子。</w:t>
      </w:r>
      <w:r>
        <w:rPr>
          <w:rFonts w:ascii="Times New Roman" w:hAnsi="Times New Roman"/>
          <w:b w:val="false"/>
          <w:i w:val="false"/>
          <w:color w:val="000000"/>
          <w:sz w:val="22"/>
        </w:rPr>
        <w:t>就都是拼了得都很高的硅胶也是一样的，结果数的还在。</w:t>
      </w:r>
      <w:r>
        <w:rPr>
          <w:rFonts w:ascii="Times New Roman" w:hAnsi="Times New Roman"/>
          <w:b w:val="false"/>
          <w:i w:val="false"/>
          <w:color w:val="000000"/>
          <w:sz w:val="22"/>
        </w:rPr>
        <w:t>先把小的地方反正都有都有身份的，你都可以去体验</w:t>
      </w:r>
      <w:r>
        <w:rPr>
          <w:rFonts w:ascii="Times New Roman" w:hAnsi="Times New Roman"/>
          <w:b w:val="false"/>
          <w:i w:val="false"/>
          <w:color w:val="000000"/>
          <w:sz w:val="22"/>
        </w:rPr>
        <w:t>那么</w:t>
      </w:r>
      <w:r>
        <w:rPr>
          <w:rFonts w:ascii="Times New Roman" w:hAnsi="Times New Roman"/>
          <w:b w:val="false"/>
          <w:i w:val="false"/>
          <w:color w:val="000000"/>
          <w:sz w:val="22"/>
        </w:rPr>
        <w:t>吗。</w:t>
      </w:r>
      <w:r>
        <w:rPr>
          <w:rFonts w:ascii="Times New Roman" w:hAnsi="Times New Roman"/>
          <w:b w:val="false"/>
          <w:i w:val="false"/>
          <w:color w:val="000000"/>
          <w:sz w:val="22"/>
        </w:rPr>
        <w:t>我觉得应该是这样，咱们多卖给暂时性。</w:t>
      </w:r>
      <w:r>
        <w:rPr>
          <w:rFonts w:ascii="Times New Roman" w:hAnsi="Times New Roman"/>
          <w:b w:val="false"/>
          <w:i w:val="false"/>
          <w:color w:val="000000"/>
          <w:sz w:val="22"/>
        </w:rPr>
        <w:t>点击率也很美丽，北上广。</w:t>
      </w:r>
      <w:r>
        <w:rPr>
          <w:rFonts w:ascii="Times New Roman" w:hAnsi="Times New Roman"/>
          <w:b w:val="false"/>
          <w:i w:val="false"/>
          <w:color w:val="000000"/>
          <w:sz w:val="22"/>
        </w:rPr>
        <w:t>嘛</w:t>
      </w:r>
      <w:r>
        <w:rPr>
          <w:rFonts w:ascii="Times New Roman" w:hAnsi="Times New Roman"/>
          <w:b w:val="false"/>
          <w:i w:val="false"/>
          <w:color w:val="000000"/>
          <w:sz w:val="22"/>
        </w:rPr>
        <w:t>按我理解就是下午你不是发了这个给我发给他亮点，看了一下，其实正好能炸平。</w:t>
      </w:r>
      <w:r>
        <w:rPr>
          <w:rFonts w:ascii="Times New Roman" w:hAnsi="Times New Roman"/>
          <w:b w:val="false"/>
          <w:i w:val="false"/>
          <w:color w:val="000000"/>
          <w:sz w:val="22"/>
        </w:rPr>
        <w:t>我想的也就这些。</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吧</w:t>
      </w:r>
      <w:r>
        <w:rPr>
          <w:rFonts w:ascii="Times New Roman" w:hAnsi="Times New Roman"/>
          <w:b w:val="false"/>
          <w:i w:val="false"/>
          <w:color w:val="000000"/>
          <w:sz w:val="22"/>
        </w:rPr>
        <w:t>基本上每一天截屏和LV 都有。</w:t>
      </w:r>
      <w:r>
        <w:rPr>
          <w:rFonts w:ascii="Times New Roman" w:hAnsi="Times New Roman"/>
          <w:b w:val="false"/>
          <w:i w:val="false"/>
          <w:color w:val="000000"/>
          <w:sz w:val="22"/>
        </w:rPr>
        <w:t>那个</w:t>
      </w:r>
      <w:r>
        <w:rPr>
          <w:rFonts w:ascii="Times New Roman" w:hAnsi="Times New Roman"/>
          <w:b w:val="false"/>
          <w:i w:val="false"/>
          <w:color w:val="000000"/>
          <w:sz w:val="22"/>
        </w:rPr>
        <w:t>安全。</w:t>
      </w:r>
      <w:r>
        <w:rPr>
          <w:rFonts w:ascii="Times New Roman" w:hAnsi="Times New Roman"/>
          <w:b w:val="false"/>
          <w:i w:val="false"/>
          <w:color w:val="000000"/>
          <w:sz w:val="22"/>
        </w:rPr>
        <w:t>安全就是现在公安这一块有没有什么都放的？我都不想放弃。</w:t>
      </w:r>
      <w:r>
        <w:rPr>
          <w:rFonts w:ascii="Times New Roman" w:hAnsi="Times New Roman"/>
          <w:b w:val="false"/>
          <w:i w:val="false"/>
          <w:color w:val="000000"/>
          <w:sz w:val="22"/>
        </w:rPr>
        <w:t>就算是碧云也不好，改成公安的视频云下看看</w:t>
      </w:r>
      <w:r>
        <w:rPr>
          <w:rFonts w:ascii="Times New Roman" w:hAnsi="Times New Roman"/>
          <w:b w:val="false"/>
          <w:i w:val="false"/>
          <w:color w:val="000000"/>
          <w:sz w:val="22"/>
        </w:rPr>
        <w:t>那个</w:t>
      </w:r>
      <w:r>
        <w:rPr>
          <w:rFonts w:ascii="Times New Roman" w:hAnsi="Times New Roman"/>
          <w:b w:val="false"/>
          <w:i w:val="false"/>
          <w:color w:val="000000"/>
          <w:sz w:val="22"/>
        </w:rPr>
        <w:t>公式指挥平台，是不是不行审计，我刚才讲的这其实也需要去做的需要去做效果。</w:t>
      </w:r>
      <w:r>
        <w:rPr>
          <w:rFonts w:ascii="Times New Roman" w:hAnsi="Times New Roman"/>
          <w:b w:val="false"/>
          <w:i w:val="false"/>
          <w:color w:val="000000"/>
          <w:sz w:val="22"/>
        </w:rPr>
        <w:t>就就反正就是公安</w:t>
      </w:r>
      <w:r>
        <w:rPr>
          <w:rFonts w:ascii="Times New Roman" w:hAnsi="Times New Roman"/>
          <w:b w:val="false"/>
          <w:i w:val="false"/>
          <w:color w:val="000000"/>
          <w:sz w:val="22"/>
        </w:rPr>
        <w:t>这个</w:t>
      </w:r>
      <w:r>
        <w:rPr>
          <w:rFonts w:ascii="Times New Roman" w:hAnsi="Times New Roman"/>
          <w:b w:val="false"/>
          <w:i w:val="false"/>
          <w:color w:val="000000"/>
          <w:sz w:val="22"/>
        </w:rPr>
        <w:t>呢</w:t>
      </w:r>
      <w:r>
        <w:rPr>
          <w:rFonts w:ascii="Times New Roman" w:hAnsi="Times New Roman"/>
          <w:b w:val="false"/>
          <w:i w:val="false"/>
          <w:color w:val="000000"/>
          <w:sz w:val="22"/>
        </w:rPr>
        <w:t>我的理解是要不要跟云云就强行关联？如果不用，</w:t>
      </w:r>
      <w:r>
        <w:rPr>
          <w:rFonts w:ascii="Times New Roman" w:hAnsi="Times New Roman"/>
          <w:b w:val="false"/>
          <w:i w:val="false"/>
          <w:color w:val="000000"/>
          <w:sz w:val="22"/>
        </w:rPr>
        <w:t>的话</w:t>
      </w:r>
      <w:r>
        <w:rPr>
          <w:rFonts w:ascii="Times New Roman" w:hAnsi="Times New Roman"/>
          <w:b w:val="false"/>
          <w:i w:val="false"/>
          <w:color w:val="000000"/>
          <w:sz w:val="22"/>
        </w:rPr>
        <w:t>我们就放就行。</w:t>
      </w:r>
      <w:r>
        <w:rPr>
          <w:rFonts w:ascii="Times New Roman" w:hAnsi="Times New Roman"/>
          <w:b w:val="false"/>
          <w:i w:val="false"/>
          <w:color w:val="000000"/>
          <w:sz w:val="22"/>
        </w:rPr>
        <w:t>啊</w:t>
      </w: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我用不用强制？不用每个地方完全都是那样的。</w:t>
      </w:r>
      <w:r>
        <w:rPr>
          <w:rFonts w:ascii="Times New Roman" w:hAnsi="Times New Roman"/>
          <w:b w:val="false"/>
          <w:i w:val="false"/>
          <w:color w:val="000000"/>
          <w:sz w:val="22"/>
        </w:rPr>
        <w:t>台一定是一定是有量20，前后血路够多了，</w:t>
      </w:r>
      <w:r>
        <w:rPr>
          <w:rFonts w:ascii="Times New Roman" w:hAnsi="Times New Roman"/>
          <w:b w:val="false"/>
          <w:i w:val="false"/>
          <w:color w:val="000000"/>
          <w:sz w:val="22"/>
        </w:rPr>
        <w:t>吗</w:t>
      </w:r>
      <w:r>
        <w:rPr>
          <w:rFonts w:ascii="Times New Roman" w:hAnsi="Times New Roman"/>
          <w:b w:val="false"/>
          <w:i w:val="false"/>
          <w:color w:val="000000"/>
          <w:sz w:val="22"/>
        </w:rPr>
        <w:t>后</w:t>
      </w:r>
      <w:r>
        <w:rPr>
          <w:rFonts w:ascii="Times New Roman" w:hAnsi="Times New Roman"/>
          <w:b w:val="false"/>
          <w:i w:val="false"/>
          <w:color w:val="000000"/>
          <w:sz w:val="22"/>
        </w:rPr>
        <w:t>后面就直接我觉得飞哥直接简单点，就把</w:t>
      </w:r>
      <w:r>
        <w:rPr>
          <w:rFonts w:ascii="Times New Roman" w:hAnsi="Times New Roman"/>
          <w:b w:val="false"/>
          <w:i w:val="false"/>
          <w:color w:val="000000"/>
          <w:sz w:val="22"/>
        </w:rPr>
        <w:t>那个</w:t>
      </w:r>
      <w:r>
        <w:rPr>
          <w:rFonts w:ascii="Times New Roman" w:hAnsi="Times New Roman"/>
          <w:b w:val="false"/>
          <w:i w:val="false"/>
          <w:color w:val="000000"/>
          <w:sz w:val="22"/>
        </w:rPr>
        <w:t>视频言改新的大脑已经很亮了，这次，直接就不要再定制了。</w:t>
      </w:r>
      <w:r>
        <w:rPr>
          <w:rFonts w:ascii="Times New Roman" w:hAnsi="Times New Roman"/>
          <w:b w:val="false"/>
          <w:i w:val="false"/>
          <w:color w:val="000000"/>
          <w:sz w:val="22"/>
        </w:rPr>
        <w:t>靠不住那么多内容定制了你是不是就这个平板是吧？现在一旦项目指挥中心的感觉，那就正好了，直接把那个视频，我们这个新的那个现在研发怎么搞的</w:t>
      </w:r>
      <w:r>
        <w:rPr>
          <w:rFonts w:ascii="Times New Roman" w:hAnsi="Times New Roman"/>
          <w:b w:val="false"/>
          <w:i w:val="false"/>
          <w:color w:val="000000"/>
          <w:sz w:val="22"/>
        </w:rPr>
        <w:t>那个</w:t>
      </w:r>
      <w:r>
        <w:rPr>
          <w:rFonts w:ascii="Times New Roman" w:hAnsi="Times New Roman"/>
          <w:b w:val="false"/>
          <w:i w:val="false"/>
          <w:color w:val="000000"/>
          <w:sz w:val="22"/>
        </w:rPr>
        <w:t>就突然用完了。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有</w:t>
      </w:r>
      <w:r>
        <w:rPr>
          <w:rFonts w:ascii="Times New Roman" w:hAnsi="Times New Roman"/>
          <w:b w:val="false"/>
          <w:i w:val="false"/>
          <w:color w:val="000000"/>
          <w:sz w:val="22"/>
        </w:rPr>
        <w:t>有</w:t>
      </w:r>
      <w:r>
        <w:rPr>
          <w:rFonts w:ascii="Times New Roman" w:hAnsi="Times New Roman"/>
          <w:b w:val="false"/>
          <w:i w:val="false"/>
          <w:color w:val="000000"/>
          <w:sz w:val="22"/>
        </w:rPr>
        <w:t>有</w:t>
      </w:r>
      <w:r>
        <w:rPr>
          <w:rFonts w:ascii="Times New Roman" w:hAnsi="Times New Roman"/>
          <w:b w:val="false"/>
          <w:i w:val="false"/>
          <w:color w:val="000000"/>
          <w:sz w:val="22"/>
        </w:rPr>
        <w:t>有见面啥都带有界面。</w:t>
      </w:r>
      <w:r>
        <w:rPr>
          <w:rFonts w:ascii="Times New Roman" w:hAnsi="Times New Roman"/>
          <w:b w:val="false"/>
          <w:i w:val="false"/>
          <w:color w:val="000000"/>
          <w:sz w:val="22"/>
        </w:rPr>
        <w:t>啊</w:t>
      </w:r>
      <w:r>
        <w:rPr>
          <w:rFonts w:ascii="Times New Roman" w:hAnsi="Times New Roman"/>
          <w:b w:val="false"/>
          <w:i w:val="false"/>
          <w:color w:val="000000"/>
          <w:sz w:val="22"/>
        </w:rPr>
        <w:t>且不说现在很传统。</w:t>
      </w:r>
      <w:r>
        <w:rPr>
          <w:rFonts w:ascii="Times New Roman" w:hAnsi="Times New Roman"/>
          <w:b w:val="false"/>
          <w:i w:val="false"/>
          <w:color w:val="000000"/>
          <w:sz w:val="22"/>
        </w:rPr>
        <w:t>哦</w:t>
      </w:r>
      <w:r>
        <w:rPr>
          <w:rFonts w:ascii="Times New Roman" w:hAnsi="Times New Roman"/>
          <w:b w:val="false"/>
          <w:i w:val="false"/>
          <w:color w:val="000000"/>
          <w:sz w:val="22"/>
        </w:rPr>
        <w:t>想跟楼下那个一样嘛，就是楼下那个叫上</w:t>
      </w:r>
      <w:r>
        <w:rPr>
          <w:rFonts w:ascii="Times New Roman" w:hAnsi="Times New Roman"/>
          <w:b w:val="false"/>
          <w:i w:val="false"/>
          <w:color w:val="000000"/>
          <w:sz w:val="22"/>
        </w:rPr>
        <w:t>那个</w:t>
      </w:r>
      <w:r>
        <w:rPr>
          <w:rFonts w:ascii="Times New Roman" w:hAnsi="Times New Roman"/>
          <w:b w:val="false"/>
          <w:i w:val="false"/>
          <w:color w:val="000000"/>
          <w:sz w:val="22"/>
        </w:rPr>
        <w:t>剩余名家的，</w:t>
      </w:r>
      <w:r>
        <w:rPr>
          <w:rFonts w:ascii="Times New Roman" w:hAnsi="Times New Roman"/>
          <w:b w:val="false"/>
          <w:i w:val="false"/>
          <w:color w:val="000000"/>
          <w:sz w:val="22"/>
        </w:rPr>
        <w:t>那个</w:t>
      </w:r>
      <w:r>
        <w:rPr>
          <w:rFonts w:ascii="Times New Roman" w:hAnsi="Times New Roman"/>
          <w:b w:val="false"/>
          <w:i w:val="false"/>
          <w:color w:val="000000"/>
          <w:sz w:val="22"/>
        </w:rPr>
        <w:t>界面稍微，有点变化，但还是在楼下，也没放下，他不会计算在交互设计上太low。</w:t>
      </w:r>
      <w:r>
        <w:rPr>
          <w:rFonts w:ascii="Times New Roman" w:hAnsi="Times New Roman"/>
          <w:b w:val="false"/>
          <w:i w:val="false"/>
          <w:color w:val="000000"/>
          <w:sz w:val="22"/>
        </w:rPr>
        <w:t>所以</w:t>
      </w:r>
      <w:r>
        <w:rPr>
          <w:rFonts w:ascii="Times New Roman" w:hAnsi="Times New Roman"/>
          <w:b w:val="false"/>
          <w:i w:val="false"/>
          <w:color w:val="000000"/>
          <w:sz w:val="22"/>
        </w:rPr>
        <w:t>这</w:t>
      </w:r>
      <w:r>
        <w:rPr>
          <w:rFonts w:ascii="Times New Roman" w:hAnsi="Times New Roman"/>
          <w:b w:val="false"/>
          <w:i w:val="false"/>
          <w:color w:val="000000"/>
          <w:sz w:val="22"/>
        </w:rPr>
        <w:t>其实其实前面已经很多</w:t>
      </w:r>
      <w:r>
        <w:rPr>
          <w:rFonts w:ascii="Times New Roman" w:hAnsi="Times New Roman"/>
          <w:b w:val="false"/>
          <w:i w:val="false"/>
          <w:color w:val="000000"/>
          <w:sz w:val="22"/>
        </w:rPr>
        <w:t>什么</w:t>
      </w:r>
      <w:r>
        <w:rPr>
          <w:rFonts w:ascii="Times New Roman" w:hAnsi="Times New Roman"/>
          <w:b w:val="false"/>
          <w:i w:val="false"/>
          <w:color w:val="000000"/>
          <w:sz w:val="22"/>
        </w:rPr>
        <w:t>大脑什么鬼叫大脑，</w:t>
      </w:r>
      <w:r>
        <w:rPr>
          <w:rFonts w:ascii="Times New Roman" w:hAnsi="Times New Roman"/>
          <w:b w:val="false"/>
          <w:i w:val="false"/>
          <w:color w:val="000000"/>
          <w:sz w:val="22"/>
        </w:rPr>
        <w:t>哦</w:t>
      </w:r>
      <w:r>
        <w:rPr>
          <w:rFonts w:ascii="Times New Roman" w:hAnsi="Times New Roman"/>
          <w:b w:val="false"/>
          <w:i w:val="false"/>
          <w:color w:val="000000"/>
          <w:sz w:val="22"/>
        </w:rPr>
        <w:t>地铁大脑、应急，大脑都在前面那块有了，所以这块其实我想改成</w:t>
      </w:r>
      <w:r>
        <w:rPr>
          <w:rFonts w:ascii="Times New Roman" w:hAnsi="Times New Roman"/>
          <w:b w:val="false"/>
          <w:i w:val="false"/>
          <w:color w:val="000000"/>
          <w:sz w:val="22"/>
        </w:rPr>
        <w:t>那个</w:t>
      </w:r>
      <w:r>
        <w:rPr>
          <w:rFonts w:ascii="Times New Roman" w:hAnsi="Times New Roman"/>
          <w:b w:val="false"/>
          <w:i w:val="false"/>
          <w:color w:val="000000"/>
          <w:sz w:val="22"/>
        </w:rPr>
        <w:t>呃</w:t>
      </w:r>
      <w:r>
        <w:rPr>
          <w:rFonts w:ascii="Times New Roman" w:hAnsi="Times New Roman"/>
          <w:b w:val="false"/>
          <w:i w:val="false"/>
          <w:color w:val="000000"/>
          <w:sz w:val="22"/>
        </w:rPr>
        <w:t>其他的体验的内容，</w:t>
      </w:r>
      <w:r>
        <w:rPr>
          <w:rFonts w:ascii="Times New Roman" w:hAnsi="Times New Roman"/>
          <w:b w:val="false"/>
          <w:i w:val="false"/>
          <w:color w:val="000000"/>
          <w:sz w:val="22"/>
        </w:rPr>
        <w:t>像</w:t>
      </w:r>
      <w:r>
        <w:rPr>
          <w:rFonts w:ascii="Times New Roman" w:hAnsi="Times New Roman"/>
          <w:b w:val="false"/>
          <w:i w:val="false"/>
          <w:color w:val="000000"/>
          <w:sz w:val="22"/>
        </w:rPr>
        <w:t>像</w:t>
      </w:r>
      <w:r>
        <w:rPr>
          <w:rFonts w:ascii="Times New Roman" w:hAnsi="Times New Roman"/>
          <w:b w:val="false"/>
          <w:i w:val="false"/>
          <w:color w:val="000000"/>
          <w:sz w:val="22"/>
        </w:rPr>
        <w:t>那个</w:t>
      </w:r>
      <w:r>
        <w:rPr>
          <w:rFonts w:ascii="Times New Roman" w:hAnsi="Times New Roman"/>
          <w:b w:val="false"/>
          <w:i w:val="false"/>
          <w:color w:val="000000"/>
          <w:sz w:val="22"/>
        </w:rPr>
        <w:t>漫游的那一个线上的云宇宙展厅之类的那种其他的涨停，</w:t>
      </w:r>
      <w:r>
        <w:rPr>
          <w:rFonts w:ascii="Times New Roman" w:hAnsi="Times New Roman"/>
          <w:b w:val="false"/>
          <w:i w:val="false"/>
          <w:color w:val="000000"/>
          <w:sz w:val="22"/>
        </w:rPr>
        <w:t>那</w:t>
      </w:r>
      <w:r>
        <w:rPr>
          <w:rFonts w:ascii="Times New Roman" w:hAnsi="Times New Roman"/>
          <w:b w:val="false"/>
          <w:i w:val="false"/>
          <w:color w:val="000000"/>
          <w:sz w:val="22"/>
        </w:rPr>
        <w:t>跟我们又没关系，前面有很有关系了，我们可不可以来点？没有关系的东西。</w:t>
      </w:r>
      <w:r>
        <w:rPr>
          <w:rFonts w:ascii="Times New Roman" w:hAnsi="Times New Roman"/>
          <w:b w:val="false"/>
          <w:i w:val="false"/>
          <w:color w:val="000000"/>
          <w:sz w:val="22"/>
        </w:rPr>
        <w:t>没关系，放来干嘛？来。</w:t>
      </w:r>
      <w:r>
        <w:rPr>
          <w:rFonts w:ascii="Times New Roman" w:hAnsi="Times New Roman"/>
          <w:b w:val="false"/>
          <w:i w:val="false"/>
          <w:color w:val="000000"/>
          <w:sz w:val="22"/>
        </w:rPr>
        <w:t>发现你的指导业主肯定不可能了，去年还拿了差不多一个亿。</w:t>
      </w:r>
      <w:r>
        <w:rPr>
          <w:rFonts w:ascii="Times New Roman" w:hAnsi="Times New Roman"/>
          <w:b w:val="false"/>
          <w:i w:val="false"/>
          <w:color w:val="000000"/>
          <w:sz w:val="22"/>
        </w:rPr>
        <w:t>吧</w:t>
      </w:r>
      <w:r>
        <w:rPr>
          <w:rFonts w:ascii="Times New Roman" w:hAnsi="Times New Roman"/>
          <w:b w:val="false"/>
          <w:i w:val="false"/>
          <w:color w:val="000000"/>
          <w:sz w:val="22"/>
        </w:rPr>
        <w:t>有</w:t>
      </w:r>
      <w:r>
        <w:rPr>
          <w:rFonts w:ascii="Times New Roman" w:hAnsi="Times New Roman"/>
          <w:b w:val="false"/>
          <w:i w:val="false"/>
          <w:color w:val="000000"/>
          <w:sz w:val="22"/>
        </w:rPr>
        <w:t>啊</w:t>
      </w:r>
      <w:r>
        <w:rPr>
          <w:rFonts w:ascii="Times New Roman" w:hAnsi="Times New Roman"/>
          <w:b w:val="false"/>
          <w:i w:val="false"/>
          <w:color w:val="000000"/>
          <w:sz w:val="22"/>
        </w:rPr>
        <w:t>有。</w:t>
      </w:r>
      <w:r>
        <w:rPr>
          <w:rFonts w:ascii="Times New Roman" w:hAnsi="Times New Roman"/>
          <w:b w:val="false"/>
          <w:i w:val="false"/>
          <w:color w:val="000000"/>
          <w:sz w:val="22"/>
        </w:rPr>
        <w:t>啊</w:t>
      </w:r>
      <w:r>
        <w:rPr>
          <w:rFonts w:ascii="Times New Roman" w:hAnsi="Times New Roman"/>
          <w:b w:val="false"/>
          <w:i w:val="false"/>
          <w:color w:val="000000"/>
          <w:sz w:val="22"/>
        </w:rPr>
        <w:t>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啊</w:t>
      </w:r>
      <w:r>
        <w:rPr>
          <w:rFonts w:ascii="Times New Roman" w:hAnsi="Times New Roman"/>
          <w:b w:val="false"/>
          <w:i w:val="false"/>
          <w:color w:val="000000"/>
          <w:sz w:val="22"/>
        </w:rPr>
        <w:t>我记得省事，不用。</w:t>
      </w:r>
      <w:r>
        <w:rPr>
          <w:rFonts w:ascii="Times New Roman" w:hAnsi="Times New Roman"/>
          <w:b w:val="false"/>
          <w:i w:val="false"/>
          <w:color w:val="000000"/>
          <w:sz w:val="22"/>
        </w:rPr>
        <w:t>不明白。</w:t>
      </w:r>
      <w:r>
        <w:rPr>
          <w:rFonts w:ascii="Times New Roman" w:hAnsi="Times New Roman"/>
          <w:b w:val="false"/>
          <w:i w:val="false"/>
          <w:color w:val="000000"/>
          <w:sz w:val="22"/>
        </w:rPr>
        <w:t>可是你还怕去搞搞从人脱离了这一放上去。</w:t>
      </w:r>
      <w:r>
        <w:rPr>
          <w:rFonts w:ascii="Times New Roman" w:hAnsi="Times New Roman"/>
          <w:b w:val="false"/>
          <w:i w:val="false"/>
          <w:color w:val="000000"/>
          <w:sz w:val="22"/>
        </w:rPr>
        <w:t>前之前刘洪义都是不能放到我们的这个感觉界面如果这展厅不只是展现上去，让他那个对短线上让他指出缺点，也不是你刘红玲说视频源头都不可以放进展厅，都不给放下，不要用真实的人，真实的对你数据不真实就行了。</w:t>
      </w:r>
      <w:r>
        <w:rPr>
          <w:rFonts w:ascii="Times New Roman" w:hAnsi="Times New Roman"/>
          <w:b w:val="false"/>
          <w:i w:val="false"/>
          <w:color w:val="000000"/>
          <w:sz w:val="22"/>
        </w:rPr>
        <w:t>因为你那你说是哪里的视频云？</w:t>
      </w:r>
      <w:r>
        <w:rPr>
          <w:rFonts w:ascii="Times New Roman" w:hAnsi="Times New Roman"/>
          <w:b w:val="false"/>
          <w:i w:val="false"/>
          <w:color w:val="000000"/>
          <w:sz w:val="22"/>
        </w:rPr>
        <w:t>呢</w:t>
      </w:r>
      <w:r>
        <w:rPr>
          <w:rFonts w:ascii="Times New Roman" w:hAnsi="Times New Roman"/>
          <w:b w:val="false"/>
          <w:i w:val="false"/>
          <w:color w:val="000000"/>
          <w:sz w:val="22"/>
        </w:rPr>
        <w:t>其实我的意思是说貌似对黑市价产生什么？某某是不是叉叉吗？我举个例子，我看到这个是个嫌疑人，他抬头头像，你可以点击它的市值50项目申报，你这个人的身份进到他走过的地方，我们的智慧大厦落脚地方开，他平时的活动轨迹，就是涉及到这些坏处体验，去体验，去犯罪人或者协议的其他的东西，他的想法、他过去的地方，真是原来一个区域，要不然保护，他们无非就是说这些东西，协作方式就是地铁规划</w:t>
      </w:r>
      <w:r>
        <w:rPr>
          <w:rFonts w:ascii="Times New Roman" w:hAnsi="Times New Roman"/>
          <w:b w:val="false"/>
          <w:i w:val="false"/>
          <w:color w:val="000000"/>
          <w:sz w:val="22"/>
        </w:rPr>
        <w:t>这个</w:t>
      </w:r>
      <w:r>
        <w:rPr>
          <w:rFonts w:ascii="Times New Roman" w:hAnsi="Times New Roman"/>
          <w:b w:val="false"/>
          <w:i w:val="false"/>
          <w:color w:val="000000"/>
          <w:sz w:val="22"/>
        </w:rPr>
        <w:t>关系图谱就显示一个结构。</w:t>
      </w:r>
      <w:r>
        <w:rPr>
          <w:rFonts w:ascii="Times New Roman" w:hAnsi="Times New Roman"/>
          <w:b w:val="false"/>
          <w:i w:val="false"/>
          <w:color w:val="000000"/>
          <w:sz w:val="22"/>
        </w:rPr>
        <w:t>除了张宇优势，他说你要换这个，你就开发整个科学城区的</w:t>
      </w:r>
      <w:r>
        <w:rPr>
          <w:rFonts w:ascii="Times New Roman" w:hAnsi="Times New Roman"/>
          <w:b w:val="false"/>
          <w:i w:val="false"/>
          <w:color w:val="000000"/>
          <w:sz w:val="22"/>
        </w:rPr>
        <w:t>这个</w:t>
      </w:r>
      <w:r>
        <w:rPr>
          <w:rFonts w:ascii="Times New Roman" w:hAnsi="Times New Roman"/>
          <w:b w:val="false"/>
          <w:i w:val="false"/>
          <w:color w:val="000000"/>
          <w:sz w:val="22"/>
        </w:rPr>
        <w:t>智慧平台给我，哪有钱给他单独再搞？不说这个园区的内容，</w:t>
      </w:r>
      <w:r>
        <w:rPr>
          <w:rFonts w:ascii="Times New Roman" w:hAnsi="Times New Roman"/>
          <w:b w:val="false"/>
          <w:i w:val="false"/>
          <w:color w:val="000000"/>
          <w:sz w:val="22"/>
        </w:rPr>
        <w:t>啊</w:t>
      </w:r>
      <w:r>
        <w:rPr>
          <w:rFonts w:ascii="Times New Roman" w:hAnsi="Times New Roman"/>
          <w:b w:val="false"/>
          <w:i w:val="false"/>
          <w:color w:val="000000"/>
          <w:sz w:val="22"/>
        </w:rPr>
        <w:t>没有现在园区的智慧管理平台做的</w:t>
      </w:r>
      <w:r>
        <w:rPr>
          <w:rFonts w:ascii="Times New Roman" w:hAnsi="Times New Roman"/>
          <w:b w:val="false"/>
          <w:i w:val="false"/>
          <w:color w:val="000000"/>
          <w:sz w:val="22"/>
        </w:rPr>
        <w:t>这个</w:t>
      </w:r>
      <w:r>
        <w:rPr>
          <w:rFonts w:ascii="Times New Roman" w:hAnsi="Times New Roman"/>
          <w:b w:val="false"/>
          <w:i w:val="false"/>
          <w:color w:val="000000"/>
          <w:sz w:val="22"/>
        </w:rPr>
        <w:t>展现，还给他做做系统又不考试，那还不如县城打算放一下。</w:t>
      </w: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他如果要做</w:t>
      </w:r>
      <w:r>
        <w:rPr>
          <w:rFonts w:ascii="Times New Roman" w:hAnsi="Times New Roman"/>
          <w:b w:val="false"/>
          <w:i w:val="false"/>
          <w:color w:val="000000"/>
          <w:sz w:val="22"/>
        </w:rPr>
        <w:t>的话</w:t>
      </w:r>
      <w:r>
        <w:rPr>
          <w:rFonts w:ascii="Times New Roman" w:hAnsi="Times New Roman"/>
          <w:b w:val="false"/>
          <w:i w:val="false"/>
          <w:color w:val="000000"/>
          <w:sz w:val="22"/>
        </w:rPr>
        <w:t>以后他自己出钱做了。</w:t>
      </w:r>
      <w:r>
        <w:rPr>
          <w:rFonts w:ascii="Times New Roman" w:hAnsi="Times New Roman"/>
          <w:b w:val="false"/>
          <w:i w:val="false"/>
          <w:color w:val="000000"/>
          <w:sz w:val="22"/>
        </w:rPr>
        <w:t>这个就缴纳。</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是吗？找产品他们，做一个演示demo。</w:t>
      </w:r>
      <w:r>
        <w:rPr>
          <w:rFonts w:ascii="Times New Roman" w:hAnsi="Times New Roman"/>
          <w:b w:val="false"/>
          <w:i w:val="false"/>
          <w:color w:val="000000"/>
          <w:sz w:val="22"/>
        </w:rPr>
        <w:t>啊</w:t>
      </w:r>
      <w:r>
        <w:rPr>
          <w:rFonts w:ascii="Times New Roman" w:hAnsi="Times New Roman"/>
          <w:b w:val="false"/>
          <w:i w:val="false"/>
          <w:color w:val="000000"/>
          <w:sz w:val="22"/>
        </w:rPr>
        <w:t>有现成的。</w:t>
      </w:r>
      <w:r>
        <w:rPr>
          <w:rFonts w:ascii="Times New Roman" w:hAnsi="Times New Roman"/>
          <w:b w:val="false"/>
          <w:i w:val="false"/>
          <w:color w:val="000000"/>
          <w:sz w:val="22"/>
        </w:rPr>
        <w:t>所以我在想</w:t>
      </w:r>
      <w:r>
        <w:rPr>
          <w:rFonts w:ascii="Times New Roman" w:hAnsi="Times New Roman"/>
          <w:b w:val="false"/>
          <w:i w:val="false"/>
          <w:color w:val="000000"/>
          <w:sz w:val="22"/>
        </w:rPr>
        <w:t>就是</w:t>
      </w:r>
      <w:r>
        <w:rPr>
          <w:rFonts w:ascii="Times New Roman" w:hAnsi="Times New Roman"/>
          <w:b w:val="false"/>
          <w:i w:val="false"/>
          <w:color w:val="000000"/>
          <w:sz w:val="22"/>
        </w:rPr>
        <w:t>最前面那个U 型屏那个地方，一定是要把各行各业都能跟他开房，否则人家都</w:t>
      </w:r>
      <w:r>
        <w:rPr>
          <w:rFonts w:ascii="Times New Roman" w:hAnsi="Times New Roman"/>
          <w:b w:val="false"/>
          <w:i w:val="false"/>
          <w:color w:val="000000"/>
          <w:sz w:val="22"/>
        </w:rPr>
        <w:t>哦</w:t>
      </w:r>
      <w:r>
        <w:rPr>
          <w:rFonts w:ascii="Times New Roman" w:hAnsi="Times New Roman"/>
          <w:b w:val="false"/>
          <w:i w:val="false"/>
          <w:color w:val="000000"/>
          <w:sz w:val="22"/>
        </w:rPr>
        <w:t>搞了半天，我公开纠正这个小小。</w:t>
      </w:r>
      <w:r>
        <w:rPr>
          <w:rFonts w:ascii="Times New Roman" w:hAnsi="Times New Roman"/>
          <w:b w:val="false"/>
          <w:i w:val="false"/>
          <w:color w:val="000000"/>
          <w:sz w:val="22"/>
        </w:rPr>
        <w:t>讲讲上，我举个例子，如下投资传来一看，搞个30亿交通大跑来看，你就搞了这么一点角落把前面交通大道相交，在交点，他确实我就我就举例假设他原来还是短视频的，</w:t>
      </w:r>
      <w:r>
        <w:rPr>
          <w:rFonts w:ascii="Times New Roman" w:hAnsi="Times New Roman"/>
          <w:b w:val="false"/>
          <w:i w:val="false"/>
          <w:color w:val="000000"/>
          <w:sz w:val="22"/>
        </w:rPr>
        <w:t>呢</w:t>
      </w:r>
      <w:r>
        <w:rPr>
          <w:rFonts w:ascii="Times New Roman" w:hAnsi="Times New Roman"/>
          <w:b w:val="false"/>
          <w:i w:val="false"/>
          <w:color w:val="000000"/>
          <w:sz w:val="22"/>
        </w:rPr>
        <w:t>一看，你看你把</w:t>
      </w:r>
      <w:r>
        <w:rPr>
          <w:rFonts w:ascii="Times New Roman" w:hAnsi="Times New Roman"/>
          <w:b w:val="false"/>
          <w:i w:val="false"/>
          <w:color w:val="000000"/>
          <w:sz w:val="22"/>
        </w:rPr>
        <w:t>那个</w:t>
      </w:r>
      <w:r>
        <w:rPr>
          <w:rFonts w:ascii="Times New Roman" w:hAnsi="Times New Roman"/>
          <w:b w:val="false"/>
          <w:i w:val="false"/>
          <w:color w:val="000000"/>
          <w:sz w:val="22"/>
        </w:rPr>
        <w:t>叫鬼城的</w:t>
      </w:r>
      <w:r>
        <w:rPr>
          <w:rFonts w:ascii="Times New Roman" w:hAnsi="Times New Roman"/>
          <w:b w:val="false"/>
          <w:i w:val="false"/>
          <w:color w:val="000000"/>
          <w:sz w:val="22"/>
        </w:rPr>
        <w:t>那个</w:t>
      </w:r>
      <w:r>
        <w:rPr>
          <w:rFonts w:ascii="Times New Roman" w:hAnsi="Times New Roman"/>
          <w:b w:val="false"/>
          <w:i w:val="false"/>
          <w:color w:val="000000"/>
          <w:sz w:val="22"/>
        </w:rPr>
        <w:t>管理的话将墨水换成</w:t>
      </w:r>
      <w:r>
        <w:rPr>
          <w:rFonts w:ascii="Times New Roman" w:hAnsi="Times New Roman"/>
          <w:b w:val="false"/>
          <w:i w:val="false"/>
          <w:color w:val="000000"/>
          <w:sz w:val="22"/>
        </w:rPr>
        <w:t>那个</w:t>
      </w:r>
      <w:r>
        <w:rPr>
          <w:rFonts w:ascii="Times New Roman" w:hAnsi="Times New Roman"/>
          <w:b w:val="false"/>
          <w:i w:val="false"/>
          <w:color w:val="000000"/>
          <w:sz w:val="22"/>
        </w:rPr>
        <w:t>安防的钱，那么多屏都可以复合</w:t>
      </w:r>
      <w:r>
        <w:rPr>
          <w:rFonts w:ascii="Times New Roman" w:hAnsi="Times New Roman"/>
          <w:b w:val="false"/>
          <w:i w:val="false"/>
          <w:color w:val="000000"/>
          <w:sz w:val="22"/>
        </w:rPr>
        <w:t>的话</w:t>
      </w:r>
      <w:r>
        <w:rPr>
          <w:rFonts w:ascii="Times New Roman" w:hAnsi="Times New Roman"/>
          <w:b w:val="false"/>
          <w:i w:val="false"/>
          <w:color w:val="000000"/>
          <w:sz w:val="22"/>
        </w:rPr>
        <w:t>只要墙上不要写，只要墙上不要贴几个大字。</w:t>
      </w:r>
      <w:r>
        <w:rPr>
          <w:rFonts w:ascii="Times New Roman" w:hAnsi="Times New Roman"/>
          <w:b w:val="false"/>
          <w:i w:val="false"/>
          <w:color w:val="000000"/>
          <w:sz w:val="22"/>
        </w:rPr>
        <w:t>说这是</w:t>
      </w:r>
      <w:r>
        <w:rPr>
          <w:rFonts w:ascii="Times New Roman" w:hAnsi="Times New Roman"/>
          <w:b w:val="false"/>
          <w:i w:val="false"/>
          <w:color w:val="000000"/>
          <w:sz w:val="22"/>
        </w:rPr>
        <w:t>那个</w:t>
      </w:r>
      <w:r>
        <w:rPr>
          <w:rFonts w:ascii="Times New Roman" w:hAnsi="Times New Roman"/>
          <w:b w:val="false"/>
          <w:i w:val="false"/>
          <w:color w:val="000000"/>
          <w:sz w:val="22"/>
        </w:rPr>
        <w:t>华阳路调料，不要写，这是公安。</w:t>
      </w:r>
      <w:r>
        <w:rPr>
          <w:rFonts w:ascii="Times New Roman" w:hAnsi="Times New Roman"/>
          <w:b w:val="false"/>
          <w:i w:val="false"/>
          <w:color w:val="000000"/>
          <w:sz w:val="22"/>
        </w:rPr>
        <w:t>虽然我特别反对墙上的，把它饿死了。</w:t>
      </w:r>
      <w:r>
        <w:rPr>
          <w:rFonts w:ascii="Times New Roman" w:hAnsi="Times New Roman"/>
          <w:b w:val="false"/>
          <w:i w:val="false"/>
          <w:color w:val="000000"/>
          <w:sz w:val="22"/>
        </w:rPr>
        <w:t>唉</w:t>
      </w:r>
      <w:r>
        <w:rPr>
          <w:rFonts w:ascii="Times New Roman" w:hAnsi="Times New Roman"/>
          <w:b w:val="false"/>
          <w:i w:val="false"/>
          <w:color w:val="000000"/>
          <w:sz w:val="22"/>
        </w:rPr>
        <w:t>唉</w:t>
      </w:r>
      <w:r>
        <w:rPr>
          <w:rFonts w:ascii="Times New Roman" w:hAnsi="Times New Roman"/>
          <w:b w:val="false"/>
          <w:i w:val="false"/>
          <w:color w:val="000000"/>
          <w:sz w:val="22"/>
        </w:rPr>
        <w:t>老板拍戏，但是</w:t>
      </w:r>
      <w:r>
        <w:rPr>
          <w:rFonts w:ascii="Times New Roman" w:hAnsi="Times New Roman"/>
          <w:b w:val="false"/>
          <w:i w:val="false"/>
          <w:color w:val="000000"/>
          <w:sz w:val="22"/>
        </w:rPr>
        <w:t>老板</w:t>
      </w:r>
      <w:r>
        <w:rPr>
          <w:rFonts w:ascii="Times New Roman" w:hAnsi="Times New Roman"/>
          <w:b w:val="false"/>
          <w:i w:val="false"/>
          <w:color w:val="000000"/>
          <w:sz w:val="22"/>
        </w:rPr>
        <w:t>老板每次要课我就难下来。</w:t>
      </w:r>
      <w:r>
        <w:rPr>
          <w:rFonts w:ascii="Times New Roman" w:hAnsi="Times New Roman"/>
          <w:b w:val="false"/>
          <w:i w:val="false"/>
          <w:color w:val="000000"/>
          <w:sz w:val="22"/>
        </w:rPr>
        <w:t>最后我不管了老板就好歹刻上去了，现在也是</w:t>
      </w:r>
      <w:r>
        <w:rPr>
          <w:rFonts w:ascii="Times New Roman" w:hAnsi="Times New Roman"/>
          <w:b w:val="false"/>
          <w:i w:val="false"/>
          <w:color w:val="000000"/>
          <w:sz w:val="22"/>
        </w:rPr>
        <w:t>啊</w:t>
      </w:r>
      <w:r>
        <w:rPr>
          <w:rFonts w:ascii="Times New Roman" w:hAnsi="Times New Roman"/>
          <w:b w:val="false"/>
          <w:i w:val="false"/>
          <w:color w:val="000000"/>
          <w:sz w:val="22"/>
        </w:rPr>
        <w:t>经常连夜干起事情。</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老板每天晚上来给一起吃。</w:t>
      </w:r>
      <w:r>
        <w:rPr>
          <w:rFonts w:ascii="Times New Roman" w:hAnsi="Times New Roman"/>
          <w:b w:val="false"/>
          <w:i w:val="false"/>
          <w:color w:val="000000"/>
          <w:sz w:val="22"/>
        </w:rPr>
        <w:t>第二天我就跟</w:t>
      </w:r>
      <w:r>
        <w:rPr>
          <w:rFonts w:ascii="Times New Roman" w:hAnsi="Times New Roman"/>
          <w:b w:val="false"/>
          <w:i w:val="false"/>
          <w:color w:val="000000"/>
          <w:sz w:val="22"/>
        </w:rPr>
        <w:t>那个</w:t>
      </w:r>
      <w:r>
        <w:rPr>
          <w:rFonts w:ascii="Times New Roman" w:hAnsi="Times New Roman"/>
          <w:b w:val="false"/>
          <w:i w:val="false"/>
          <w:color w:val="000000"/>
          <w:sz w:val="22"/>
        </w:rPr>
        <w:t>设计公司说不要停，那就一起贴，就贴了几个大学老板，趁你不在，我又听说分区。</w:t>
      </w:r>
      <w:r>
        <w:rPr>
          <w:rFonts w:ascii="Times New Roman" w:hAnsi="Times New Roman"/>
          <w:b w:val="false"/>
          <w:i w:val="false"/>
          <w:color w:val="000000"/>
          <w:sz w:val="22"/>
        </w:rPr>
        <w:t>没有，我没管它后来就接上去。</w:t>
      </w:r>
      <w:r>
        <w:rPr>
          <w:rFonts w:ascii="Times New Roman" w:hAnsi="Times New Roman"/>
          <w:b w:val="false"/>
          <w:i w:val="false"/>
          <w:color w:val="000000"/>
          <w:sz w:val="22"/>
        </w:rPr>
        <w:t>所以现在就有公共安全。</w:t>
      </w:r>
      <w:r>
        <w:rPr>
          <w:rFonts w:ascii="Times New Roman" w:hAnsi="Times New Roman"/>
          <w:b w:val="false"/>
          <w:i w:val="false"/>
          <w:color w:val="000000"/>
          <w:sz w:val="22"/>
        </w:rPr>
        <w:t>因为你要换别的，你就换不了了，就拆掉了。</w:t>
      </w:r>
      <w:r>
        <w:rPr>
          <w:rFonts w:ascii="Times New Roman" w:hAnsi="Times New Roman"/>
          <w:b w:val="false"/>
          <w:i w:val="false"/>
          <w:color w:val="000000"/>
          <w:sz w:val="22"/>
        </w:rPr>
        <w:t>如果这样也放不了，因为跟楼下的一样都显得大屏、旁人干胶贴是可以的。</w:t>
      </w:r>
      <w:r>
        <w:rPr>
          <w:rFonts w:ascii="Times New Roman" w:hAnsi="Times New Roman"/>
          <w:b w:val="false"/>
          <w:i w:val="false"/>
          <w:color w:val="000000"/>
          <w:sz w:val="22"/>
        </w:rPr>
        <w:t>那</w:t>
      </w:r>
      <w:r>
        <w:rPr>
          <w:rFonts w:ascii="Times New Roman" w:hAnsi="Times New Roman"/>
          <w:b w:val="false"/>
          <w:i w:val="false"/>
          <w:color w:val="000000"/>
          <w:sz w:val="22"/>
        </w:rPr>
        <w:t>上面因为它上面写你拿产品你可以把理念的东西</w:t>
      </w:r>
      <w:r>
        <w:rPr>
          <w:rFonts w:ascii="Times New Roman" w:hAnsi="Times New Roman"/>
          <w:b w:val="false"/>
          <w:i w:val="false"/>
          <w:color w:val="000000"/>
          <w:sz w:val="22"/>
        </w:rPr>
        <w:t>什么</w:t>
      </w:r>
      <w:r>
        <w:rPr>
          <w:rFonts w:ascii="Times New Roman" w:hAnsi="Times New Roman"/>
          <w:b w:val="false"/>
          <w:i w:val="false"/>
          <w:color w:val="000000"/>
          <w:sz w:val="22"/>
        </w:rPr>
        <w:t>安全、</w:t>
      </w:r>
      <w:r>
        <w:rPr>
          <w:rFonts w:ascii="Times New Roman" w:hAnsi="Times New Roman"/>
          <w:b w:val="false"/>
          <w:i w:val="false"/>
          <w:color w:val="000000"/>
          <w:sz w:val="22"/>
        </w:rPr>
        <w:t>啊</w:t>
      </w:r>
      <w:r>
        <w:rPr>
          <w:rFonts w:ascii="Times New Roman" w:hAnsi="Times New Roman"/>
          <w:b w:val="false"/>
          <w:i w:val="false"/>
          <w:color w:val="000000"/>
          <w:sz w:val="22"/>
        </w:rPr>
        <w:t>绿色、</w:t>
      </w:r>
      <w:r>
        <w:rPr>
          <w:rFonts w:ascii="Times New Roman" w:hAnsi="Times New Roman"/>
          <w:b w:val="false"/>
          <w:i w:val="false"/>
          <w:color w:val="000000"/>
          <w:sz w:val="22"/>
        </w:rPr>
        <w:t>啊</w:t>
      </w:r>
      <w:r>
        <w:rPr>
          <w:rFonts w:ascii="Times New Roman" w:hAnsi="Times New Roman"/>
          <w:b w:val="false"/>
          <w:i w:val="false"/>
          <w:color w:val="000000"/>
          <w:sz w:val="22"/>
        </w:rPr>
        <w:t>人文</w:t>
      </w:r>
      <w:r>
        <w:rPr>
          <w:rFonts w:ascii="Times New Roman" w:hAnsi="Times New Roman"/>
          <w:b w:val="false"/>
          <w:i w:val="false"/>
          <w:color w:val="000000"/>
          <w:sz w:val="22"/>
        </w:rPr>
        <w:t>啊</w:t>
      </w:r>
      <w:r>
        <w:rPr>
          <w:rFonts w:ascii="Times New Roman" w:hAnsi="Times New Roman"/>
          <w:b w:val="false"/>
          <w:i w:val="false"/>
          <w:color w:val="000000"/>
          <w:sz w:val="22"/>
        </w:rPr>
        <w:t>这些。</w:t>
      </w:r>
      <w:r>
        <w:rPr>
          <w:rFonts w:ascii="Times New Roman" w:hAnsi="Times New Roman"/>
          <w:b w:val="false"/>
          <w:i w:val="false"/>
          <w:color w:val="000000"/>
          <w:sz w:val="22"/>
        </w:rPr>
        <w:t>但是如果我下次真的少了还提示</w:t>
      </w:r>
      <w:r>
        <w:rPr>
          <w:rFonts w:ascii="Times New Roman" w:hAnsi="Times New Roman"/>
          <w:b w:val="false"/>
          <w:i w:val="false"/>
          <w:color w:val="000000"/>
          <w:sz w:val="22"/>
        </w:rPr>
        <w:t>就是</w:t>
      </w:r>
      <w:r>
        <w:rPr>
          <w:rFonts w:ascii="Times New Roman" w:hAnsi="Times New Roman"/>
          <w:b w:val="false"/>
          <w:i w:val="false"/>
          <w:color w:val="000000"/>
          <w:sz w:val="22"/>
        </w:rPr>
        <w:t>绿化带，你现在有些吊的那个区这种是可以看的小说，按大区有个led 可以看的资源，你能不能把这些放在墙上？</w:t>
      </w:r>
      <w:r>
        <w:rPr>
          <w:rFonts w:ascii="Times New Roman" w:hAnsi="Times New Roman"/>
          <w:b w:val="false"/>
          <w:i w:val="false"/>
          <w:color w:val="000000"/>
          <w:sz w:val="22"/>
        </w:rPr>
        <w:t>然后</w:t>
      </w:r>
      <w:r>
        <w:rPr>
          <w:rFonts w:ascii="Times New Roman" w:hAnsi="Times New Roman"/>
          <w:b w:val="false"/>
          <w:i w:val="false"/>
          <w:color w:val="000000"/>
          <w:sz w:val="22"/>
        </w:rPr>
        <w:t>这里写个鬼，</w:t>
      </w:r>
      <w:r>
        <w:rPr>
          <w:rFonts w:ascii="Times New Roman" w:hAnsi="Times New Roman"/>
          <w:b w:val="false"/>
          <w:i w:val="false"/>
          <w:color w:val="000000"/>
          <w:sz w:val="22"/>
        </w:rPr>
        <w:t>啊</w:t>
      </w:r>
      <w:r>
        <w:rPr>
          <w:rFonts w:ascii="Times New Roman" w:hAnsi="Times New Roman"/>
          <w:b w:val="false"/>
          <w:i w:val="false"/>
          <w:color w:val="000000"/>
          <w:sz w:val="22"/>
        </w:rPr>
        <w:t>好像就这两天说完了，来。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花钱，公关，这就好了。</w:t>
      </w:r>
      <w:r>
        <w:rPr>
          <w:rFonts w:ascii="Times New Roman" w:hAnsi="Times New Roman"/>
          <w:b w:val="false"/>
          <w:i w:val="false"/>
          <w:color w:val="000000"/>
          <w:sz w:val="22"/>
        </w:rPr>
        <w:t>嘛</w:t>
      </w:r>
      <w:r>
        <w:rPr>
          <w:rFonts w:ascii="Times New Roman" w:hAnsi="Times New Roman"/>
          <w:b w:val="false"/>
          <w:i w:val="false"/>
          <w:color w:val="000000"/>
          <w:sz w:val="22"/>
        </w:rPr>
        <w:t>几个这个</w:t>
      </w:r>
      <w:r>
        <w:rPr>
          <w:rFonts w:ascii="Times New Roman" w:hAnsi="Times New Roman"/>
          <w:b w:val="false"/>
          <w:i w:val="false"/>
          <w:color w:val="000000"/>
          <w:sz w:val="22"/>
        </w:rPr>
        <w:t>然后</w:t>
      </w:r>
      <w:r>
        <w:rPr>
          <w:rFonts w:ascii="Times New Roman" w:hAnsi="Times New Roman"/>
          <w:b w:val="false"/>
          <w:i w:val="false"/>
          <w:color w:val="000000"/>
          <w:sz w:val="22"/>
        </w:rPr>
        <w:t>墙上的那些把里面的东西换上去。</w:t>
      </w:r>
      <w:r>
        <w:rPr>
          <w:rFonts w:ascii="Times New Roman" w:hAnsi="Times New Roman"/>
          <w:b w:val="false"/>
          <w:i w:val="false"/>
          <w:color w:val="000000"/>
          <w:sz w:val="22"/>
        </w:rPr>
        <w:t>对，里面的理念的那些上前，他哪怕错配一下有没有钱，哪里都江上墙上受伤吗？等等，</w:t>
      </w:r>
      <w:r>
        <w:rPr>
          <w:rFonts w:ascii="Times New Roman" w:hAnsi="Times New Roman"/>
          <w:b w:val="false"/>
          <w:i w:val="false"/>
          <w:color w:val="000000"/>
          <w:sz w:val="22"/>
        </w:rPr>
        <w:t>吧</w:t>
      </w:r>
      <w:r>
        <w:rPr>
          <w:rFonts w:ascii="Times New Roman" w:hAnsi="Times New Roman"/>
          <w:b w:val="false"/>
          <w:i w:val="false"/>
          <w:color w:val="000000"/>
          <w:sz w:val="22"/>
        </w:rPr>
        <w:t>多少钱都？得外面还有个屏吗？这里还有好多</w:t>
      </w:r>
      <w:r>
        <w:rPr>
          <w:rFonts w:ascii="Times New Roman" w:hAnsi="Times New Roman"/>
          <w:b w:val="false"/>
          <w:i w:val="false"/>
          <w:color w:val="000000"/>
          <w:sz w:val="22"/>
        </w:rPr>
        <w:t>呢</w:t>
      </w:r>
      <w:r>
        <w:rPr>
          <w:rFonts w:ascii="Times New Roman" w:hAnsi="Times New Roman"/>
          <w:b w:val="false"/>
          <w:i w:val="false"/>
          <w:color w:val="000000"/>
          <w:sz w:val="22"/>
        </w:rPr>
        <w:t>后面还有八个。</w:t>
      </w:r>
      <w:r>
        <w:rPr>
          <w:rFonts w:ascii="Times New Roman" w:hAnsi="Times New Roman"/>
          <w:b w:val="false"/>
          <w:i w:val="false"/>
          <w:color w:val="000000"/>
          <w:sz w:val="22"/>
        </w:rPr>
        <w:t>八个86寸的。</w:t>
      </w:r>
      <w:r>
        <w:rPr>
          <w:rFonts w:ascii="Times New Roman" w:hAnsi="Times New Roman"/>
          <w:b w:val="false"/>
          <w:i w:val="false"/>
          <w:color w:val="000000"/>
          <w:sz w:val="22"/>
        </w:rPr>
        <w:t>这是咱们这边空间比这边还要就还要大很多，最后留个虚拟大合照，留个地方给他们</w:t>
      </w:r>
      <w:r>
        <w:rPr>
          <w:rFonts w:ascii="Times New Roman" w:hAnsi="Times New Roman"/>
          <w:b w:val="false"/>
          <w:i w:val="false"/>
          <w:color w:val="000000"/>
          <w:sz w:val="22"/>
        </w:rPr>
        <w:t>继续</w:t>
      </w:r>
      <w:r>
        <w:rPr>
          <w:rFonts w:ascii="Times New Roman" w:hAnsi="Times New Roman"/>
          <w:b w:val="false"/>
          <w:i w:val="false"/>
          <w:color w:val="000000"/>
          <w:sz w:val="22"/>
        </w:rPr>
        <w:t>继续。</w:t>
      </w:r>
      <w:r>
        <w:rPr>
          <w:rFonts w:ascii="Times New Roman" w:hAnsi="Times New Roman"/>
          <w:b w:val="false"/>
          <w:i w:val="false"/>
          <w:color w:val="000000"/>
          <w:sz w:val="22"/>
        </w:rPr>
        <w:t>鸡公的。</w:t>
      </w:r>
      <w:r>
        <w:rPr>
          <w:rFonts w:ascii="Times New Roman" w:hAnsi="Times New Roman"/>
          <w:b w:val="false"/>
          <w:i w:val="false"/>
          <w:color w:val="000000"/>
          <w:sz w:val="22"/>
        </w:rPr>
        <w:t>几个？</w:t>
      </w:r>
      <w:r>
        <w:rPr>
          <w:rFonts w:ascii="Times New Roman" w:hAnsi="Times New Roman"/>
          <w:b w:val="false"/>
          <w:i w:val="false"/>
          <w:color w:val="000000"/>
          <w:sz w:val="22"/>
        </w:rPr>
        <w:t>呀</w:t>
      </w:r>
      <w:r>
        <w:rPr>
          <w:rFonts w:ascii="Times New Roman" w:hAnsi="Times New Roman"/>
          <w:b w:val="false"/>
          <w:i w:val="false"/>
          <w:color w:val="000000"/>
          <w:sz w:val="22"/>
        </w:rPr>
        <w:t>好多，除了视频，我可以想出好多个</w:t>
      </w:r>
      <w:r>
        <w:rPr>
          <w:rFonts w:ascii="Times New Roman" w:hAnsi="Times New Roman"/>
          <w:b w:val="false"/>
          <w:i w:val="false"/>
          <w:color w:val="000000"/>
          <w:sz w:val="22"/>
        </w:rPr>
        <w:t>场景</w:t>
      </w:r>
      <w:r>
        <w:rPr>
          <w:rFonts w:ascii="Times New Roman" w:hAnsi="Times New Roman"/>
          <w:b w:val="false"/>
          <w:i w:val="false"/>
          <w:color w:val="000000"/>
          <w:sz w:val="22"/>
        </w:rPr>
        <w:t>场景可以不用担心，这里有好几个有几个城市公安区域，里面是刚才那个小屋吗？</w:t>
      </w:r>
      <w:r>
        <w:rPr>
          <w:rFonts w:ascii="Times New Roman" w:hAnsi="Times New Roman"/>
          <w:b w:val="false"/>
          <w:i w:val="false"/>
          <w:color w:val="000000"/>
          <w:sz w:val="22"/>
        </w:rPr>
        <w:t>出来</w:t>
      </w:r>
      <w:r>
        <w:rPr>
          <w:rFonts w:ascii="Times New Roman" w:hAnsi="Times New Roman"/>
          <w:b w:val="false"/>
          <w:i w:val="false"/>
          <w:color w:val="000000"/>
          <w:sz w:val="22"/>
        </w:rPr>
        <w:t>出来</w:t>
      </w:r>
      <w:r>
        <w:rPr>
          <w:rFonts w:ascii="Times New Roman" w:hAnsi="Times New Roman"/>
          <w:b w:val="false"/>
          <w:i w:val="false"/>
          <w:color w:val="000000"/>
          <w:sz w:val="22"/>
        </w:rPr>
        <w:t>出来，那你要不就这里要规划。</w:t>
      </w:r>
      <w:r>
        <w:rPr>
          <w:rFonts w:ascii="Times New Roman" w:hAnsi="Times New Roman"/>
          <w:b w:val="false"/>
          <w:i w:val="false"/>
          <w:color w:val="000000"/>
          <w:sz w:val="22"/>
        </w:rPr>
        <w:t>公安其实我觉得当时黄埔区破案那个叫车被偷了，没有摄像头拍到，然后他又喷了一重新喷了颜色，又换换了个牌，</w:t>
      </w:r>
      <w:r>
        <w:rPr>
          <w:rFonts w:ascii="Times New Roman" w:hAnsi="Times New Roman"/>
          <w:b w:val="false"/>
          <w:i w:val="false"/>
          <w:color w:val="000000"/>
          <w:sz w:val="22"/>
        </w:rPr>
        <w:t>然后</w:t>
      </w:r>
      <w:r>
        <w:rPr>
          <w:rFonts w:ascii="Times New Roman" w:hAnsi="Times New Roman"/>
          <w:b w:val="false"/>
          <w:i w:val="false"/>
          <w:color w:val="000000"/>
          <w:sz w:val="22"/>
        </w:rPr>
        <w:t>最后最后把这个车找到了，把</w:t>
      </w:r>
      <w:r>
        <w:rPr>
          <w:rFonts w:ascii="Times New Roman" w:hAnsi="Times New Roman"/>
          <w:b w:val="false"/>
          <w:i w:val="false"/>
          <w:color w:val="000000"/>
          <w:sz w:val="22"/>
        </w:rPr>
        <w:t>这个</w:t>
      </w:r>
      <w:r>
        <w:rPr>
          <w:rFonts w:ascii="Times New Roman" w:hAnsi="Times New Roman"/>
          <w:b w:val="false"/>
          <w:i w:val="false"/>
          <w:color w:val="000000"/>
          <w:sz w:val="22"/>
        </w:rPr>
        <w:t>偷车的人还锁定还把它抓了。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上来什么样？电视台的搜集工作。</w:t>
      </w:r>
      <w:r>
        <w:rPr>
          <w:rFonts w:ascii="Times New Roman" w:hAnsi="Times New Roman"/>
          <w:b w:val="false"/>
          <w:i w:val="false"/>
          <w:color w:val="000000"/>
          <w:sz w:val="22"/>
        </w:rPr>
        <w:t>对。</w:t>
      </w:r>
      <w:r>
        <w:rPr>
          <w:rFonts w:ascii="Times New Roman" w:hAnsi="Times New Roman"/>
          <w:b w:val="false"/>
          <w:i w:val="false"/>
          <w:color w:val="000000"/>
          <w:sz w:val="22"/>
        </w:rPr>
        <w:t>他这个人先是在一个没有摄像头的地方把车偷了。</w:t>
      </w:r>
      <w:r>
        <w:rPr>
          <w:rFonts w:ascii="Times New Roman" w:hAnsi="Times New Roman"/>
          <w:b w:val="false"/>
          <w:i w:val="false"/>
          <w:color w:val="000000"/>
          <w:sz w:val="22"/>
        </w:rPr>
        <w:t>偷的时候</w:t>
      </w:r>
      <w:r>
        <w:rPr>
          <w:rFonts w:ascii="Times New Roman" w:hAnsi="Times New Roman"/>
          <w:b w:val="false"/>
          <w:i w:val="false"/>
          <w:color w:val="000000"/>
          <w:sz w:val="22"/>
        </w:rPr>
        <w:t>呢</w:t>
      </w:r>
      <w:r>
        <w:rPr>
          <w:rFonts w:ascii="Times New Roman" w:hAnsi="Times New Roman"/>
          <w:b w:val="false"/>
          <w:i w:val="false"/>
          <w:color w:val="000000"/>
          <w:sz w:val="22"/>
        </w:rPr>
        <w:t>他戴帽子把自己遮挡起来的，最后都成了。</w:t>
      </w:r>
      <w:r>
        <w:rPr>
          <w:rFonts w:ascii="Times New Roman" w:hAnsi="Times New Roman"/>
          <w:b w:val="false"/>
          <w:i w:val="false"/>
          <w:color w:val="000000"/>
          <w:sz w:val="22"/>
        </w:rPr>
        <w:t>然后</w:t>
      </w:r>
      <w:r>
        <w:rPr>
          <w:rFonts w:ascii="Times New Roman" w:hAnsi="Times New Roman"/>
          <w:b w:val="false"/>
          <w:i w:val="false"/>
          <w:color w:val="000000"/>
          <w:sz w:val="22"/>
        </w:rPr>
        <w:t>他把把车</w:t>
      </w:r>
      <w:r>
        <w:rPr>
          <w:rFonts w:ascii="Times New Roman" w:hAnsi="Times New Roman"/>
          <w:b w:val="false"/>
          <w:i w:val="false"/>
          <w:color w:val="000000"/>
          <w:sz w:val="22"/>
        </w:rPr>
        <w:t>呢</w:t>
      </w:r>
      <w:r>
        <w:rPr>
          <w:rFonts w:ascii="Times New Roman" w:hAnsi="Times New Roman"/>
          <w:b w:val="false"/>
          <w:i w:val="false"/>
          <w:color w:val="000000"/>
          <w:sz w:val="22"/>
        </w:rPr>
        <w:t>又开去，那个叫重新喷了颜色，又看着颜色以后</w:t>
      </w:r>
      <w:r>
        <w:rPr>
          <w:rFonts w:ascii="Times New Roman" w:hAnsi="Times New Roman"/>
          <w:b w:val="false"/>
          <w:i w:val="false"/>
          <w:color w:val="000000"/>
          <w:sz w:val="22"/>
        </w:rPr>
        <w:t>呢</w:t>
      </w:r>
      <w:r>
        <w:rPr>
          <w:rFonts w:ascii="Times New Roman" w:hAnsi="Times New Roman"/>
          <w:b w:val="false"/>
          <w:i w:val="false"/>
          <w:color w:val="000000"/>
          <w:sz w:val="22"/>
        </w:rPr>
        <w:t>又套了个假的车牌，就全都改装完了吗？还是通过特征复原。</w:t>
      </w:r>
      <w:r>
        <w:rPr>
          <w:rFonts w:ascii="Times New Roman" w:hAnsi="Times New Roman"/>
          <w:b w:val="false"/>
          <w:i w:val="false"/>
          <w:color w:val="000000"/>
          <w:sz w:val="22"/>
        </w:rPr>
        <w:t>在这种情况下</w:t>
      </w:r>
      <w:r>
        <w:rPr>
          <w:rFonts w:ascii="Times New Roman" w:hAnsi="Times New Roman"/>
          <w:b w:val="false"/>
          <w:i w:val="false"/>
          <w:color w:val="000000"/>
          <w:sz w:val="22"/>
        </w:rPr>
        <w:t>然后</w:t>
      </w:r>
      <w:r>
        <w:rPr>
          <w:rFonts w:ascii="Times New Roman" w:hAnsi="Times New Roman"/>
          <w:b w:val="false"/>
          <w:i w:val="false"/>
          <w:color w:val="000000"/>
          <w:sz w:val="22"/>
        </w:rPr>
        <w:t>把这个车找到了把</w:t>
      </w:r>
      <w:r>
        <w:rPr>
          <w:rFonts w:ascii="Times New Roman" w:hAnsi="Times New Roman"/>
          <w:b w:val="false"/>
          <w:i w:val="false"/>
          <w:color w:val="000000"/>
          <w:sz w:val="22"/>
        </w:rPr>
        <w:t>人</w:t>
      </w:r>
      <w:r>
        <w:rPr>
          <w:rFonts w:ascii="Times New Roman" w:hAnsi="Times New Roman"/>
          <w:b w:val="false"/>
          <w:i w:val="false"/>
          <w:color w:val="000000"/>
          <w:sz w:val="22"/>
        </w:rPr>
        <w:t>找到了，把人抓了，他是谁？他在哪？就把这个故事如果再不不是放瓶子，把这个故事在我们系统上面真实演绎，熬一次。</w:t>
      </w:r>
      <w:r>
        <w:rPr>
          <w:rFonts w:ascii="Times New Roman" w:hAnsi="Times New Roman"/>
          <w:b w:val="false"/>
          <w:i w:val="false"/>
          <w:color w:val="000000"/>
          <w:sz w:val="22"/>
        </w:rPr>
        <w:t>这个视频现在应该可以的，</w:t>
      </w:r>
      <w:r>
        <w:rPr>
          <w:rFonts w:ascii="Times New Roman" w:hAnsi="Times New Roman"/>
          <w:b w:val="false"/>
          <w:i w:val="false"/>
          <w:color w:val="000000"/>
          <w:sz w:val="22"/>
        </w:rPr>
        <w:t>呀</w:t>
      </w:r>
      <w:r>
        <w:rPr>
          <w:rFonts w:ascii="Times New Roman" w:hAnsi="Times New Roman"/>
          <w:b w:val="false"/>
          <w:i w:val="false"/>
          <w:color w:val="000000"/>
          <w:sz w:val="22"/>
        </w:rPr>
        <w:t>原来也可以就行了。</w:t>
      </w:r>
      <w:r>
        <w:rPr>
          <w:rFonts w:ascii="Times New Roman" w:hAnsi="Times New Roman"/>
          <w:b w:val="false"/>
          <w:i w:val="false"/>
          <w:color w:val="000000"/>
          <w:sz w:val="22"/>
        </w:rPr>
        <w:t>那就那就那要不然就其实我觉得看的有点累</w:t>
      </w:r>
      <w:r>
        <w:rPr>
          <w:rFonts w:ascii="Times New Roman" w:hAnsi="Times New Roman"/>
          <w:b w:val="false"/>
          <w:i w:val="false"/>
          <w:color w:val="000000"/>
          <w:sz w:val="22"/>
        </w:rPr>
        <w:t>啊</w:t>
      </w:r>
      <w:r>
        <w:rPr>
          <w:rFonts w:ascii="Times New Roman" w:hAnsi="Times New Roman"/>
          <w:b w:val="false"/>
          <w:i w:val="false"/>
          <w:color w:val="000000"/>
          <w:sz w:val="22"/>
        </w:rPr>
        <w:t>那</w:t>
      </w:r>
      <w:r>
        <w:rPr>
          <w:rFonts w:ascii="Times New Roman" w:hAnsi="Times New Roman"/>
          <w:b w:val="false"/>
          <w:i w:val="false"/>
          <w:color w:val="000000"/>
          <w:sz w:val="22"/>
        </w:rPr>
        <w:t>刚看完那指挥大屏，</w:t>
      </w:r>
      <w:r>
        <w:rPr>
          <w:rFonts w:ascii="Times New Roman" w:hAnsi="Times New Roman"/>
          <w:b w:val="false"/>
          <w:i w:val="false"/>
          <w:color w:val="000000"/>
          <w:sz w:val="22"/>
        </w:rPr>
        <w:t>然后</w:t>
      </w:r>
      <w:r>
        <w:rPr>
          <w:rFonts w:ascii="Times New Roman" w:hAnsi="Times New Roman"/>
          <w:b w:val="false"/>
          <w:i w:val="false"/>
          <w:color w:val="000000"/>
          <w:sz w:val="22"/>
        </w:rPr>
        <w:t>完了出来这里又看</w:t>
      </w:r>
      <w:r>
        <w:rPr>
          <w:rFonts w:ascii="Times New Roman" w:hAnsi="Times New Roman"/>
          <w:b w:val="false"/>
          <w:i w:val="false"/>
          <w:color w:val="000000"/>
          <w:sz w:val="22"/>
        </w:rPr>
        <w:t>不</w:t>
      </w:r>
      <w:r>
        <w:rPr>
          <w:rFonts w:ascii="Times New Roman" w:hAnsi="Times New Roman"/>
          <w:b w:val="false"/>
          <w:i w:val="false"/>
          <w:color w:val="000000"/>
          <w:sz w:val="22"/>
        </w:rPr>
        <w:t>不是视频不是视频，是</w:t>
      </w:r>
      <w:r>
        <w:rPr>
          <w:rFonts w:ascii="Times New Roman" w:hAnsi="Times New Roman"/>
          <w:b w:val="false"/>
          <w:i w:val="false"/>
          <w:color w:val="000000"/>
          <w:sz w:val="22"/>
        </w:rPr>
        <w:t>就是</w:t>
      </w:r>
      <w:r>
        <w:rPr>
          <w:rFonts w:ascii="Times New Roman" w:hAnsi="Times New Roman"/>
          <w:b w:val="false"/>
          <w:i w:val="false"/>
          <w:color w:val="000000"/>
          <w:sz w:val="22"/>
        </w:rPr>
        <w:t>是就在系统上如何破了这个案？</w:t>
      </w:r>
      <w:r>
        <w:rPr>
          <w:rFonts w:ascii="Times New Roman" w:hAnsi="Times New Roman"/>
          <w:b w:val="false"/>
          <w:i w:val="false"/>
          <w:color w:val="000000"/>
          <w:sz w:val="22"/>
        </w:rPr>
        <w:t>不</w:t>
      </w:r>
      <w:r>
        <w:rPr>
          <w:rFonts w:ascii="Times New Roman" w:hAnsi="Times New Roman"/>
          <w:b w:val="false"/>
          <w:i w:val="false"/>
          <w:color w:val="000000"/>
          <w:sz w:val="22"/>
        </w:rPr>
        <w:t>是不是说贪官的路线来讲，刚进屋里参观完了出来又看，</w:t>
      </w:r>
      <w:r>
        <w:rPr>
          <w:rFonts w:ascii="Times New Roman" w:hAnsi="Times New Roman"/>
          <w:b w:val="false"/>
          <w:i w:val="false"/>
          <w:color w:val="000000"/>
          <w:sz w:val="22"/>
        </w:rPr>
        <w:t>然后</w:t>
      </w:r>
      <w:r>
        <w:rPr>
          <w:rFonts w:ascii="Times New Roman" w:hAnsi="Times New Roman"/>
          <w:b w:val="false"/>
          <w:i w:val="false"/>
          <w:color w:val="000000"/>
          <w:sz w:val="22"/>
        </w:rPr>
        <w:t>再机里面又看，其实我们是不是过道一定要这里放平？不要。</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我觉得</w:t>
      </w:r>
      <w:r>
        <w:rPr>
          <w:rFonts w:ascii="Times New Roman" w:hAnsi="Times New Roman"/>
          <w:b w:val="false"/>
          <w:i w:val="false"/>
          <w:color w:val="000000"/>
          <w:sz w:val="22"/>
        </w:rPr>
        <w:t>这个</w:t>
      </w:r>
      <w:r>
        <w:rPr>
          <w:rFonts w:ascii="Times New Roman" w:hAnsi="Times New Roman"/>
          <w:b w:val="false"/>
          <w:i w:val="false"/>
          <w:color w:val="000000"/>
          <w:sz w:val="22"/>
        </w:rPr>
        <w:t>参观的</w:t>
      </w:r>
      <w:r>
        <w:rPr>
          <w:rFonts w:ascii="Times New Roman" w:hAnsi="Times New Roman"/>
          <w:b w:val="false"/>
          <w:i w:val="false"/>
          <w:color w:val="000000"/>
          <w:sz w:val="22"/>
        </w:rPr>
        <w:t>这个</w:t>
      </w:r>
      <w:r>
        <w:rPr>
          <w:rFonts w:ascii="Times New Roman" w:hAnsi="Times New Roman"/>
          <w:b w:val="false"/>
          <w:i w:val="false"/>
          <w:color w:val="000000"/>
          <w:sz w:val="22"/>
        </w:rPr>
        <w:t>动作不太好</w:t>
      </w:r>
      <w:r>
        <w:rPr>
          <w:rFonts w:ascii="Times New Roman" w:hAnsi="Times New Roman"/>
          <w:b w:val="false"/>
          <w:i w:val="false"/>
          <w:color w:val="000000"/>
          <w:sz w:val="22"/>
        </w:rPr>
        <w:t>啊</w:t>
      </w:r>
      <w:r>
        <w:rPr>
          <w:rFonts w:ascii="Times New Roman" w:hAnsi="Times New Roman"/>
          <w:b w:val="false"/>
          <w:i w:val="false"/>
          <w:color w:val="000000"/>
          <w:sz w:val="22"/>
        </w:rPr>
        <w:t>其实就是一个主动性，你们自己其实没有很多内容，</w:t>
      </w:r>
      <w:r>
        <w:rPr>
          <w:rFonts w:ascii="Times New Roman" w:hAnsi="Times New Roman"/>
          <w:b w:val="false"/>
          <w:i w:val="false"/>
          <w:color w:val="000000"/>
          <w:sz w:val="22"/>
        </w:rPr>
        <w:t>啊</w:t>
      </w:r>
      <w:r>
        <w:rPr>
          <w:rFonts w:ascii="Times New Roman" w:hAnsi="Times New Roman"/>
          <w:b w:val="false"/>
          <w:i w:val="false"/>
          <w:color w:val="000000"/>
          <w:sz w:val="22"/>
        </w:rPr>
        <w:t>我觉得我刚才吃那我觉得就刚才那个看板车脸识别？</w:t>
      </w:r>
      <w:r>
        <w:rPr>
          <w:rFonts w:ascii="Times New Roman" w:hAnsi="Times New Roman"/>
          <w:b w:val="false"/>
          <w:i w:val="false"/>
          <w:color w:val="000000"/>
          <w:sz w:val="22"/>
        </w:rPr>
        <w:t>对吧</w:t>
      </w: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那个叫人脸识别还有</w:t>
      </w:r>
      <w:r>
        <w:rPr>
          <w:rFonts w:ascii="Times New Roman" w:hAnsi="Times New Roman"/>
          <w:b w:val="false"/>
          <w:i w:val="false"/>
          <w:color w:val="000000"/>
          <w:sz w:val="22"/>
        </w:rPr>
        <w:t>特征</w:t>
      </w:r>
      <w:r>
        <w:rPr>
          <w:rFonts w:ascii="Times New Roman" w:hAnsi="Times New Roman"/>
          <w:b w:val="false"/>
          <w:i w:val="false"/>
          <w:color w:val="000000"/>
          <w:sz w:val="22"/>
        </w:rPr>
        <w:t>特征分析、轨迹分析，全部都用进去了。</w:t>
      </w:r>
      <w:r>
        <w:rPr>
          <w:rFonts w:ascii="Times New Roman" w:hAnsi="Times New Roman"/>
          <w:b w:val="false"/>
          <w:i w:val="false"/>
          <w:color w:val="000000"/>
          <w:sz w:val="22"/>
        </w:rPr>
        <w:t>所以其实正好你这个是个小房子了，</w:t>
      </w:r>
      <w:r>
        <w:rPr>
          <w:rFonts w:ascii="Times New Roman" w:hAnsi="Times New Roman"/>
          <w:b w:val="false"/>
          <w:i w:val="false"/>
          <w:color w:val="000000"/>
          <w:sz w:val="22"/>
        </w:rPr>
        <w:t>但是</w:t>
      </w:r>
      <w:r>
        <w:rPr>
          <w:rFonts w:ascii="Times New Roman" w:hAnsi="Times New Roman"/>
          <w:b w:val="false"/>
          <w:i w:val="false"/>
          <w:color w:val="000000"/>
          <w:sz w:val="22"/>
        </w:rPr>
        <w:t>但是</w:t>
      </w:r>
      <w:r>
        <w:rPr>
          <w:rFonts w:ascii="Times New Roman" w:hAnsi="Times New Roman"/>
          <w:b w:val="false"/>
          <w:i w:val="false"/>
          <w:color w:val="000000"/>
          <w:sz w:val="22"/>
        </w:rPr>
        <w:t>呢</w:t>
      </w:r>
      <w:r>
        <w:rPr>
          <w:rFonts w:ascii="Times New Roman" w:hAnsi="Times New Roman"/>
          <w:b w:val="false"/>
          <w:i w:val="false"/>
          <w:color w:val="000000"/>
          <w:sz w:val="22"/>
        </w:rPr>
        <w:t>界面上不要让它点这里，发现这个点，那里发现那个，</w:t>
      </w:r>
      <w:r>
        <w:rPr>
          <w:rFonts w:ascii="Times New Roman" w:hAnsi="Times New Roman"/>
          <w:b w:val="false"/>
          <w:i w:val="false"/>
          <w:color w:val="000000"/>
          <w:sz w:val="22"/>
        </w:rPr>
        <w:t>然后</w:t>
      </w:r>
      <w:r>
        <w:rPr>
          <w:rFonts w:ascii="Times New Roman" w:hAnsi="Times New Roman"/>
          <w:b w:val="false"/>
          <w:i w:val="false"/>
          <w:color w:val="000000"/>
          <w:sz w:val="22"/>
        </w:rPr>
        <w:t>还要人工把这些串起来，就不行了。</w:t>
      </w:r>
      <w:r>
        <w:rPr>
          <w:rFonts w:ascii="Times New Roman" w:hAnsi="Times New Roman"/>
          <w:b w:val="false"/>
          <w:i w:val="false"/>
          <w:color w:val="000000"/>
          <w:sz w:val="22"/>
        </w:rPr>
        <w:t>就交互过程让它酷炫一点。</w:t>
      </w:r>
      <w:r>
        <w:rPr>
          <w:rFonts w:ascii="Times New Roman" w:hAnsi="Times New Roman"/>
          <w:b w:val="false"/>
          <w:i w:val="false"/>
          <w:color w:val="000000"/>
          <w:sz w:val="22"/>
        </w:rPr>
        <w:t>讲一个故事，</w:t>
      </w:r>
      <w:r>
        <w:rPr>
          <w:rFonts w:ascii="Times New Roman" w:hAnsi="Times New Roman"/>
          <w:b w:val="false"/>
          <w:i w:val="false"/>
          <w:color w:val="000000"/>
          <w:sz w:val="22"/>
        </w:rPr>
        <w:t>就是</w:t>
      </w:r>
      <w:r>
        <w:rPr>
          <w:rFonts w:ascii="Times New Roman" w:hAnsi="Times New Roman"/>
          <w:b w:val="false"/>
          <w:i w:val="false"/>
          <w:color w:val="000000"/>
          <w:sz w:val="22"/>
        </w:rPr>
        <w:t>它也可以是视频云的系统，也可以是刚才那个小故事</w:t>
      </w:r>
      <w:r>
        <w:rPr>
          <w:rFonts w:ascii="Times New Roman" w:hAnsi="Times New Roman"/>
          <w:b w:val="false"/>
          <w:i w:val="false"/>
          <w:color w:val="000000"/>
          <w:sz w:val="22"/>
        </w:rPr>
        <w:t>嘛</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不过这个故事也是在系统上相互，到时候你们去找一下，抢下回应。</w:t>
      </w:r>
      <w:r>
        <w:rPr>
          <w:rFonts w:ascii="Times New Roman" w:hAnsi="Times New Roman"/>
          <w:b w:val="false"/>
          <w:i w:val="false"/>
          <w:color w:val="000000"/>
          <w:sz w:val="22"/>
        </w:rPr>
        <w:t>而且这个故事就这个故事就是黄埔，黄埔，原来就鸿英跟我们说说这是黄埔的，还有广州、白云山华工的都是他。</w:t>
      </w:r>
      <w:r>
        <w:rPr>
          <w:rFonts w:ascii="Times New Roman" w:hAnsi="Times New Roman"/>
          <w:b w:val="false"/>
          <w:i w:val="false"/>
          <w:color w:val="000000"/>
          <w:sz w:val="22"/>
        </w:rPr>
        <w:t>其实我们就用我们系统，</w:t>
      </w:r>
      <w:r>
        <w:rPr>
          <w:rFonts w:ascii="Times New Roman" w:hAnsi="Times New Roman"/>
          <w:b w:val="false"/>
          <w:i w:val="false"/>
          <w:color w:val="000000"/>
          <w:sz w:val="22"/>
        </w:rPr>
        <w:t>嘛</w:t>
      </w:r>
      <w:r>
        <w:rPr>
          <w:rFonts w:ascii="Times New Roman" w:hAnsi="Times New Roman"/>
          <w:b w:val="false"/>
          <w:i w:val="false"/>
          <w:color w:val="000000"/>
          <w:sz w:val="22"/>
        </w:rPr>
        <w:t>她的。</w:t>
      </w:r>
      <w:r>
        <w:rPr>
          <w:rFonts w:ascii="Times New Roman" w:hAnsi="Times New Roman"/>
          <w:b w:val="false"/>
          <w:i w:val="false"/>
          <w:color w:val="000000"/>
          <w:sz w:val="22"/>
        </w:rPr>
        <w:t>就</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他用我们的系统单。</w:t>
      </w:r>
      <w:r>
        <w:rPr>
          <w:rFonts w:ascii="Times New Roman" w:hAnsi="Times New Roman"/>
          <w:b w:val="false"/>
          <w:i w:val="false"/>
          <w:color w:val="000000"/>
          <w:sz w:val="22"/>
        </w:rPr>
        <w:t>按按建议挺多的。</w:t>
      </w:r>
      <w:r>
        <w:rPr>
          <w:rFonts w:ascii="Times New Roman" w:hAnsi="Times New Roman"/>
          <w:b w:val="false"/>
          <w:i w:val="false"/>
          <w:color w:val="000000"/>
          <w:sz w:val="22"/>
        </w:rPr>
        <w:t>你看这个是上了央视的</w:t>
      </w:r>
      <w:r>
        <w:rPr>
          <w:rFonts w:ascii="Times New Roman" w:hAnsi="Times New Roman"/>
          <w:b w:val="false"/>
          <w:i w:val="false"/>
          <w:color w:val="000000"/>
          <w:sz w:val="22"/>
        </w:rPr>
        <w:t>那个</w:t>
      </w:r>
      <w:r>
        <w:rPr>
          <w:rFonts w:ascii="Times New Roman" w:hAnsi="Times New Roman"/>
          <w:b w:val="false"/>
          <w:i w:val="false"/>
          <w:color w:val="000000"/>
          <w:sz w:val="22"/>
        </w:rPr>
        <w:t>东西，它有一个不是之前</w:t>
      </w:r>
      <w:r>
        <w:rPr>
          <w:rFonts w:ascii="Times New Roman" w:hAnsi="Times New Roman"/>
          <w:b w:val="false"/>
          <w:i w:val="false"/>
          <w:color w:val="000000"/>
          <w:sz w:val="22"/>
        </w:rPr>
        <w:t>那个</w:t>
      </w:r>
      <w:r>
        <w:rPr>
          <w:rFonts w:ascii="Times New Roman" w:hAnsi="Times New Roman"/>
          <w:b w:val="false"/>
          <w:i w:val="false"/>
          <w:color w:val="000000"/>
          <w:sz w:val="22"/>
        </w:rPr>
        <w:t>赵档案嘛，这方案的两倍清洁工，</w:t>
      </w:r>
      <w:r>
        <w:rPr>
          <w:rFonts w:ascii="Times New Roman" w:hAnsi="Times New Roman"/>
          <w:b w:val="false"/>
          <w:i w:val="false"/>
          <w:color w:val="000000"/>
          <w:sz w:val="22"/>
        </w:rPr>
        <w:t>啊</w:t>
      </w:r>
      <w:r>
        <w:rPr>
          <w:rFonts w:ascii="Times New Roman" w:hAnsi="Times New Roman"/>
          <w:b w:val="false"/>
          <w:i w:val="false"/>
          <w:color w:val="000000"/>
          <w:sz w:val="22"/>
        </w:rPr>
        <w:t>对不对？你这边排两个故事就行了。</w:t>
      </w:r>
      <w:r>
        <w:rPr>
          <w:rFonts w:ascii="Times New Roman" w:hAnsi="Times New Roman"/>
          <w:b w:val="false"/>
          <w:i w:val="false"/>
          <w:color w:val="000000"/>
          <w:sz w:val="22"/>
        </w:rPr>
        <w:t>哎</w:t>
      </w:r>
      <w:r>
        <w:rPr>
          <w:rFonts w:ascii="Times New Roman" w:hAnsi="Times New Roman"/>
          <w:b w:val="false"/>
          <w:i w:val="false"/>
          <w:color w:val="000000"/>
          <w:sz w:val="22"/>
        </w:rPr>
        <w:t>这个是不是弘毅那边到时候回头跟上，那么回去直接找朋友就行了</w:t>
      </w:r>
      <w:r>
        <w:rPr>
          <w:rFonts w:ascii="Times New Roman" w:hAnsi="Times New Roman"/>
          <w:b w:val="false"/>
          <w:i w:val="false"/>
          <w:color w:val="000000"/>
          <w:sz w:val="22"/>
        </w:rPr>
        <w:t>呀</w:t>
      </w:r>
      <w:r>
        <w:rPr>
          <w:rFonts w:ascii="Times New Roman" w:hAnsi="Times New Roman"/>
          <w:b w:val="false"/>
          <w:i w:val="false"/>
          <w:color w:val="000000"/>
          <w:sz w:val="22"/>
        </w:rPr>
        <w:t>不是，你刚才讲的很多人都需要动用研发的力量，真的把它拉在一起。</w:t>
      </w:r>
      <w:r>
        <w:rPr>
          <w:rFonts w:ascii="Times New Roman" w:hAnsi="Times New Roman"/>
          <w:b w:val="false"/>
          <w:i w:val="false"/>
          <w:color w:val="000000"/>
          <w:sz w:val="22"/>
        </w:rPr>
        <w:t>这个吧？对。</w:t>
      </w:r>
      <w:r>
        <w:rPr>
          <w:rFonts w:ascii="Times New Roman" w:hAnsi="Times New Roman"/>
          <w:b w:val="false"/>
          <w:i w:val="false"/>
          <w:color w:val="000000"/>
          <w:sz w:val="22"/>
        </w:rPr>
        <w:t>你说最后我们定下来是谁？我说今晚要请上总来的。</w:t>
      </w:r>
      <w:r>
        <w:rPr>
          <w:rFonts w:ascii="Times New Roman" w:hAnsi="Times New Roman"/>
          <w:b w:val="false"/>
          <w:i w:val="false"/>
          <w:color w:val="000000"/>
          <w:sz w:val="22"/>
        </w:rPr>
        <w:t>天天问你，你说不用，再没有一个产品的人。</w:t>
      </w:r>
      <w:r>
        <w:rPr>
          <w:rFonts w:ascii="Times New Roman" w:hAnsi="Times New Roman"/>
          <w:b w:val="false"/>
          <w:i w:val="false"/>
          <w:color w:val="000000"/>
          <w:sz w:val="22"/>
        </w:rPr>
        <w:t>来说，就给他们买了一堆火，就成立一个专项专项资质，好多年前我讲，这些东西</w:t>
      </w:r>
      <w:r>
        <w:rPr>
          <w:rFonts w:ascii="Times New Roman" w:hAnsi="Times New Roman"/>
          <w:b w:val="false"/>
          <w:i w:val="false"/>
          <w:color w:val="000000"/>
          <w:sz w:val="22"/>
        </w:rPr>
        <w:t>最</w:t>
      </w:r>
      <w:r>
        <w:rPr>
          <w:rFonts w:ascii="Times New Roman" w:hAnsi="Times New Roman"/>
          <w:b w:val="false"/>
          <w:i w:val="false"/>
          <w:color w:val="000000"/>
          <w:sz w:val="22"/>
        </w:rPr>
        <w:t>最花时间的是在</w:t>
      </w:r>
      <w:r>
        <w:rPr>
          <w:rFonts w:ascii="Times New Roman" w:hAnsi="Times New Roman"/>
          <w:b w:val="false"/>
          <w:i w:val="false"/>
          <w:color w:val="000000"/>
          <w:sz w:val="22"/>
        </w:rPr>
        <w:t>那个</w:t>
      </w:r>
      <w:r>
        <w:rPr>
          <w:rFonts w:ascii="Times New Roman" w:hAnsi="Times New Roman"/>
          <w:b w:val="false"/>
          <w:i w:val="false"/>
          <w:color w:val="000000"/>
          <w:sz w:val="22"/>
        </w:rPr>
        <w:t>相互设计。</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交互设计好了，它使它</w:t>
      </w:r>
      <w:r>
        <w:rPr>
          <w:rFonts w:ascii="Times New Roman" w:hAnsi="Times New Roman"/>
          <w:b w:val="false"/>
          <w:i w:val="false"/>
          <w:color w:val="000000"/>
          <w:sz w:val="22"/>
        </w:rPr>
        <w:t>那个</w:t>
      </w:r>
      <w:r>
        <w:rPr>
          <w:rFonts w:ascii="Times New Roman" w:hAnsi="Times New Roman"/>
          <w:b w:val="false"/>
          <w:i w:val="false"/>
          <w:color w:val="000000"/>
          <w:sz w:val="22"/>
        </w:rPr>
        <w:t>系统签订，因为又不让它完整，工程对我是说真的补个系统。</w:t>
      </w:r>
      <w:r>
        <w:rPr>
          <w:rFonts w:ascii="Times New Roman" w:hAnsi="Times New Roman"/>
          <w:b w:val="false"/>
          <w:i w:val="false"/>
          <w:color w:val="000000"/>
          <w:sz w:val="22"/>
        </w:rPr>
        <w:t>有时候可能有个圆形界面引擎只要能点就行能源形式放贷</w:t>
      </w:r>
      <w:r>
        <w:rPr>
          <w:rFonts w:ascii="Times New Roman" w:hAnsi="Times New Roman"/>
          <w:b w:val="false"/>
          <w:i w:val="false"/>
          <w:color w:val="000000"/>
          <w:sz w:val="22"/>
        </w:rPr>
        <w:t>嘛</w:t>
      </w:r>
      <w:r>
        <w:rPr>
          <w:rFonts w:ascii="Times New Roman" w:hAnsi="Times New Roman"/>
          <w:b w:val="false"/>
          <w:i w:val="false"/>
          <w:color w:val="000000"/>
          <w:sz w:val="22"/>
        </w:rPr>
        <w:t>就刚才那个他可以用我们那个叫</w:t>
      </w:r>
      <w:r>
        <w:rPr>
          <w:rFonts w:ascii="Times New Roman" w:hAnsi="Times New Roman"/>
          <w:b w:val="false"/>
          <w:i w:val="false"/>
          <w:color w:val="000000"/>
          <w:sz w:val="22"/>
        </w:rPr>
        <w:t>嗯</w:t>
      </w:r>
      <w:r>
        <w:rPr>
          <w:rFonts w:ascii="Times New Roman" w:hAnsi="Times New Roman"/>
          <w:b w:val="false"/>
          <w:i w:val="false"/>
          <w:color w:val="000000"/>
          <w:sz w:val="22"/>
        </w:rPr>
        <w:t>视频语音的</w:t>
      </w:r>
      <w:r>
        <w:rPr>
          <w:rFonts w:ascii="Times New Roman" w:hAnsi="Times New Roman"/>
          <w:b w:val="false"/>
          <w:i w:val="false"/>
          <w:color w:val="000000"/>
          <w:sz w:val="22"/>
        </w:rPr>
        <w:t>那个</w:t>
      </w:r>
      <w:r>
        <w:rPr>
          <w:rFonts w:ascii="Times New Roman" w:hAnsi="Times New Roman"/>
          <w:b w:val="false"/>
          <w:i w:val="false"/>
          <w:color w:val="000000"/>
          <w:sz w:val="22"/>
        </w:rPr>
        <w:t>平台的那些节目，但它要做一些串起来的一些交互。</w:t>
      </w:r>
      <w:r>
        <w:rPr>
          <w:rFonts w:ascii="Times New Roman" w:hAnsi="Times New Roman"/>
          <w:b w:val="false"/>
          <w:i w:val="false"/>
          <w:color w:val="000000"/>
          <w:sz w:val="22"/>
        </w:rPr>
        <w:t>嗯</w:t>
      </w:r>
      <w:r>
        <w:rPr>
          <w:rFonts w:ascii="Times New Roman" w:hAnsi="Times New Roman"/>
          <w:b w:val="false"/>
          <w:i w:val="false"/>
          <w:color w:val="000000"/>
          <w:sz w:val="22"/>
        </w:rPr>
        <w:t>对。</w:t>
      </w:r>
      <w:r>
        <w:rPr>
          <w:rFonts w:ascii="Times New Roman" w:hAnsi="Times New Roman"/>
          <w:b w:val="false"/>
          <w:i w:val="false"/>
          <w:color w:val="000000"/>
          <w:sz w:val="22"/>
        </w:rPr>
        <w:t>是。</w:t>
      </w:r>
      <w:r>
        <w:rPr>
          <w:rFonts w:ascii="Times New Roman" w:hAnsi="Times New Roman"/>
          <w:b w:val="false"/>
          <w:i w:val="false"/>
          <w:color w:val="000000"/>
          <w:sz w:val="22"/>
        </w:rPr>
        <w:t>我反正觉得很难。</w:t>
      </w:r>
      <w:r>
        <w:rPr>
          <w:rFonts w:ascii="Times New Roman" w:hAnsi="Times New Roman"/>
          <w:b w:val="false"/>
          <w:i w:val="false"/>
          <w:color w:val="000000"/>
          <w:sz w:val="22"/>
        </w:rPr>
        <w:t>到时候可以手动遥想。</w:t>
      </w:r>
      <w:r>
        <w:rPr>
          <w:rFonts w:ascii="Times New Roman" w:hAnsi="Times New Roman"/>
          <w:b w:val="false"/>
          <w:i w:val="false"/>
          <w:color w:val="000000"/>
          <w:sz w:val="22"/>
        </w:rPr>
        <w:t>好，</w:t>
      </w:r>
      <w:r>
        <w:rPr>
          <w:rFonts w:ascii="Times New Roman" w:hAnsi="Times New Roman"/>
          <w:b w:val="false"/>
          <w:i w:val="false"/>
          <w:color w:val="000000"/>
          <w:sz w:val="22"/>
        </w:rPr>
        <w:t>继续</w:t>
      </w:r>
      <w:r>
        <w:rPr>
          <w:rFonts w:ascii="Times New Roman" w:hAnsi="Times New Roman"/>
          <w:b w:val="false"/>
          <w:i w:val="false"/>
          <w:color w:val="000000"/>
          <w:sz w:val="22"/>
        </w:rPr>
        <w:t>继续攻故事记下来了。</w:t>
      </w:r>
      <w:r>
        <w:rPr>
          <w:rFonts w:ascii="Times New Roman" w:hAnsi="Times New Roman"/>
          <w:b w:val="false"/>
          <w:i w:val="false"/>
          <w:color w:val="000000"/>
          <w:sz w:val="22"/>
        </w:rPr>
        <w:t>这个</w:t>
      </w:r>
      <w:r>
        <w:rPr>
          <w:rFonts w:ascii="Times New Roman" w:hAnsi="Times New Roman"/>
          <w:b w:val="false"/>
          <w:i w:val="false"/>
          <w:color w:val="000000"/>
          <w:sz w:val="22"/>
        </w:rPr>
        <w:t>如果有一些清迈也可以更新以后可以更新故事。</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后面这里原来有一大堆都是关于生活的，</w:t>
      </w:r>
      <w:r>
        <w:rPr>
          <w:rFonts w:ascii="Times New Roman" w:hAnsi="Times New Roman"/>
          <w:b w:val="false"/>
          <w:i w:val="false"/>
          <w:color w:val="000000"/>
          <w:sz w:val="22"/>
        </w:rPr>
        <w:t>就是</w:t>
      </w:r>
      <w:r>
        <w:rPr>
          <w:rFonts w:ascii="Times New Roman" w:hAnsi="Times New Roman"/>
          <w:b w:val="false"/>
          <w:i w:val="false"/>
          <w:color w:val="000000"/>
          <w:sz w:val="22"/>
        </w:rPr>
        <w:t>当时想着什么</w:t>
      </w:r>
      <w:r>
        <w:rPr>
          <w:rFonts w:ascii="Times New Roman" w:hAnsi="Times New Roman"/>
          <w:b w:val="false"/>
          <w:i w:val="false"/>
          <w:color w:val="000000"/>
          <w:sz w:val="22"/>
        </w:rPr>
        <w:t>就是</w:t>
      </w:r>
      <w:r>
        <w:rPr>
          <w:rFonts w:ascii="Times New Roman" w:hAnsi="Times New Roman"/>
          <w:b w:val="false"/>
          <w:i w:val="false"/>
          <w:color w:val="000000"/>
          <w:sz w:val="22"/>
        </w:rPr>
        <w:t>自主创新示范，对，居民代表你向人民公园可以放，</w:t>
      </w:r>
      <w:r>
        <w:rPr>
          <w:rFonts w:ascii="Times New Roman" w:hAnsi="Times New Roman"/>
          <w:b w:val="false"/>
          <w:i w:val="false"/>
          <w:color w:val="000000"/>
          <w:sz w:val="22"/>
        </w:rPr>
        <w:t>啊</w:t>
      </w:r>
      <w:r>
        <w:rPr>
          <w:rFonts w:ascii="Times New Roman" w:hAnsi="Times New Roman"/>
          <w:b w:val="false"/>
          <w:i w:val="false"/>
          <w:color w:val="000000"/>
          <w:sz w:val="22"/>
        </w:rPr>
        <w:t>Unity 可以放吗？佳佳唯一盈利，其他有没有？比如说真的去改造一个改造一个公平？现在没有一个去改造一个工厂的</w:t>
      </w:r>
      <w:r>
        <w:rPr>
          <w:rFonts w:ascii="Times New Roman" w:hAnsi="Times New Roman"/>
          <w:b w:val="false"/>
          <w:i w:val="false"/>
          <w:color w:val="000000"/>
          <w:sz w:val="22"/>
        </w:rPr>
        <w:t>那个</w:t>
      </w:r>
      <w:r>
        <w:rPr>
          <w:rFonts w:ascii="Times New Roman" w:hAnsi="Times New Roman"/>
          <w:b w:val="false"/>
          <w:i w:val="false"/>
          <w:color w:val="000000"/>
          <w:sz w:val="22"/>
        </w:rPr>
        <w:t>案例，</w:t>
      </w:r>
      <w:r>
        <w:rPr>
          <w:rFonts w:ascii="Times New Roman" w:hAnsi="Times New Roman"/>
          <w:b w:val="false"/>
          <w:i w:val="false"/>
          <w:color w:val="000000"/>
          <w:sz w:val="22"/>
        </w:rPr>
        <w:t>吧</w:t>
      </w:r>
      <w:r>
        <w:rPr>
          <w:rFonts w:ascii="Times New Roman" w:hAnsi="Times New Roman"/>
          <w:b w:val="false"/>
          <w:i w:val="false"/>
          <w:color w:val="000000"/>
          <w:sz w:val="22"/>
        </w:rPr>
        <w:t>内打完，马上。</w:t>
      </w:r>
      <w:r>
        <w:rPr>
          <w:rFonts w:ascii="Times New Roman" w:hAnsi="Times New Roman"/>
          <w:b w:val="false"/>
          <w:i w:val="false"/>
          <w:color w:val="000000"/>
          <w:sz w:val="22"/>
        </w:rPr>
        <w:t>对。</w:t>
      </w:r>
      <w:r>
        <w:rPr>
          <w:rFonts w:ascii="Times New Roman" w:hAnsi="Times New Roman"/>
          <w:b w:val="false"/>
          <w:i w:val="false"/>
          <w:color w:val="000000"/>
          <w:sz w:val="22"/>
        </w:rPr>
        <w:t>她说她跟她老板明天去汇报哪些能展示的放过我们这一来，它可能有一些宣传的那种。</w:t>
      </w:r>
      <w:r>
        <w:rPr>
          <w:rFonts w:ascii="Times New Roman" w:hAnsi="Times New Roman"/>
          <w:b w:val="false"/>
          <w:i w:val="false"/>
          <w:color w:val="000000"/>
          <w:sz w:val="22"/>
        </w:rPr>
        <w:t>我自己就挺神秘。</w:t>
      </w:r>
      <w:r>
        <w:rPr>
          <w:rFonts w:ascii="Times New Roman" w:hAnsi="Times New Roman"/>
          <w:b w:val="false"/>
          <w:i w:val="false"/>
          <w:color w:val="000000"/>
          <w:sz w:val="22"/>
        </w:rPr>
        <w:t>我们现在收了哪几家？</w:t>
      </w:r>
      <w:r>
        <w:rPr>
          <w:rFonts w:ascii="Times New Roman" w:hAnsi="Times New Roman"/>
          <w:b w:val="false"/>
          <w:i w:val="false"/>
          <w:color w:val="000000"/>
          <w:sz w:val="22"/>
        </w:rPr>
        <w:t>呀</w:t>
      </w:r>
      <w:r>
        <w:rPr>
          <w:rFonts w:ascii="Times New Roman" w:hAnsi="Times New Roman"/>
          <w:b w:val="false"/>
          <w:i w:val="false"/>
          <w:color w:val="000000"/>
          <w:sz w:val="22"/>
        </w:rPr>
        <w:t>上搜了</w:t>
      </w:r>
      <w:r>
        <w:rPr>
          <w:rFonts w:ascii="Times New Roman" w:hAnsi="Times New Roman"/>
          <w:b w:val="false"/>
          <w:i w:val="false"/>
          <w:color w:val="000000"/>
          <w:sz w:val="22"/>
        </w:rPr>
        <w:t>那个</w:t>
      </w:r>
      <w:r>
        <w:rPr>
          <w:rFonts w:ascii="Times New Roman" w:hAnsi="Times New Roman"/>
          <w:b w:val="false"/>
          <w:i w:val="false"/>
          <w:color w:val="000000"/>
          <w:sz w:val="22"/>
        </w:rPr>
        <w:t>思必驰。</w:t>
      </w:r>
      <w:r>
        <w:rPr>
          <w:rFonts w:ascii="Times New Roman" w:hAnsi="Times New Roman"/>
          <w:b w:val="false"/>
          <w:i w:val="false"/>
          <w:color w:val="000000"/>
          <w:sz w:val="22"/>
        </w:rPr>
        <w:t>他又收了云从云充放了两条视频过来，你可以看，眉毛，还有啥？还有谁？就是紫薇云龙区不是有客服机器人吗？</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什么客服机器人？</w:t>
      </w:r>
      <w:r>
        <w:rPr>
          <w:rFonts w:ascii="Times New Roman" w:hAnsi="Times New Roman"/>
          <w:b w:val="false"/>
          <w:i w:val="false"/>
          <w:color w:val="000000"/>
          <w:sz w:val="22"/>
        </w:rPr>
        <w:t>啊</w:t>
      </w:r>
      <w:r>
        <w:rPr>
          <w:rFonts w:ascii="Times New Roman" w:hAnsi="Times New Roman"/>
          <w:b w:val="false"/>
          <w:i w:val="false"/>
          <w:color w:val="000000"/>
          <w:sz w:val="22"/>
        </w:rPr>
        <w:t>云雀</w:t>
      </w:r>
      <w:r>
        <w:rPr>
          <w:rFonts w:ascii="Times New Roman" w:hAnsi="Times New Roman"/>
          <w:b w:val="false"/>
          <w:i w:val="false"/>
          <w:color w:val="000000"/>
          <w:sz w:val="22"/>
        </w:rPr>
        <w:t>啊</w:t>
      </w:r>
      <w:r>
        <w:rPr>
          <w:rFonts w:ascii="Times New Roman" w:hAnsi="Times New Roman"/>
          <w:b w:val="false"/>
          <w:i w:val="false"/>
          <w:color w:val="000000"/>
          <w:sz w:val="22"/>
        </w:rPr>
        <w:t>还是</w:t>
      </w:r>
      <w:r>
        <w:rPr>
          <w:rFonts w:ascii="Times New Roman" w:hAnsi="Times New Roman"/>
          <w:b w:val="false"/>
          <w:i w:val="false"/>
          <w:color w:val="000000"/>
          <w:sz w:val="22"/>
        </w:rPr>
        <w:t>那个</w:t>
      </w:r>
      <w:r>
        <w:rPr>
          <w:rFonts w:ascii="Times New Roman" w:hAnsi="Times New Roman"/>
          <w:b w:val="false"/>
          <w:i w:val="false"/>
          <w:color w:val="000000"/>
          <w:sz w:val="22"/>
        </w:rPr>
        <w:t>叫秀红</w:t>
      </w:r>
      <w:r>
        <w:rPr>
          <w:rFonts w:ascii="Times New Roman" w:hAnsi="Times New Roman"/>
          <w:b w:val="false"/>
          <w:i w:val="false"/>
          <w:color w:val="000000"/>
          <w:sz w:val="22"/>
        </w:rPr>
        <w:t>啊</w:t>
      </w:r>
      <w:r>
        <w:rPr>
          <w:rFonts w:ascii="Times New Roman" w:hAnsi="Times New Roman"/>
          <w:b w:val="false"/>
          <w:i w:val="false"/>
          <w:color w:val="000000"/>
          <w:sz w:val="22"/>
        </w:rPr>
        <w:t>客服机器人就别搞了，先进直接被降为零。</w:t>
      </w:r>
      <w:r>
        <w:rPr>
          <w:rFonts w:ascii="Times New Roman" w:hAnsi="Times New Roman"/>
          <w:b w:val="false"/>
          <w:i w:val="false"/>
          <w:color w:val="000000"/>
          <w:sz w:val="22"/>
        </w:rPr>
        <w:t>那不就是我们的防线了，自己录大模型，</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直播新手往往第一个面临的问题是</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如何装修一个直播间？装修直播场景，购买专业设施。</w:t>
      </w:r>
      <w:r>
        <w:rPr>
          <w:rFonts w:ascii="Times New Roman" w:hAnsi="Times New Roman"/>
          <w:b w:val="false"/>
          <w:i w:val="false"/>
          <w:color w:val="000000"/>
          <w:sz w:val="22"/>
        </w:rPr>
        <w:t>可能一上来就让人知难而退。</w:t>
      </w:r>
      <w:r>
        <w:rPr>
          <w:rFonts w:ascii="Times New Roman" w:hAnsi="Times New Roman"/>
          <w:b w:val="false"/>
          <w:i w:val="false"/>
          <w:color w:val="000000"/>
          <w:sz w:val="22"/>
        </w:rPr>
        <w:t>我们的</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不是。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确实</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很简单，</w:t>
      </w:r>
      <w:r>
        <w:rPr>
          <w:rFonts w:ascii="Times New Roman" w:hAnsi="Times New Roman"/>
          <w:b w:val="false"/>
          <w:i w:val="false"/>
          <w:color w:val="000000"/>
          <w:sz w:val="22"/>
        </w:rPr>
        <w:t>就是</w:t>
      </w:r>
      <w:r>
        <w:rPr>
          <w:rFonts w:ascii="Times New Roman" w:hAnsi="Times New Roman"/>
          <w:b w:val="false"/>
          <w:i w:val="false"/>
          <w:color w:val="000000"/>
          <w:sz w:val="22"/>
        </w:rPr>
        <w:t>什么是一些叫，</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数字人只拥有以自由的鱼一句改写还包含违禁词提示，解决</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桦树单一重复问题，直击无人直播痛点。</w:t>
      </w:r>
      <w:r>
        <w:rPr>
          <w:rFonts w:ascii="Times New Roman" w:hAnsi="Times New Roman"/>
          <w:b w:val="false"/>
          <w:i w:val="false"/>
          <w:color w:val="000000"/>
          <w:sz w:val="22"/>
        </w:rPr>
        <w:t>面对镜头第一次直播，新手往往不能很好地做到在直播中灵活地和粉丝互动及时答疑，惩戒流量。</w:t>
      </w:r>
      <w:r>
        <w:rPr>
          <w:rFonts w:ascii="Times New Roman" w:hAnsi="Times New Roman"/>
          <w:b w:val="false"/>
          <w:i w:val="false"/>
          <w:color w:val="000000"/>
          <w:sz w:val="22"/>
        </w:rPr>
        <w:t>针对这个问题，云从数字人</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看到洁长袖宫殿。</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直播平台会引导用户提前设置互动问答库，从而在直播中照顾到直播间尽可能多的粉丝实现流量承接和转化。</w:t>
      </w:r>
      <w:r>
        <w:rPr>
          <w:rFonts w:ascii="Times New Roman" w:hAnsi="Times New Roman"/>
          <w:b w:val="false"/>
          <w:i w:val="false"/>
          <w:color w:val="000000"/>
          <w:sz w:val="22"/>
        </w:rPr>
        <w:t>直播不是主播孤军奋战，在一场成功直播的背后，需要提高单独调话术风格等，</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也不好处理。</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不同的</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艺术风格改写，例如顺口溜、脱口秀的可以瞬间点亮</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自己决定。</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你的直播间。</w:t>
      </w:r>
      <w:r>
        <w:rPr>
          <w:rFonts w:ascii="Times New Roman" w:hAnsi="Times New Roman"/>
          <w:b w:val="false"/>
          <w:i w:val="false"/>
          <w:color w:val="000000"/>
          <w:sz w:val="22"/>
        </w:rPr>
        <w:t>人气承接每一波流量让你的数字，</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我们有自己的虚拟。</w:t>
      </w:r>
      <w:r>
        <w:rPr>
          <w:rFonts w:ascii="Times New Roman" w:hAnsi="Times New Roman"/>
          <w:b w:val="false"/>
          <w:i w:val="false"/>
          <w:color w:val="000000"/>
          <w:sz w:val="22"/>
        </w:rPr>
        <w:t>那是。</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导演来说是一个特别很难针对整个</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你们都有什么金融</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维修过程来进行一个有效的，</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的东西产品可以发解决方案也可以放在这里。</w:t>
      </w:r>
      <w:r>
        <w:rPr>
          <w:rFonts w:ascii="Times New Roman" w:hAnsi="Times New Roman"/>
          <w:b w:val="false"/>
          <w:i w:val="false"/>
          <w:color w:val="000000"/>
          <w:sz w:val="22"/>
        </w:rPr>
        <w:t>呀</w:t>
      </w:r>
      <w:r>
        <w:rPr>
          <w:rFonts w:ascii="Times New Roman" w:hAnsi="Times New Roman"/>
          <w:b w:val="false"/>
          <w:i w:val="false"/>
          <w:color w:val="000000"/>
          <w:sz w:val="22"/>
        </w:rPr>
        <w:t>那是不但是这个地方又不能只放P P T？</w:t>
      </w:r>
      <w:r>
        <w:rPr>
          <w:rFonts w:ascii="Times New Roman" w:hAnsi="Times New Roman"/>
          <w:b w:val="false"/>
          <w:i w:val="false"/>
          <w:color w:val="000000"/>
          <w:sz w:val="22"/>
        </w:rPr>
        <w:t>吧</w:t>
      </w:r>
      <w:r>
        <w:rPr>
          <w:rFonts w:ascii="Times New Roman" w:hAnsi="Times New Roman"/>
          <w:b w:val="false"/>
          <w:i w:val="false"/>
          <w:color w:val="000000"/>
          <w:sz w:val="22"/>
        </w:rPr>
        <w:t>不一定放云层</w:t>
      </w:r>
      <w:r>
        <w:rPr>
          <w:rFonts w:ascii="Times New Roman" w:hAnsi="Times New Roman"/>
          <w:b w:val="false"/>
          <w:i w:val="false"/>
          <w:color w:val="000000"/>
          <w:sz w:val="22"/>
        </w:rPr>
        <w:t>啊</w:t>
      </w:r>
      <w:r>
        <w:rPr>
          <w:rFonts w:ascii="Times New Roman" w:hAnsi="Times New Roman"/>
          <w:b w:val="false"/>
          <w:i w:val="false"/>
          <w:color w:val="000000"/>
          <w:sz w:val="22"/>
        </w:rPr>
        <w:t>哎</w:t>
      </w:r>
      <w:r>
        <w:rPr>
          <w:rFonts w:ascii="Times New Roman" w:hAnsi="Times New Roman"/>
          <w:b w:val="false"/>
          <w:i w:val="false"/>
          <w:color w:val="000000"/>
          <w:sz w:val="22"/>
        </w:rPr>
        <w:t>精美总帮我们跟农行搞的金融那里，智慧网点一定要搞，</w:t>
      </w:r>
      <w:r>
        <w:rPr>
          <w:rFonts w:ascii="Times New Roman" w:hAnsi="Times New Roman"/>
          <w:b w:val="false"/>
          <w:i w:val="false"/>
          <w:color w:val="000000"/>
          <w:sz w:val="22"/>
        </w:rPr>
        <w:t>上次</w:t>
      </w:r>
      <w:r>
        <w:rPr>
          <w:rFonts w:ascii="Times New Roman" w:hAnsi="Times New Roman"/>
          <w:b w:val="false"/>
          <w:i w:val="false"/>
          <w:color w:val="000000"/>
          <w:sz w:val="22"/>
        </w:rPr>
        <w:t>上次农行我有一个贝勒一家公司放在网上直接发货就来了，什么饭晚上不知，现在一直在放吗？现在搞了个园区那家，</w:t>
      </w:r>
      <w:r>
        <w:rPr>
          <w:rFonts w:ascii="Times New Roman" w:hAnsi="Times New Roman"/>
          <w:b w:val="false"/>
          <w:i w:val="false"/>
          <w:color w:val="000000"/>
          <w:sz w:val="22"/>
        </w:rPr>
        <w:t>吧</w:t>
      </w:r>
      <w:r>
        <w:rPr>
          <w:rFonts w:ascii="Times New Roman" w:hAnsi="Times New Roman"/>
          <w:b w:val="false"/>
          <w:i w:val="false"/>
          <w:color w:val="000000"/>
          <w:sz w:val="22"/>
        </w:rPr>
        <w:t>那个</w:t>
      </w:r>
      <w:r>
        <w:rPr>
          <w:rFonts w:ascii="Times New Roman" w:hAnsi="Times New Roman"/>
          <w:b w:val="false"/>
          <w:i w:val="false"/>
          <w:color w:val="000000"/>
          <w:sz w:val="22"/>
        </w:rPr>
        <w:t>叫</w:t>
      </w:r>
      <w:r>
        <w:rPr>
          <w:rFonts w:ascii="Times New Roman" w:hAnsi="Times New Roman"/>
          <w:b w:val="false"/>
          <w:i w:val="false"/>
          <w:color w:val="000000"/>
          <w:sz w:val="22"/>
        </w:rPr>
        <w:t>叫</w:t>
      </w:r>
      <w:r>
        <w:rPr>
          <w:rFonts w:ascii="Times New Roman" w:hAnsi="Times New Roman"/>
          <w:b w:val="false"/>
          <w:i w:val="false"/>
          <w:color w:val="000000"/>
          <w:sz w:val="22"/>
        </w:rPr>
        <w:t>叫宝物，</w:t>
      </w:r>
      <w:r>
        <w:rPr>
          <w:rFonts w:ascii="Times New Roman" w:hAnsi="Times New Roman"/>
          <w:b w:val="false"/>
          <w:i w:val="false"/>
          <w:color w:val="000000"/>
          <w:sz w:val="22"/>
        </w:rPr>
        <w:t>嘛</w:t>
      </w:r>
      <w:r>
        <w:rPr>
          <w:rFonts w:ascii="Times New Roman" w:hAnsi="Times New Roman"/>
          <w:b w:val="false"/>
          <w:i w:val="false"/>
          <w:color w:val="000000"/>
          <w:sz w:val="22"/>
        </w:rPr>
        <w:t>私自把</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三位数肠胃算法。</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我讲的是你你把农行那个D 我不用它数据。</w:t>
      </w:r>
      <w:r>
        <w:rPr>
          <w:rFonts w:ascii="Times New Roman" w:hAnsi="Times New Roman"/>
          <w:b w:val="false"/>
          <w:i w:val="false"/>
          <w:color w:val="000000"/>
          <w:sz w:val="22"/>
        </w:rPr>
        <w:t>第二，我们同行论文不能出现它logo，那我就不出现，</w:t>
      </w:r>
      <w:r>
        <w:rPr>
          <w:rFonts w:ascii="Times New Roman" w:hAnsi="Times New Roman"/>
          <w:b w:val="false"/>
          <w:i w:val="false"/>
          <w:color w:val="000000"/>
          <w:sz w:val="22"/>
        </w:rPr>
        <w:t>嘛</w:t>
      </w:r>
      <w:r>
        <w:rPr>
          <w:rFonts w:ascii="Times New Roman" w:hAnsi="Times New Roman"/>
          <w:b w:val="false"/>
          <w:i w:val="false"/>
          <w:color w:val="000000"/>
          <w:sz w:val="22"/>
        </w:rPr>
        <w:t>出现他的员工穿他的工作服了，不用？</w:t>
      </w:r>
      <w:r>
        <w:rPr>
          <w:rFonts w:ascii="Times New Roman" w:hAnsi="Times New Roman"/>
          <w:b w:val="false"/>
          <w:i w:val="false"/>
          <w:color w:val="000000"/>
          <w:sz w:val="22"/>
        </w:rPr>
        <w:t>啊</w:t>
      </w:r>
      <w:r>
        <w:rPr>
          <w:rFonts w:ascii="Times New Roman" w:hAnsi="Times New Roman"/>
          <w:b w:val="false"/>
          <w:i w:val="false"/>
          <w:color w:val="000000"/>
          <w:sz w:val="22"/>
        </w:rPr>
        <w:t>不用，</w:t>
      </w:r>
      <w:r>
        <w:rPr>
          <w:rFonts w:ascii="Times New Roman" w:hAnsi="Times New Roman"/>
          <w:b w:val="false"/>
          <w:i w:val="false"/>
          <w:color w:val="000000"/>
          <w:sz w:val="22"/>
        </w:rPr>
        <w:t>啊</w:t>
      </w:r>
      <w:r>
        <w:rPr>
          <w:rFonts w:ascii="Times New Roman" w:hAnsi="Times New Roman"/>
          <w:b w:val="false"/>
          <w:i w:val="false"/>
          <w:color w:val="000000"/>
          <w:sz w:val="22"/>
        </w:rPr>
        <w:t>那就没了。</w:t>
      </w:r>
      <w:r>
        <w:rPr>
          <w:rFonts w:ascii="Times New Roman" w:hAnsi="Times New Roman"/>
          <w:b w:val="false"/>
          <w:i w:val="false"/>
          <w:color w:val="000000"/>
          <w:sz w:val="22"/>
        </w:rPr>
        <w:t>所以要重新做人就得面临开发的问题，这里是放个系统，你又不是说又去他那儿录音，用，谁也不让我们穿</w:t>
      </w:r>
      <w:r>
        <w:rPr>
          <w:rFonts w:ascii="Times New Roman" w:hAnsi="Times New Roman"/>
          <w:b w:val="false"/>
          <w:i w:val="false"/>
          <w:color w:val="000000"/>
          <w:sz w:val="22"/>
        </w:rPr>
        <w:t>那个</w:t>
      </w:r>
      <w:r>
        <w:rPr>
          <w:rFonts w:ascii="Times New Roman" w:hAnsi="Times New Roman"/>
          <w:b w:val="false"/>
          <w:i w:val="false"/>
          <w:color w:val="000000"/>
          <w:sz w:val="22"/>
        </w:rPr>
        <w:t>广州地铁的衣服，我们去找我们的客服人找我们家族的物业的，小妹妹去当地铁的站务人员把</w:t>
      </w:r>
      <w:r>
        <w:rPr>
          <w:rFonts w:ascii="Times New Roman" w:hAnsi="Times New Roman"/>
          <w:b w:val="false"/>
          <w:i w:val="false"/>
          <w:color w:val="000000"/>
          <w:sz w:val="22"/>
        </w:rPr>
        <w:t>那个</w:t>
      </w:r>
      <w:r>
        <w:rPr>
          <w:rFonts w:ascii="Times New Roman" w:hAnsi="Times New Roman"/>
          <w:b w:val="false"/>
          <w:i w:val="false"/>
          <w:color w:val="000000"/>
          <w:sz w:val="22"/>
        </w:rPr>
        <w:t>流程演示一下，那年的支出记录</w:t>
      </w:r>
      <w:r>
        <w:rPr>
          <w:rFonts w:ascii="Times New Roman" w:hAnsi="Times New Roman"/>
          <w:b w:val="false"/>
          <w:i w:val="false"/>
          <w:color w:val="000000"/>
          <w:sz w:val="22"/>
        </w:rPr>
        <w:t>呗</w:t>
      </w:r>
      <w:r>
        <w:rPr>
          <w:rFonts w:ascii="Times New Roman" w:hAnsi="Times New Roman"/>
          <w:b w:val="false"/>
          <w:i w:val="false"/>
          <w:color w:val="000000"/>
          <w:sz w:val="22"/>
        </w:rPr>
        <w:t>是吧？不一定是1段视频，你可以就有一个金融的，</w:t>
      </w:r>
      <w:r>
        <w:rPr>
          <w:rFonts w:ascii="Times New Roman" w:hAnsi="Times New Roman"/>
          <w:b w:val="false"/>
          <w:i w:val="false"/>
          <w:color w:val="000000"/>
          <w:sz w:val="22"/>
        </w:rPr>
        <w:t>那个</w:t>
      </w:r>
      <w:r>
        <w:rPr>
          <w:rFonts w:ascii="Times New Roman" w:hAnsi="Times New Roman"/>
          <w:b w:val="false"/>
          <w:i w:val="false"/>
          <w:color w:val="000000"/>
          <w:sz w:val="22"/>
        </w:rPr>
        <w:t>嗯</w:t>
      </w:r>
      <w:r>
        <w:rPr>
          <w:rFonts w:ascii="Times New Roman" w:hAnsi="Times New Roman"/>
          <w:b w:val="false"/>
          <w:i w:val="false"/>
          <w:color w:val="000000"/>
          <w:sz w:val="22"/>
        </w:rPr>
        <w:t>就我们在他智慧</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网点的一个</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随着</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系统的</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互联网的发展</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和人员行为的深刻</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字体就是它是针对</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变迁，预警，从被动和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那个吧？我会</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保护，不要放P，</w:t>
      </w:r>
      <w:r>
        <w:rPr>
          <w:rFonts w:ascii="Times New Roman" w:hAnsi="Times New Roman"/>
          <w:b w:val="false"/>
          <w:i w:val="false"/>
          <w:color w:val="000000"/>
          <w:sz w:val="22"/>
        </w:rPr>
        <w:t>就是</w:t>
      </w:r>
      <w:r>
        <w:rPr>
          <w:rFonts w:ascii="Times New Roman" w:hAnsi="Times New Roman"/>
          <w:b w:val="false"/>
          <w:i w:val="false"/>
          <w:color w:val="000000"/>
          <w:sz w:val="22"/>
        </w:rPr>
        <w:t>其中不见了。</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物理网点作为承载</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业务的重要渠道，在安全、风控向更加</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欺诈，广南等问题原滞留、粘贴、欺诈、广告等安全事件。</w:t>
      </w:r>
      <w:r>
        <w:rPr>
          <w:rFonts w:ascii="Times New Roman" w:hAnsi="Times New Roman"/>
          <w:b w:val="false"/>
          <w:i w:val="false"/>
          <w:color w:val="000000"/>
          <w:sz w:val="22"/>
        </w:rPr>
        <w:t>解决丁屏</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他们实际，</w:t>
      </w:r>
      <w:r>
        <w:rPr>
          <w:rFonts w:ascii="Times New Roman" w:hAnsi="Times New Roman"/>
          <w:b w:val="false"/>
          <w:i w:val="false"/>
          <w:color w:val="000000"/>
          <w:sz w:val="22"/>
        </w:rPr>
        <w:t>就是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对。</w:t>
      </w:r>
      <w:r>
        <w:rPr>
          <w:rFonts w:ascii="Times New Roman" w:hAnsi="Times New Roman"/>
          <w:b w:val="false"/>
          <w:i w:val="false"/>
          <w:color w:val="000000"/>
          <w:sz w:val="22"/>
        </w:rPr>
        <w:t>呀</w:t>
      </w:r>
      <w:r>
        <w:rPr>
          <w:rFonts w:ascii="Times New Roman" w:hAnsi="Times New Roman"/>
          <w:b w:val="false"/>
          <w:i w:val="false"/>
          <w:color w:val="000000"/>
          <w:sz w:val="22"/>
        </w:rPr>
        <w:t>对。</w:t>
      </w:r>
      <w:r>
        <w:rPr>
          <w:rFonts w:ascii="Times New Roman" w:hAnsi="Times New Roman"/>
          <w:b w:val="false"/>
          <w:i w:val="false"/>
          <w:color w:val="000000"/>
          <w:sz w:val="22"/>
        </w:rPr>
        <w:t>产品带到后面还会谈。</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效率低、人工成本高风险发现</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难等问题。</w:t>
      </w:r>
      <w:r>
        <w:rPr>
          <w:rFonts w:ascii="Times New Roman" w:hAnsi="Times New Roman"/>
          <w:b w:val="false"/>
          <w:i w:val="false"/>
          <w:color w:val="000000"/>
          <w:sz w:val="22"/>
        </w:rPr>
        <w:t>通过科快速追溯风险源头。</w:t>
      </w:r>
      <w:r>
        <w:rPr>
          <w:rFonts w:ascii="Times New Roman" w:hAnsi="Times New Roman"/>
          <w:b w:val="false"/>
          <w:i w:val="false"/>
          <w:color w:val="000000"/>
          <w:sz w:val="22"/>
        </w:rPr>
        <w:t>在</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我们，</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他们开始界面是很多的，</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客户旅程管理方面，建立识别、服务、营销、评价、壁画流程，及时识别酒后客户、特殊客户、提示网点实施差异化服务，挖掘客户再电离店的行为偏好鬼激动线洞察客户旅程及需求，</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我们好久不见，还找了几个</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更加精准识别客户金融需求，提升客户转化率，</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研发人员。</w:t>
      </w:r>
      <w:r>
        <w:rPr>
          <w:rFonts w:ascii="Times New Roman" w:hAnsi="Times New Roman"/>
          <w:b w:val="false"/>
          <w:i w:val="false"/>
          <w:color w:val="000000"/>
          <w:sz w:val="22"/>
        </w:rPr>
        <w:t>对天门年轻。</w:t>
      </w:r>
      <w:r>
        <w:rPr>
          <w:rFonts w:ascii="Times New Roman" w:hAnsi="Times New Roman"/>
          <w:b w:val="false"/>
          <w:i w:val="false"/>
          <w:color w:val="000000"/>
          <w:sz w:val="22"/>
        </w:rPr>
        <w:t>打架，</w:t>
      </w:r>
      <w:r>
        <w:rPr>
          <w:rFonts w:ascii="Times New Roman" w:hAnsi="Times New Roman"/>
          <w:b w:val="false"/>
          <w:i w:val="false"/>
          <w:color w:val="000000"/>
          <w:sz w:val="22"/>
        </w:rPr>
        <w:t>嘛</w:t>
      </w:r>
      <w:r>
        <w:rPr>
          <w:rFonts w:ascii="Times New Roman" w:hAnsi="Times New Roman"/>
          <w:b w:val="false"/>
          <w:i w:val="false"/>
          <w:color w:val="000000"/>
          <w:sz w:val="22"/>
        </w:rPr>
        <w:t>就累。</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四个试点成效让推广更顺畅。</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但现在你们相比，</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经过东莞分行三个月时间的试点推广，向技术可行性、功能可用性、场景实用性</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我金融就不放云图</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了，就跟</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我们用成人先放，放</w:t>
      </w:r>
      <w:r>
        <w:rPr>
          <w:rFonts w:ascii="Times New Roman" w:hAnsi="Times New Roman"/>
          <w:b w:val="false"/>
          <w:i w:val="false"/>
          <w:color w:val="000000"/>
          <w:sz w:val="22"/>
        </w:rPr>
        <w:t>吧</w:t>
      </w:r>
      <w:r>
        <w:rPr>
          <w:rFonts w:ascii="Times New Roman" w:hAnsi="Times New Roman"/>
          <w:b w:val="false"/>
          <w:i w:val="false"/>
          <w:color w:val="000000"/>
          <w:sz w:val="22"/>
        </w:rPr>
        <w:t>内容就低档。</w:t>
      </w:r>
      <w:r>
        <w:rPr>
          <w:rFonts w:ascii="Times New Roman" w:hAnsi="Times New Roman"/>
          <w:b w:val="false"/>
          <w:i w:val="false"/>
          <w:color w:val="000000"/>
          <w:sz w:val="22"/>
        </w:rPr>
        <w:t>医疗。</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基本得到验证。</w:t>
      </w:r>
      <w:r>
        <w:rPr>
          <w:rFonts w:ascii="Times New Roman" w:hAnsi="Times New Roman"/>
          <w:b w:val="false"/>
          <w:i w:val="false"/>
          <w:color w:val="000000"/>
          <w:sz w:val="22"/>
        </w:rPr>
        <w:t>仪式方案总体可行。</w:t>
      </w:r>
      <w:r>
        <w:rPr>
          <w:rFonts w:ascii="Times New Roman" w:hAnsi="Times New Roman"/>
          <w:b w:val="false"/>
          <w:i w:val="false"/>
          <w:color w:val="000000"/>
          <w:sz w:val="22"/>
        </w:rPr>
        <w:t>搭建</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视频专网加组件，Gpu 集群云端部署的技术方案，可充分利旧</w:t>
      </w:r>
    </w:p>
    <w:p>
      <w:pPr>
        <w:spacing w:after="269"/>
        <w:ind w:left="120"/>
        <w:jc w:val="left"/>
      </w:pPr>
      <w:r>
        <w:rPr>
          <w:rFonts w:ascii="Times New Roman" w:hAnsi="Times New Roman"/>
          <w:b w:val="false"/>
          <w:i w:val="false"/>
          <w:color w:val="000000"/>
          <w:sz w:val="22"/>
        </w:rPr>
        <w:t xml:space="preserve">说话人2 </w:t>
      </w:r>
    </w:p>
    <w:p>
      <w:pPr>
        <w:spacing w:after="269"/>
        <w:ind w:left="120"/>
        <w:jc w:val="left"/>
      </w:pPr>
      <w:r>
        <w:rPr>
          <w:rFonts w:ascii="Times New Roman" w:hAnsi="Times New Roman"/>
          <w:b w:val="false"/>
          <w:i w:val="false"/>
          <w:color w:val="000000"/>
          <w:sz w:val="22"/>
        </w:rPr>
        <w:t>现有设备并为AI 大脑提供算力。</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医疗就翻我们</w:t>
      </w:r>
      <w:r>
        <w:rPr>
          <w:rFonts w:ascii="Times New Roman" w:hAnsi="Times New Roman"/>
          <w:b w:val="false"/>
          <w:i w:val="false"/>
          <w:color w:val="000000"/>
          <w:sz w:val="22"/>
        </w:rPr>
        <w:t>那个</w:t>
      </w:r>
      <w:r>
        <w:rPr>
          <w:rFonts w:ascii="Times New Roman" w:hAnsi="Times New Roman"/>
          <w:b w:val="false"/>
          <w:i w:val="false"/>
          <w:color w:val="000000"/>
          <w:sz w:val="22"/>
        </w:rPr>
        <w:t>互联网医院。</w:t>
      </w:r>
      <w:r>
        <w:rPr>
          <w:rFonts w:ascii="Times New Roman" w:hAnsi="Times New Roman"/>
          <w:b w:val="false"/>
          <w:i w:val="false"/>
          <w:color w:val="000000"/>
          <w:sz w:val="22"/>
        </w:rPr>
        <w:t>那</w:t>
      </w:r>
      <w:r>
        <w:rPr>
          <w:rFonts w:ascii="Times New Roman" w:hAnsi="Times New Roman"/>
          <w:b w:val="false"/>
          <w:i w:val="false"/>
          <w:color w:val="000000"/>
          <w:sz w:val="22"/>
        </w:rPr>
        <w:t>就找肖伟杨才？对。</w:t>
      </w:r>
      <w:r>
        <w:rPr>
          <w:rFonts w:ascii="Times New Roman" w:hAnsi="Times New Roman"/>
          <w:b w:val="false"/>
          <w:i w:val="false"/>
          <w:color w:val="000000"/>
          <w:sz w:val="22"/>
        </w:rPr>
        <w:t>可为什么？就我们那个医院，就是我刚才讲的，别别的医院都是线下医院的线上版。</w:t>
      </w:r>
      <w:r>
        <w:rPr>
          <w:rFonts w:ascii="Times New Roman" w:hAnsi="Times New Roman"/>
          <w:b w:val="false"/>
          <w:i w:val="false"/>
          <w:color w:val="000000"/>
          <w:sz w:val="22"/>
        </w:rPr>
        <w:t>我们那个医院，它是另一个医院跟线下医院是一个并行发展的一个医院。</w:t>
      </w:r>
      <w:r>
        <w:rPr>
          <w:rFonts w:ascii="Times New Roman" w:hAnsi="Times New Roman"/>
          <w:b w:val="false"/>
          <w:i w:val="false"/>
          <w:color w:val="000000"/>
          <w:sz w:val="22"/>
        </w:rPr>
        <w:t>所以它虽然没有三维，但是它实际上是一个虚拟世界的另一个不是简单的</w:t>
      </w:r>
      <w:r>
        <w:rPr>
          <w:rFonts w:ascii="Times New Roman" w:hAnsi="Times New Roman"/>
          <w:b w:val="false"/>
          <w:i w:val="false"/>
          <w:color w:val="000000"/>
          <w:sz w:val="22"/>
        </w:rPr>
        <w:t>预</w:t>
      </w:r>
      <w:r>
        <w:rPr>
          <w:rFonts w:ascii="Times New Roman" w:hAnsi="Times New Roman"/>
          <w:b w:val="false"/>
          <w:i w:val="false"/>
          <w:color w:val="000000"/>
          <w:sz w:val="22"/>
        </w:rPr>
        <w:t>预约，但是又解决了现实生活人的问题，那就找价位，看看他怎么弄。</w:t>
      </w:r>
      <w:r>
        <w:rPr>
          <w:rFonts w:ascii="Times New Roman" w:hAnsi="Times New Roman"/>
          <w:b w:val="false"/>
          <w:i w:val="false"/>
          <w:color w:val="000000"/>
          <w:sz w:val="22"/>
        </w:rPr>
        <w:t>文旅就放那边，你看包括中山医院，中山医院那些女仙已经线上挂号，</w:t>
      </w:r>
      <w:r>
        <w:rPr>
          <w:rFonts w:ascii="Times New Roman" w:hAnsi="Times New Roman"/>
          <w:b w:val="false"/>
          <w:i w:val="false"/>
          <w:color w:val="000000"/>
          <w:sz w:val="22"/>
        </w:rPr>
        <w:t>嘛</w:t>
      </w:r>
      <w:r>
        <w:rPr>
          <w:rFonts w:ascii="Times New Roman" w:hAnsi="Times New Roman"/>
          <w:b w:val="false"/>
          <w:i w:val="false"/>
          <w:color w:val="000000"/>
          <w:sz w:val="22"/>
        </w:rPr>
        <w:t>或者先生查询、报告Iphone 用放，环保。</w:t>
      </w:r>
      <w:r>
        <w:rPr>
          <w:rFonts w:ascii="Times New Roman" w:hAnsi="Times New Roman"/>
          <w:b w:val="false"/>
          <w:i w:val="false"/>
          <w:color w:val="000000"/>
          <w:sz w:val="22"/>
        </w:rPr>
        <w:t>环保没有找到什么？是自己的关羽他指出来写环境让你跑去换别人的东西吗？你不是说这里要体现黄埔的生态？后面注册在黄埔的，</w:t>
      </w:r>
      <w:r>
        <w:rPr>
          <w:rFonts w:ascii="Times New Roman" w:hAnsi="Times New Roman"/>
          <w:b w:val="false"/>
          <w:i w:val="false"/>
          <w:color w:val="000000"/>
          <w:sz w:val="22"/>
        </w:rPr>
        <w:t>呀</w:t>
      </w:r>
      <w:r>
        <w:rPr>
          <w:rFonts w:ascii="Times New Roman" w:hAnsi="Times New Roman"/>
          <w:b w:val="false"/>
          <w:i w:val="false"/>
          <w:color w:val="000000"/>
          <w:sz w:val="22"/>
        </w:rPr>
        <w:t>加我也留一两块屏给公信，他那个，</w:t>
      </w:r>
      <w:r>
        <w:rPr>
          <w:rFonts w:ascii="Times New Roman" w:hAnsi="Times New Roman"/>
          <w:b w:val="false"/>
          <w:i w:val="false"/>
          <w:color w:val="000000"/>
          <w:sz w:val="22"/>
        </w:rPr>
        <w:t>啥</w:t>
      </w:r>
      <w:r>
        <w:rPr>
          <w:rFonts w:ascii="Times New Roman" w:hAnsi="Times New Roman"/>
          <w:b w:val="false"/>
          <w:i w:val="false"/>
          <w:color w:val="000000"/>
          <w:sz w:val="22"/>
        </w:rPr>
        <w:t>他要有推荐再说，</w:t>
      </w:r>
      <w:r>
        <w:rPr>
          <w:rFonts w:ascii="Times New Roman" w:hAnsi="Times New Roman"/>
          <w:b w:val="false"/>
          <w:i w:val="false"/>
          <w:color w:val="000000"/>
          <w:sz w:val="22"/>
        </w:rPr>
        <w:t>嘛</w:t>
      </w:r>
      <w:r>
        <w:rPr>
          <w:rFonts w:ascii="Times New Roman" w:hAnsi="Times New Roman"/>
          <w:b w:val="false"/>
          <w:i w:val="false"/>
          <w:color w:val="000000"/>
          <w:sz w:val="22"/>
        </w:rPr>
        <w:t>反正下一步还有低空</w:t>
      </w:r>
      <w:r>
        <w:rPr>
          <w:rFonts w:ascii="Times New Roman" w:hAnsi="Times New Roman"/>
          <w:b w:val="false"/>
          <w:i w:val="false"/>
          <w:color w:val="000000"/>
          <w:sz w:val="22"/>
        </w:rPr>
        <w:t>呢</w:t>
      </w:r>
      <w:r>
        <w:rPr>
          <w:rFonts w:ascii="Times New Roman" w:hAnsi="Times New Roman"/>
          <w:b w:val="false"/>
          <w:i w:val="false"/>
          <w:color w:val="000000"/>
          <w:sz w:val="22"/>
        </w:rPr>
        <w:t>还有很多东西。</w:t>
      </w:r>
      <w:r>
        <w:rPr>
          <w:rFonts w:ascii="Times New Roman" w:hAnsi="Times New Roman"/>
          <w:b w:val="false"/>
          <w:i w:val="false"/>
          <w:color w:val="000000"/>
          <w:sz w:val="22"/>
        </w:rPr>
        <w:t>我</w:t>
      </w:r>
      <w:r>
        <w:rPr>
          <w:rFonts w:ascii="Times New Roman" w:hAnsi="Times New Roman"/>
          <w:b w:val="false"/>
          <w:i w:val="false"/>
          <w:color w:val="000000"/>
          <w:sz w:val="22"/>
        </w:rPr>
        <w:t>这样</w:t>
      </w:r>
      <w:r>
        <w:rPr>
          <w:rFonts w:ascii="Times New Roman" w:hAnsi="Times New Roman"/>
          <w:b w:val="false"/>
          <w:i w:val="false"/>
          <w:color w:val="000000"/>
          <w:sz w:val="22"/>
        </w:rPr>
        <w:t>这样，就刚才一聊就确定了，金融就确定了，文旅要不放人，公园可以。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先放。</w:t>
      </w:r>
      <w:r>
        <w:rPr>
          <w:rFonts w:ascii="Times New Roman" w:hAnsi="Times New Roman"/>
          <w:b w:val="false"/>
          <w:i w:val="false"/>
          <w:color w:val="000000"/>
          <w:sz w:val="22"/>
        </w:rPr>
        <w:t>着没。</w:t>
      </w:r>
      <w:r>
        <w:rPr>
          <w:rFonts w:ascii="Times New Roman" w:hAnsi="Times New Roman"/>
          <w:b w:val="false"/>
          <w:i w:val="false"/>
          <w:color w:val="000000"/>
          <w:sz w:val="22"/>
        </w:rPr>
        <w:t>啥。</w:t>
      </w:r>
      <w:r>
        <w:rPr>
          <w:rFonts w:ascii="Times New Roman" w:hAnsi="Times New Roman"/>
          <w:b w:val="false"/>
          <w:i w:val="false"/>
          <w:color w:val="000000"/>
          <w:sz w:val="22"/>
        </w:rPr>
        <w:t>好。</w:t>
      </w:r>
      <w:r>
        <w:rPr>
          <w:rFonts w:ascii="Times New Roman" w:hAnsi="Times New Roman"/>
          <w:b w:val="false"/>
          <w:i w:val="false"/>
          <w:color w:val="000000"/>
          <w:sz w:val="22"/>
        </w:rPr>
        <w:t>有这些就因为我们不用每个地方搞亮点，有些可以先承磊上去，然后再迭代。</w:t>
      </w:r>
      <w:r>
        <w:rPr>
          <w:rFonts w:ascii="Times New Roman" w:hAnsi="Times New Roman"/>
          <w:b w:val="false"/>
          <w:i w:val="false"/>
          <w:color w:val="000000"/>
          <w:sz w:val="22"/>
        </w:rPr>
        <w:t>速度，有八个有。</w:t>
      </w:r>
      <w:r>
        <w:rPr>
          <w:rFonts w:ascii="Times New Roman" w:hAnsi="Times New Roman"/>
          <w:b w:val="false"/>
          <w:i w:val="false"/>
          <w:color w:val="000000"/>
          <w:sz w:val="22"/>
        </w:rPr>
        <w:t>一半是一般，当安全那里。</w:t>
      </w:r>
      <w:r>
        <w:rPr>
          <w:rFonts w:ascii="Times New Roman" w:hAnsi="Times New Roman"/>
          <w:b w:val="false"/>
          <w:i w:val="false"/>
          <w:color w:val="000000"/>
          <w:sz w:val="22"/>
        </w:rPr>
        <w:t>接到了早就把人拖走，相当于走到</w:t>
      </w:r>
      <w:r>
        <w:rPr>
          <w:rFonts w:ascii="Times New Roman" w:hAnsi="Times New Roman"/>
          <w:b w:val="false"/>
          <w:i w:val="false"/>
          <w:color w:val="000000"/>
          <w:sz w:val="22"/>
        </w:rPr>
        <w:t>那个</w:t>
      </w:r>
      <w:r>
        <w:rPr>
          <w:rFonts w:ascii="Times New Roman" w:hAnsi="Times New Roman"/>
          <w:b w:val="false"/>
          <w:i w:val="false"/>
          <w:color w:val="000000"/>
          <w:sz w:val="22"/>
        </w:rPr>
        <w:t>车站站台层了。</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袁总这个很有经验。</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我觉得确实要打地让他们跟原宇宙的背景可以度的。</w:t>
      </w:r>
      <w:r>
        <w:rPr>
          <w:rFonts w:ascii="Times New Roman" w:hAnsi="Times New Roman"/>
          <w:b w:val="false"/>
          <w:i w:val="false"/>
          <w:color w:val="000000"/>
          <w:sz w:val="22"/>
        </w:rPr>
        <w:t>跟车员与助理做一个合影。</w:t>
      </w:r>
      <w:r>
        <w:rPr>
          <w:rFonts w:ascii="Times New Roman" w:hAnsi="Times New Roman"/>
          <w:b w:val="false"/>
          <w:i w:val="false"/>
          <w:color w:val="000000"/>
          <w:sz w:val="22"/>
        </w:rPr>
        <w:t>所以</w:t>
      </w:r>
      <w:r>
        <w:rPr>
          <w:rFonts w:ascii="Times New Roman" w:hAnsi="Times New Roman"/>
          <w:b w:val="false"/>
          <w:i w:val="false"/>
          <w:color w:val="000000"/>
          <w:sz w:val="22"/>
        </w:rPr>
        <w:t>那个</w:t>
      </w:r>
      <w:r>
        <w:rPr>
          <w:rFonts w:ascii="Times New Roman" w:hAnsi="Times New Roman"/>
          <w:b w:val="false"/>
          <w:i w:val="false"/>
          <w:color w:val="000000"/>
          <w:sz w:val="22"/>
        </w:rPr>
        <w:t>游戏</w:t>
      </w:r>
      <w:r>
        <w:rPr>
          <w:rFonts w:ascii="Times New Roman" w:hAnsi="Times New Roman"/>
          <w:b w:val="false"/>
          <w:i w:val="false"/>
          <w:color w:val="000000"/>
          <w:sz w:val="22"/>
        </w:rPr>
        <w:t>嘛</w:t>
      </w:r>
      <w:r>
        <w:rPr>
          <w:rFonts w:ascii="Times New Roman" w:hAnsi="Times New Roman"/>
          <w:b w:val="false"/>
          <w:i w:val="false"/>
          <w:color w:val="000000"/>
          <w:sz w:val="22"/>
        </w:rPr>
        <w:t>这些信息在他手里有立体找他问一个。</w:t>
      </w:r>
      <w:r>
        <w:rPr>
          <w:rFonts w:ascii="Times New Roman" w:hAnsi="Times New Roman"/>
          <w:b w:val="false"/>
          <w:i w:val="false"/>
          <w:color w:val="000000"/>
          <w:sz w:val="22"/>
        </w:rPr>
        <w:t>我跟你说不要太云语是合影，就你就刷一些这些人的图像，走的时候它图像已经翻云雨抽，那已经成了一个合影了，不用大家从而吃衣服。</w:t>
      </w:r>
      <w:r>
        <w:rPr>
          <w:rFonts w:ascii="Times New Roman" w:hAnsi="Times New Roman"/>
          <w:b w:val="false"/>
          <w:i w:val="false"/>
          <w:color w:val="000000"/>
          <w:sz w:val="22"/>
        </w:rPr>
        <w:t>反正总之就算他跟他的虚拟形象有没有零，明白我的意思？有的人不愿意留是真实的</w:t>
      </w:r>
      <w:r>
        <w:rPr>
          <w:rFonts w:ascii="Times New Roman" w:hAnsi="Times New Roman"/>
          <w:b w:val="false"/>
          <w:i w:val="false"/>
          <w:color w:val="000000"/>
          <w:sz w:val="22"/>
        </w:rPr>
        <w:t>这个</w:t>
      </w:r>
      <w:r>
        <w:rPr>
          <w:rFonts w:ascii="Times New Roman" w:hAnsi="Times New Roman"/>
          <w:b w:val="false"/>
          <w:i w:val="false"/>
          <w:color w:val="000000"/>
          <w:sz w:val="22"/>
        </w:rPr>
        <w:t>潜水、我是虚拟形象，你听我说，再用</w:t>
      </w:r>
      <w:r>
        <w:rPr>
          <w:rFonts w:ascii="Times New Roman" w:hAnsi="Times New Roman"/>
          <w:b w:val="false"/>
          <w:i w:val="false"/>
          <w:color w:val="000000"/>
          <w:sz w:val="22"/>
        </w:rPr>
        <w:t>那个</w:t>
      </w:r>
      <w:r>
        <w:rPr>
          <w:rFonts w:ascii="Times New Roman" w:hAnsi="Times New Roman"/>
          <w:b w:val="false"/>
          <w:i w:val="false"/>
          <w:color w:val="000000"/>
          <w:sz w:val="22"/>
        </w:rPr>
        <w:t>叫</w:t>
      </w:r>
      <w:r>
        <w:rPr>
          <w:rFonts w:ascii="Times New Roman" w:hAnsi="Times New Roman"/>
          <w:b w:val="false"/>
          <w:i w:val="false"/>
          <w:color w:val="000000"/>
          <w:sz w:val="22"/>
        </w:rPr>
        <w:t>呃</w:t>
      </w:r>
      <w:r>
        <w:rPr>
          <w:rFonts w:ascii="Times New Roman" w:hAnsi="Times New Roman"/>
          <w:b w:val="false"/>
          <w:i w:val="false"/>
          <w:color w:val="000000"/>
          <w:sz w:val="22"/>
        </w:rPr>
        <w:t>内容生成工具，拍了他的照片，然后通过内容生成工具，随机生成一个跟它既有一定相似度，又不是本人的一个放五个场景去对</w:t>
      </w:r>
      <w:r>
        <w:rPr>
          <w:rFonts w:ascii="Times New Roman" w:hAnsi="Times New Roman"/>
          <w:b w:val="false"/>
          <w:i w:val="false"/>
          <w:color w:val="000000"/>
          <w:sz w:val="22"/>
        </w:rPr>
        <w:t>那个</w:t>
      </w:r>
      <w:r>
        <w:rPr>
          <w:rFonts w:ascii="Times New Roman" w:hAnsi="Times New Roman"/>
          <w:b w:val="false"/>
          <w:i w:val="false"/>
          <w:color w:val="000000"/>
          <w:sz w:val="22"/>
        </w:rPr>
        <w:t>A I T C，对不对？你要把A G C 的记述用词也可以，反正他反正也不侵犯隐私，是主题场景，对不对？用他本人的</w:t>
      </w:r>
      <w:r>
        <w:rPr>
          <w:rFonts w:ascii="Times New Roman" w:hAnsi="Times New Roman"/>
          <w:b w:val="false"/>
          <w:i w:val="false"/>
          <w:color w:val="000000"/>
          <w:sz w:val="22"/>
        </w:rPr>
        <w:t>那个</w:t>
      </w:r>
      <w:r>
        <w:rPr>
          <w:rFonts w:ascii="Times New Roman" w:hAnsi="Times New Roman"/>
          <w:b w:val="false"/>
          <w:i w:val="false"/>
          <w:color w:val="000000"/>
          <w:sz w:val="22"/>
        </w:rPr>
        <w:t>照片生成一个I G C 的内容</w:t>
      </w:r>
      <w:r>
        <w:rPr>
          <w:rFonts w:ascii="Times New Roman" w:hAnsi="Times New Roman"/>
          <w:b w:val="false"/>
          <w:i w:val="false"/>
          <w:color w:val="000000"/>
          <w:sz w:val="22"/>
        </w:rPr>
        <w:t>这个</w:t>
      </w:r>
      <w:r>
        <w:rPr>
          <w:rFonts w:ascii="Times New Roman" w:hAnsi="Times New Roman"/>
          <w:b w:val="false"/>
          <w:i w:val="false"/>
          <w:color w:val="000000"/>
          <w:sz w:val="22"/>
        </w:rPr>
        <w:t>内容。</w:t>
      </w:r>
      <w:r>
        <w:rPr>
          <w:rFonts w:ascii="Times New Roman" w:hAnsi="Times New Roman"/>
          <w:b w:val="false"/>
          <w:i w:val="false"/>
          <w:color w:val="000000"/>
          <w:sz w:val="22"/>
        </w:rPr>
        <w:t>来比如说来了十个人，这十个内容放到那里有生存力上合影的照片，让我觉得这个还属于</w:t>
      </w:r>
      <w:r>
        <w:rPr>
          <w:rFonts w:ascii="Times New Roman" w:hAnsi="Times New Roman"/>
          <w:b w:val="false"/>
          <w:i w:val="false"/>
          <w:color w:val="000000"/>
          <w:sz w:val="22"/>
        </w:rPr>
        <w:t>这个</w:t>
      </w:r>
      <w:r>
        <w:rPr>
          <w:rFonts w:ascii="Times New Roman" w:hAnsi="Times New Roman"/>
          <w:b w:val="false"/>
          <w:i w:val="false"/>
          <w:color w:val="000000"/>
          <w:sz w:val="22"/>
        </w:rPr>
        <w:t>我们展厅的体验感的一部分。</w:t>
      </w:r>
      <w:r>
        <w:rPr>
          <w:rFonts w:ascii="Times New Roman" w:hAnsi="Times New Roman"/>
          <w:b w:val="false"/>
          <w:i w:val="false"/>
          <w:color w:val="000000"/>
          <w:sz w:val="22"/>
        </w:rPr>
        <w:t>但很多政府我就是要在这里还有一个证明我参加了这个活动都可以。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可以</w:t>
      </w:r>
      <w:r>
        <w:rPr>
          <w:rFonts w:ascii="Times New Roman" w:hAnsi="Times New Roman"/>
          <w:b w:val="false"/>
          <w:i w:val="false"/>
          <w:color w:val="000000"/>
          <w:sz w:val="22"/>
        </w:rPr>
        <w:t>可以。</w:t>
      </w:r>
      <w:r>
        <w:rPr>
          <w:rFonts w:ascii="Times New Roman" w:hAnsi="Times New Roman"/>
          <w:b w:val="false"/>
          <w:i w:val="false"/>
          <w:color w:val="000000"/>
          <w:sz w:val="22"/>
        </w:rPr>
        <w:t>可以保留。</w:t>
      </w:r>
      <w:r>
        <w:rPr>
          <w:rFonts w:ascii="Times New Roman" w:hAnsi="Times New Roman"/>
          <w:b w:val="false"/>
          <w:i w:val="false"/>
          <w:color w:val="000000"/>
          <w:sz w:val="22"/>
        </w:rPr>
        <w:t>那</w:t>
      </w:r>
      <w:r>
        <w:rPr>
          <w:rFonts w:ascii="Times New Roman" w:hAnsi="Times New Roman"/>
          <w:b w:val="false"/>
          <w:i w:val="false"/>
          <w:color w:val="000000"/>
          <w:sz w:val="22"/>
        </w:rPr>
        <w:t>就</w:t>
      </w:r>
      <w:r>
        <w:rPr>
          <w:rFonts w:ascii="Times New Roman" w:hAnsi="Times New Roman"/>
          <w:b w:val="false"/>
          <w:i w:val="false"/>
          <w:color w:val="000000"/>
          <w:sz w:val="22"/>
        </w:rPr>
        <w:t>那就这样，</w:t>
      </w:r>
      <w:r>
        <w:rPr>
          <w:rFonts w:ascii="Times New Roman" w:hAnsi="Times New Roman"/>
          <w:b w:val="false"/>
          <w:i w:val="false"/>
          <w:color w:val="000000"/>
          <w:sz w:val="22"/>
        </w:rPr>
        <w:t>吧</w:t>
      </w:r>
      <w:r>
        <w:rPr>
          <w:rFonts w:ascii="Times New Roman" w:hAnsi="Times New Roman"/>
          <w:b w:val="false"/>
          <w:i w:val="false"/>
          <w:color w:val="000000"/>
          <w:sz w:val="22"/>
        </w:rPr>
        <w:t>这个深沉的在后面，他在前面就纪念意义都有，但是他站在前面，</w:t>
      </w:r>
      <w:r>
        <w:rPr>
          <w:rFonts w:ascii="Times New Roman" w:hAnsi="Times New Roman"/>
          <w:b w:val="false"/>
          <w:i w:val="false"/>
          <w:color w:val="000000"/>
          <w:sz w:val="22"/>
        </w:rPr>
        <w:t>然后</w:t>
      </w:r>
      <w:r>
        <w:rPr>
          <w:rFonts w:ascii="Times New Roman" w:hAnsi="Times New Roman"/>
          <w:b w:val="false"/>
          <w:i w:val="false"/>
          <w:color w:val="000000"/>
          <w:sz w:val="22"/>
        </w:rPr>
        <w:t>后面</w:t>
      </w:r>
      <w:r>
        <w:rPr>
          <w:rFonts w:ascii="Times New Roman" w:hAnsi="Times New Roman"/>
          <w:b w:val="false"/>
          <w:i w:val="false"/>
          <w:color w:val="000000"/>
          <w:sz w:val="22"/>
        </w:rPr>
        <w:t>后面，就这样的话就好一点。</w:t>
      </w:r>
      <w:r>
        <w:rPr>
          <w:rFonts w:ascii="Times New Roman" w:hAnsi="Times New Roman"/>
          <w:b w:val="false"/>
          <w:i w:val="false"/>
          <w:color w:val="000000"/>
          <w:sz w:val="22"/>
        </w:rPr>
        <w:t>还差几个场景，是有八个场景，现在说了三个原来生活</w:t>
      </w:r>
      <w:r>
        <w:rPr>
          <w:rFonts w:ascii="Times New Roman" w:hAnsi="Times New Roman"/>
          <w:b w:val="false"/>
          <w:i w:val="false"/>
          <w:color w:val="000000"/>
          <w:sz w:val="22"/>
        </w:rPr>
        <w:t>那</w:t>
      </w:r>
      <w:r>
        <w:rPr>
          <w:rFonts w:ascii="Times New Roman" w:hAnsi="Times New Roman"/>
          <w:b w:val="false"/>
          <w:i w:val="false"/>
          <w:color w:val="000000"/>
          <w:sz w:val="22"/>
        </w:rPr>
        <w:t>你是要几个？还要拿起一个分类。</w:t>
      </w:r>
      <w:r>
        <w:rPr>
          <w:rFonts w:ascii="Times New Roman" w:hAnsi="Times New Roman"/>
          <w:b w:val="false"/>
          <w:i w:val="false"/>
          <w:color w:val="000000"/>
          <w:sz w:val="22"/>
        </w:rPr>
        <w:t>思必驰教育是不是也可以吃？什么</w:t>
      </w:r>
      <w:r>
        <w:rPr>
          <w:rFonts w:ascii="Times New Roman" w:hAnsi="Times New Roman"/>
          <w:b w:val="false"/>
          <w:i w:val="false"/>
          <w:color w:val="000000"/>
          <w:sz w:val="22"/>
        </w:rPr>
        <w:t>呢</w:t>
      </w:r>
      <w:r>
        <w:rPr>
          <w:rFonts w:ascii="Times New Roman" w:hAnsi="Times New Roman"/>
          <w:b w:val="false"/>
          <w:i w:val="false"/>
          <w:color w:val="000000"/>
          <w:sz w:val="22"/>
        </w:rPr>
        <w:t>办公室。</w:t>
      </w:r>
      <w:r>
        <w:rPr>
          <w:rFonts w:ascii="Times New Roman" w:hAnsi="Times New Roman"/>
          <w:b w:val="false"/>
          <w:i w:val="false"/>
          <w:color w:val="000000"/>
          <w:sz w:val="22"/>
        </w:rPr>
        <w:t>办公就是每个人在讲话，他就会把我的话转写成可以放在</w:t>
      </w:r>
      <w:r>
        <w:rPr>
          <w:rFonts w:ascii="Times New Roman" w:hAnsi="Times New Roman"/>
          <w:b w:val="false"/>
          <w:i w:val="false"/>
          <w:color w:val="000000"/>
          <w:sz w:val="22"/>
        </w:rPr>
        <w:t>那个</w:t>
      </w:r>
      <w:r>
        <w:rPr>
          <w:rFonts w:ascii="Times New Roman" w:hAnsi="Times New Roman"/>
          <w:b w:val="false"/>
          <w:i w:val="false"/>
          <w:color w:val="000000"/>
          <w:sz w:val="22"/>
        </w:rPr>
        <w:t>航空公路那边，把</w:t>
      </w:r>
      <w:r>
        <w:rPr>
          <w:rFonts w:ascii="Times New Roman" w:hAnsi="Times New Roman"/>
          <w:b w:val="false"/>
          <w:i w:val="false"/>
          <w:color w:val="000000"/>
          <w:sz w:val="22"/>
        </w:rPr>
        <w:t>那个</w:t>
      </w:r>
      <w:r>
        <w:rPr>
          <w:rFonts w:ascii="Times New Roman" w:hAnsi="Times New Roman"/>
          <w:b w:val="false"/>
          <w:i w:val="false"/>
          <w:color w:val="000000"/>
          <w:sz w:val="22"/>
        </w:rPr>
        <w:t>机场的出租车调拉进去可以反攻倒算升空，它不算是行业，环保，也要一个是环保实际的一个应用方法可以我们不是搞的全广州的地下管廊吗？让他把这个不是管</w:t>
      </w:r>
      <w:r>
        <w:rPr>
          <w:rFonts w:ascii="Times New Roman" w:hAnsi="Times New Roman"/>
          <w:b w:val="false"/>
          <w:i w:val="false"/>
          <w:color w:val="000000"/>
          <w:sz w:val="22"/>
        </w:rPr>
        <w:t>那个</w:t>
      </w:r>
      <w:r>
        <w:rPr>
          <w:rFonts w:ascii="Times New Roman" w:hAnsi="Times New Roman"/>
          <w:b w:val="false"/>
          <w:i w:val="false"/>
          <w:color w:val="000000"/>
          <w:sz w:val="22"/>
        </w:rPr>
        <w:t>那个</w:t>
      </w:r>
      <w:r>
        <w:rPr>
          <w:rFonts w:ascii="Times New Roman" w:hAnsi="Times New Roman"/>
          <w:b w:val="false"/>
          <w:i w:val="false"/>
          <w:color w:val="000000"/>
          <w:sz w:val="22"/>
        </w:rPr>
        <w:t>水管</w:t>
      </w:r>
      <w:r>
        <w:rPr>
          <w:rFonts w:ascii="Times New Roman" w:hAnsi="Times New Roman"/>
          <w:b w:val="false"/>
          <w:i w:val="false"/>
          <w:color w:val="000000"/>
          <w:sz w:val="22"/>
        </w:rPr>
        <w:t>水管的</w:t>
      </w:r>
      <w:r>
        <w:rPr>
          <w:rFonts w:ascii="Times New Roman" w:hAnsi="Times New Roman"/>
          <w:b w:val="false"/>
          <w:i w:val="false"/>
          <w:color w:val="000000"/>
          <w:sz w:val="22"/>
        </w:rPr>
        <w:t>那个</w:t>
      </w:r>
      <w:r>
        <w:rPr>
          <w:rFonts w:ascii="Times New Roman" w:hAnsi="Times New Roman"/>
          <w:b w:val="false"/>
          <w:i w:val="false"/>
          <w:color w:val="000000"/>
          <w:sz w:val="22"/>
        </w:rPr>
        <w:t>职位接车，</w:t>
      </w:r>
      <w:r>
        <w:rPr>
          <w:rFonts w:ascii="Times New Roman" w:hAnsi="Times New Roman"/>
          <w:b w:val="false"/>
          <w:i w:val="false"/>
          <w:color w:val="000000"/>
          <w:sz w:val="22"/>
        </w:rPr>
        <w:t>嘛</w:t>
      </w:r>
      <w:r>
        <w:rPr>
          <w:rFonts w:ascii="Times New Roman" w:hAnsi="Times New Roman"/>
          <w:b w:val="false"/>
          <w:i w:val="false"/>
          <w:color w:val="000000"/>
          <w:sz w:val="22"/>
        </w:rPr>
        <w:t>像你这种大。</w:t>
      </w:r>
      <w:r>
        <w:rPr>
          <w:rFonts w:ascii="Times New Roman" w:hAnsi="Times New Roman"/>
          <w:b w:val="false"/>
          <w:i w:val="false"/>
          <w:color w:val="000000"/>
          <w:sz w:val="22"/>
        </w:rPr>
        <w:t>关羽，可以，</w:t>
      </w:r>
      <w:r>
        <w:rPr>
          <w:rFonts w:ascii="Times New Roman" w:hAnsi="Times New Roman"/>
          <w:b w:val="false"/>
          <w:i w:val="false"/>
          <w:color w:val="000000"/>
          <w:sz w:val="22"/>
        </w:rPr>
        <w:t>嗯</w:t>
      </w:r>
      <w:r>
        <w:rPr>
          <w:rFonts w:ascii="Times New Roman" w:hAnsi="Times New Roman"/>
          <w:b w:val="false"/>
          <w:i w:val="false"/>
          <w:color w:val="000000"/>
          <w:sz w:val="22"/>
        </w:rPr>
        <w:t>环保，可以。</w:t>
      </w:r>
      <w:r>
        <w:rPr>
          <w:rFonts w:ascii="Times New Roman" w:hAnsi="Times New Roman"/>
          <w:b w:val="false"/>
          <w:i w:val="false"/>
          <w:color w:val="000000"/>
          <w:sz w:val="22"/>
        </w:rPr>
        <w:t>它不是已经去了行业部，还管不管？不管unity is。</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等他来一个？</w:t>
      </w:r>
      <w:r>
        <w:rPr>
          <w:rFonts w:ascii="Times New Roman" w:hAnsi="Times New Roman"/>
          <w:b w:val="false"/>
          <w:i w:val="false"/>
          <w:color w:val="000000"/>
          <w:sz w:val="22"/>
        </w:rPr>
        <w:t>吧</w:t>
      </w:r>
      <w:r>
        <w:rPr>
          <w:rFonts w:ascii="Times New Roman" w:hAnsi="Times New Roman"/>
          <w:b w:val="false"/>
          <w:i w:val="false"/>
          <w:color w:val="000000"/>
          <w:sz w:val="22"/>
        </w:rPr>
        <w:t>对流快改成三个驿站的东西，如果不叫驿站，就那个平台换个名。</w:t>
      </w:r>
      <w:r>
        <w:rPr>
          <w:rFonts w:ascii="Times New Roman" w:hAnsi="Times New Roman"/>
          <w:b w:val="false"/>
          <w:i w:val="false"/>
          <w:color w:val="000000"/>
          <w:sz w:val="22"/>
        </w:rPr>
        <w:t>啊</w:t>
      </w:r>
      <w:r>
        <w:rPr>
          <w:rFonts w:ascii="Times New Roman" w:hAnsi="Times New Roman"/>
          <w:b w:val="false"/>
          <w:i w:val="false"/>
          <w:color w:val="000000"/>
          <w:sz w:val="22"/>
        </w:rPr>
        <w:t>一旦放小明可以，对吧？你做的挺好，这个平台可以放到</w:t>
      </w:r>
      <w:r>
        <w:rPr>
          <w:rFonts w:ascii="Times New Roman" w:hAnsi="Times New Roman"/>
          <w:b w:val="false"/>
          <w:i w:val="false"/>
          <w:color w:val="000000"/>
          <w:sz w:val="22"/>
        </w:rPr>
        <w:t>那个</w:t>
      </w:r>
      <w:r>
        <w:rPr>
          <w:rFonts w:ascii="Times New Roman" w:hAnsi="Times New Roman"/>
          <w:b w:val="false"/>
          <w:i w:val="false"/>
          <w:color w:val="000000"/>
          <w:sz w:val="22"/>
        </w:rPr>
        <w:t>公安的</w:t>
      </w:r>
      <w:r>
        <w:rPr>
          <w:rFonts w:ascii="Times New Roman" w:hAnsi="Times New Roman"/>
          <w:b w:val="false"/>
          <w:i w:val="false"/>
          <w:color w:val="000000"/>
          <w:sz w:val="22"/>
        </w:rPr>
        <w:t>那个</w:t>
      </w:r>
      <w:r>
        <w:rPr>
          <w:rFonts w:ascii="Times New Roman" w:hAnsi="Times New Roman"/>
          <w:b w:val="false"/>
          <w:i w:val="false"/>
          <w:color w:val="000000"/>
          <w:sz w:val="22"/>
        </w:rPr>
        <w:t>小屋里去，他</w:t>
      </w:r>
      <w:r>
        <w:rPr>
          <w:rFonts w:ascii="Times New Roman" w:hAnsi="Times New Roman"/>
          <w:b w:val="false"/>
          <w:i w:val="false"/>
          <w:color w:val="000000"/>
          <w:sz w:val="22"/>
        </w:rPr>
        <w:t>那个</w:t>
      </w:r>
      <w:r>
        <w:rPr>
          <w:rFonts w:ascii="Times New Roman" w:hAnsi="Times New Roman"/>
          <w:b w:val="false"/>
          <w:i w:val="false"/>
          <w:color w:val="000000"/>
          <w:sz w:val="22"/>
        </w:rPr>
        <w:t>也可以</w:t>
      </w:r>
      <w:r>
        <w:rPr>
          <w:rFonts w:ascii="Times New Roman" w:hAnsi="Times New Roman"/>
          <w:b w:val="false"/>
          <w:i w:val="false"/>
          <w:color w:val="000000"/>
          <w:sz w:val="22"/>
        </w:rPr>
        <w:t>啊</w:t>
      </w: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对，真是。</w:t>
      </w:r>
      <w:r>
        <w:rPr>
          <w:rFonts w:ascii="Times New Roman" w:hAnsi="Times New Roman"/>
          <w:b w:val="false"/>
          <w:i w:val="false"/>
          <w:color w:val="000000"/>
          <w:sz w:val="22"/>
        </w:rPr>
        <w:t>就那里可以有两种</w:t>
      </w:r>
      <w:r>
        <w:rPr>
          <w:rFonts w:ascii="Times New Roman" w:hAnsi="Times New Roman"/>
          <w:b w:val="false"/>
          <w:i w:val="false"/>
          <w:color w:val="000000"/>
          <w:sz w:val="22"/>
        </w:rPr>
        <w:t>嘛</w:t>
      </w:r>
      <w:r>
        <w:rPr>
          <w:rFonts w:ascii="Times New Roman" w:hAnsi="Times New Roman"/>
          <w:b w:val="false"/>
          <w:i w:val="false"/>
          <w:color w:val="000000"/>
          <w:sz w:val="22"/>
        </w:rPr>
        <w:t>对不？可以。</w:t>
      </w:r>
      <w:r>
        <w:rPr>
          <w:rFonts w:ascii="Times New Roman" w:hAnsi="Times New Roman"/>
          <w:b w:val="false"/>
          <w:i w:val="false"/>
          <w:color w:val="000000"/>
          <w:sz w:val="22"/>
        </w:rPr>
        <w:t>但是我就说那个驿站如果换一个名，它其实是一种上面都改掉了，就知道。</w:t>
      </w:r>
      <w:r>
        <w:rPr>
          <w:rFonts w:ascii="Times New Roman" w:hAnsi="Times New Roman"/>
          <w:b w:val="false"/>
          <w:i w:val="false"/>
          <w:color w:val="000000"/>
          <w:sz w:val="22"/>
        </w:rPr>
        <w:t>其实你也可以理解它，可以用到。</w:t>
      </w:r>
      <w:r>
        <w:rPr>
          <w:rFonts w:ascii="Times New Roman" w:hAnsi="Times New Roman"/>
          <w:b w:val="false"/>
          <w:i w:val="false"/>
          <w:color w:val="000000"/>
          <w:sz w:val="22"/>
        </w:rPr>
        <w:t>那</w:t>
      </w:r>
      <w:r>
        <w:rPr>
          <w:rFonts w:ascii="Times New Roman" w:hAnsi="Times New Roman"/>
          <w:b w:val="false"/>
          <w:i w:val="false"/>
          <w:color w:val="000000"/>
          <w:sz w:val="22"/>
        </w:rPr>
        <w:t>真的是高级还是智慧园区。</w:t>
      </w:r>
      <w:r>
        <w:rPr>
          <w:rFonts w:ascii="Times New Roman" w:hAnsi="Times New Roman"/>
          <w:b w:val="false"/>
          <w:i w:val="false"/>
          <w:color w:val="000000"/>
          <w:sz w:val="22"/>
        </w:rPr>
        <w:t>第二个你也可以用到比如说学校、医院，它都是同样的受控场景，监狱、看守所都是一个图库的，其实它可以出来了，那门是不锁我知道，我就说都是这个东西，</w:t>
      </w:r>
      <w:r>
        <w:rPr>
          <w:rFonts w:ascii="Times New Roman" w:hAnsi="Times New Roman"/>
          <w:b w:val="false"/>
          <w:i w:val="false"/>
          <w:color w:val="000000"/>
          <w:sz w:val="22"/>
        </w:rPr>
        <w:t>嗯</w:t>
      </w:r>
      <w:r>
        <w:rPr>
          <w:rFonts w:ascii="Times New Roman" w:hAnsi="Times New Roman"/>
          <w:b w:val="false"/>
          <w:i w:val="false"/>
          <w:color w:val="000000"/>
          <w:sz w:val="22"/>
        </w:rPr>
        <w:t>他给出来</w:t>
      </w:r>
      <w:r>
        <w:rPr>
          <w:rFonts w:ascii="Times New Roman" w:hAnsi="Times New Roman"/>
          <w:b w:val="false"/>
          <w:i w:val="false"/>
          <w:color w:val="000000"/>
          <w:sz w:val="22"/>
        </w:rPr>
        <w:t>那</w:t>
      </w:r>
      <w:r>
        <w:rPr>
          <w:rFonts w:ascii="Times New Roman" w:hAnsi="Times New Roman"/>
          <w:b w:val="false"/>
          <w:i w:val="false"/>
          <w:color w:val="000000"/>
          <w:sz w:val="22"/>
        </w:rPr>
        <w:t>真的是</w:t>
      </w:r>
      <w:r>
        <w:rPr>
          <w:rFonts w:ascii="Times New Roman" w:hAnsi="Times New Roman"/>
          <w:b w:val="false"/>
          <w:i w:val="false"/>
          <w:color w:val="000000"/>
          <w:sz w:val="22"/>
        </w:rPr>
        <w:t>高级</w:t>
      </w:r>
      <w:r>
        <w:rPr>
          <w:rFonts w:ascii="Times New Roman" w:hAnsi="Times New Roman"/>
          <w:b w:val="false"/>
          <w:i w:val="false"/>
          <w:color w:val="000000"/>
          <w:sz w:val="22"/>
        </w:rPr>
        <w:t>高级版的语音。</w:t>
      </w:r>
      <w:r>
        <w:rPr>
          <w:rFonts w:ascii="Times New Roman" w:hAnsi="Times New Roman"/>
          <w:b w:val="false"/>
          <w:i w:val="false"/>
          <w:color w:val="000000"/>
          <w:sz w:val="22"/>
        </w:rPr>
        <w:t>因为有三个场景，其实都是一套，还能跑，但是他还是不跟你说。</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学校还有一样，是吧？你离开时空下一般是能逃吗？他人可以出来，但是</w:t>
      </w:r>
      <w:r>
        <w:rPr>
          <w:rFonts w:ascii="Times New Roman" w:hAnsi="Times New Roman"/>
          <w:b w:val="false"/>
          <w:i w:val="false"/>
          <w:color w:val="000000"/>
          <w:sz w:val="22"/>
        </w:rPr>
        <w:t>就是</w:t>
      </w:r>
      <w:r>
        <w:rPr>
          <w:rFonts w:ascii="Times New Roman" w:hAnsi="Times New Roman"/>
          <w:b w:val="false"/>
          <w:i w:val="false"/>
          <w:color w:val="000000"/>
          <w:sz w:val="22"/>
        </w:rPr>
        <w:t>规定不让他走，所以他这也是收获后台学生的要求跟犯人的要求不高，但工作环境</w:t>
      </w:r>
      <w:r>
        <w:rPr>
          <w:rFonts w:ascii="Times New Roman" w:hAnsi="Times New Roman"/>
          <w:b w:val="false"/>
          <w:i w:val="false"/>
          <w:color w:val="000000"/>
          <w:sz w:val="22"/>
        </w:rPr>
        <w:t>就是</w:t>
      </w:r>
      <w:r>
        <w:rPr>
          <w:rFonts w:ascii="Times New Roman" w:hAnsi="Times New Roman"/>
          <w:b w:val="false"/>
          <w:i w:val="false"/>
          <w:color w:val="000000"/>
          <w:sz w:val="22"/>
        </w:rPr>
        <w:t>那里有意义，不能乱跑</w:t>
      </w:r>
      <w:r>
        <w:rPr>
          <w:rFonts w:ascii="Times New Roman" w:hAnsi="Times New Roman"/>
          <w:b w:val="false"/>
          <w:i w:val="false"/>
          <w:color w:val="000000"/>
          <w:sz w:val="22"/>
        </w:rPr>
        <w:t>对吧</w:t>
      </w:r>
      <w:r>
        <w:rPr>
          <w:rFonts w:ascii="Times New Roman" w:hAnsi="Times New Roman"/>
          <w:b w:val="false"/>
          <w:i w:val="false"/>
          <w:color w:val="000000"/>
          <w:sz w:val="22"/>
        </w:rPr>
        <w:t>啊</w:t>
      </w:r>
      <w:r>
        <w:rPr>
          <w:rFonts w:ascii="Times New Roman" w:hAnsi="Times New Roman"/>
          <w:b w:val="false"/>
          <w:i w:val="false"/>
          <w:color w:val="000000"/>
          <w:sz w:val="22"/>
        </w:rPr>
        <w:t>外面人也。</w:t>
      </w:r>
      <w:r>
        <w:rPr>
          <w:rFonts w:ascii="Times New Roman" w:hAnsi="Times New Roman"/>
          <w:b w:val="false"/>
          <w:i w:val="false"/>
          <w:color w:val="000000"/>
          <w:sz w:val="22"/>
        </w:rPr>
        <w:t>犯下的平台，更高级的算是安全</w:t>
      </w:r>
      <w:r>
        <w:rPr>
          <w:rFonts w:ascii="Times New Roman" w:hAnsi="Times New Roman"/>
          <w:b w:val="false"/>
          <w:i w:val="false"/>
          <w:color w:val="000000"/>
          <w:sz w:val="22"/>
        </w:rPr>
        <w:t>嘛</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很好，</w:t>
      </w:r>
      <w:r>
        <w:rPr>
          <w:rFonts w:ascii="Times New Roman" w:hAnsi="Times New Roman"/>
          <w:b w:val="false"/>
          <w:i w:val="false"/>
          <w:color w:val="000000"/>
          <w:sz w:val="22"/>
        </w:rPr>
        <w:t>啊</w:t>
      </w:r>
      <w:r>
        <w:rPr>
          <w:rFonts w:ascii="Times New Roman" w:hAnsi="Times New Roman"/>
          <w:b w:val="false"/>
          <w:i w:val="false"/>
          <w:color w:val="000000"/>
          <w:sz w:val="22"/>
        </w:rPr>
        <w:t>刚好那个房子也就稍微把那个改一改，控制好，可以。</w:t>
      </w:r>
      <w:r>
        <w:rPr>
          <w:rFonts w:ascii="Times New Roman" w:hAnsi="Times New Roman"/>
          <w:b w:val="false"/>
          <w:i w:val="false"/>
          <w:color w:val="000000"/>
          <w:sz w:val="22"/>
        </w:rPr>
        <w:t>啊</w:t>
      </w:r>
      <w:r>
        <w:rPr>
          <w:rFonts w:ascii="Times New Roman" w:hAnsi="Times New Roman"/>
          <w:b w:val="false"/>
          <w:i w:val="false"/>
          <w:color w:val="000000"/>
          <w:sz w:val="22"/>
        </w:rPr>
        <w:t>可以，智慧园区旧版驿站那个东西改一改。</w:t>
      </w:r>
      <w:r>
        <w:rPr>
          <w:rFonts w:ascii="Times New Roman" w:hAnsi="Times New Roman"/>
          <w:b w:val="false"/>
          <w:i w:val="false"/>
          <w:color w:val="000000"/>
          <w:sz w:val="22"/>
        </w:rPr>
        <w:t>这个</w:t>
      </w:r>
      <w:r>
        <w:rPr>
          <w:rFonts w:ascii="Times New Roman" w:hAnsi="Times New Roman"/>
          <w:b w:val="false"/>
          <w:i w:val="false"/>
          <w:color w:val="000000"/>
          <w:sz w:val="22"/>
        </w:rPr>
        <w:t>你看有几个界面，游戏半个月内</w:t>
      </w:r>
      <w:r>
        <w:rPr>
          <w:rFonts w:ascii="Times New Roman" w:hAnsi="Times New Roman"/>
          <w:b w:val="false"/>
          <w:i w:val="false"/>
          <w:color w:val="000000"/>
          <w:sz w:val="22"/>
        </w:rPr>
        <w:t>什么</w:t>
      </w:r>
      <w:r>
        <w:rPr>
          <w:rFonts w:ascii="Times New Roman" w:hAnsi="Times New Roman"/>
          <w:b w:val="false"/>
          <w:i w:val="false"/>
          <w:color w:val="000000"/>
          <w:sz w:val="22"/>
        </w:rPr>
        <w:t>我们要尽可能的废物利用它，那个屏是个长条，到那神态见长的他也可以变成16比9，</w:t>
      </w:r>
      <w:r>
        <w:rPr>
          <w:rFonts w:ascii="Times New Roman" w:hAnsi="Times New Roman"/>
          <w:b w:val="false"/>
          <w:i w:val="false"/>
          <w:color w:val="000000"/>
          <w:sz w:val="22"/>
        </w:rPr>
        <w:t>吧</w:t>
      </w:r>
      <w:r>
        <w:rPr>
          <w:rFonts w:ascii="Times New Roman" w:hAnsi="Times New Roman"/>
          <w:b w:val="false"/>
          <w:i w:val="false"/>
          <w:color w:val="000000"/>
          <w:sz w:val="22"/>
        </w:rPr>
        <w:t>去找刘红英，如果要变，</w:t>
      </w:r>
      <w:r>
        <w:rPr>
          <w:rFonts w:ascii="Times New Roman" w:hAnsi="Times New Roman"/>
          <w:b w:val="false"/>
          <w:i w:val="false"/>
          <w:color w:val="000000"/>
          <w:sz w:val="22"/>
        </w:rPr>
        <w:t>的话</w:t>
      </w:r>
      <w:r>
        <w:rPr>
          <w:rFonts w:ascii="Times New Roman" w:hAnsi="Times New Roman"/>
          <w:b w:val="false"/>
          <w:i w:val="false"/>
          <w:color w:val="000000"/>
          <w:sz w:val="22"/>
        </w:rPr>
        <w:t>就产品重新给你做个也不是。</w:t>
      </w:r>
      <w:r>
        <w:rPr>
          <w:rFonts w:ascii="Times New Roman" w:hAnsi="Times New Roman"/>
          <w:b w:val="false"/>
          <w:i w:val="false"/>
          <w:color w:val="000000"/>
          <w:sz w:val="22"/>
        </w:rPr>
        <w:t>他可以把屏幕变成16比9。</w:t>
      </w:r>
      <w:r>
        <w:rPr>
          <w:rFonts w:ascii="Times New Roman" w:hAnsi="Times New Roman"/>
          <w:b w:val="false"/>
          <w:i w:val="false"/>
          <w:color w:val="000000"/>
          <w:sz w:val="22"/>
        </w:rPr>
        <w:t>它现在用的是</w:t>
      </w:r>
      <w:r>
        <w:rPr>
          <w:rFonts w:ascii="Times New Roman" w:hAnsi="Times New Roman"/>
          <w:b w:val="false"/>
          <w:i w:val="false"/>
          <w:color w:val="000000"/>
          <w:sz w:val="22"/>
        </w:rPr>
        <w:t>那个</w:t>
      </w:r>
      <w:r>
        <w:rPr>
          <w:rFonts w:ascii="Times New Roman" w:hAnsi="Times New Roman"/>
          <w:b w:val="false"/>
          <w:i w:val="false"/>
          <w:color w:val="000000"/>
          <w:sz w:val="22"/>
        </w:rPr>
        <w:t>长城是吗？比例是大概多少？</w:t>
      </w:r>
      <w:r>
        <w:rPr>
          <w:rFonts w:ascii="Times New Roman" w:hAnsi="Times New Roman"/>
          <w:b w:val="false"/>
          <w:i w:val="false"/>
          <w:color w:val="000000"/>
          <w:sz w:val="22"/>
        </w:rPr>
        <w:t>嘛</w:t>
      </w:r>
      <w:r>
        <w:rPr>
          <w:rFonts w:ascii="Times New Roman" w:hAnsi="Times New Roman"/>
          <w:b w:val="false"/>
          <w:i w:val="false"/>
          <w:color w:val="000000"/>
          <w:sz w:val="22"/>
        </w:rPr>
        <w:t>你给个笔记本。</w:t>
      </w:r>
      <w:r>
        <w:rPr>
          <w:rFonts w:ascii="Times New Roman" w:hAnsi="Times New Roman"/>
          <w:b w:val="false"/>
          <w:i w:val="false"/>
          <w:color w:val="000000"/>
          <w:sz w:val="22"/>
        </w:rPr>
        <w:t>还是2块板子算</w:t>
      </w:r>
      <w:r>
        <w:rPr>
          <w:rFonts w:ascii="Times New Roman" w:hAnsi="Times New Roman"/>
          <w:b w:val="false"/>
          <w:i w:val="false"/>
          <w:color w:val="000000"/>
          <w:sz w:val="22"/>
        </w:rPr>
        <w:t>嘛</w:t>
      </w:r>
      <w:r>
        <w:rPr>
          <w:rFonts w:ascii="Times New Roman" w:hAnsi="Times New Roman"/>
          <w:b w:val="false"/>
          <w:i w:val="false"/>
          <w:color w:val="000000"/>
          <w:sz w:val="22"/>
        </w:rPr>
        <w:t>他当时是多少了？</w:t>
      </w:r>
      <w:r>
        <w:rPr>
          <w:rFonts w:ascii="Times New Roman" w:hAnsi="Times New Roman"/>
          <w:b w:val="false"/>
          <w:i w:val="false"/>
          <w:color w:val="000000"/>
          <w:sz w:val="22"/>
        </w:rPr>
        <w:t>吧</w:t>
      </w:r>
      <w:r>
        <w:rPr>
          <w:rFonts w:ascii="Times New Roman" w:hAnsi="Times New Roman"/>
          <w:b w:val="false"/>
          <w:i w:val="false"/>
          <w:color w:val="000000"/>
          <w:sz w:val="22"/>
        </w:rPr>
        <w:t>他也是那种两个显示器拼起来的</w:t>
      </w:r>
      <w:r>
        <w:rPr>
          <w:rFonts w:ascii="Times New Roman" w:hAnsi="Times New Roman"/>
          <w:b w:val="false"/>
          <w:i w:val="false"/>
          <w:color w:val="000000"/>
          <w:sz w:val="22"/>
        </w:rPr>
        <w:t>那个</w:t>
      </w:r>
      <w:r>
        <w:rPr>
          <w:rFonts w:ascii="Times New Roman" w:hAnsi="Times New Roman"/>
          <w:b w:val="false"/>
          <w:i w:val="false"/>
          <w:color w:val="000000"/>
          <w:sz w:val="22"/>
        </w:rPr>
        <w:t>3室两个16比9拼出来。</w:t>
      </w:r>
      <w:r>
        <w:rPr>
          <w:rFonts w:ascii="Times New Roman" w:hAnsi="Times New Roman"/>
          <w:b w:val="false"/>
          <w:i w:val="false"/>
          <w:color w:val="000000"/>
          <w:sz w:val="22"/>
        </w:rPr>
        <w:t>是。</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吧在我可以变成2乘4</w:t>
      </w:r>
      <w:r>
        <w:rPr>
          <w:rFonts w:ascii="Times New Roman" w:hAnsi="Times New Roman"/>
          <w:b w:val="false"/>
          <w:i w:val="false"/>
          <w:color w:val="000000"/>
          <w:sz w:val="22"/>
        </w:rPr>
        <w:t>啊</w:t>
      </w:r>
      <w:r>
        <w:rPr>
          <w:rFonts w:ascii="Times New Roman" w:hAnsi="Times New Roman"/>
          <w:b w:val="false"/>
          <w:i w:val="false"/>
          <w:color w:val="000000"/>
          <w:sz w:val="22"/>
        </w:rPr>
        <w:t>或者之类的。</w:t>
      </w:r>
      <w:r>
        <w:rPr>
          <w:rFonts w:ascii="Times New Roman" w:hAnsi="Times New Roman"/>
          <w:b w:val="false"/>
          <w:i w:val="false"/>
          <w:color w:val="000000"/>
          <w:sz w:val="22"/>
        </w:rPr>
        <w:t>变成你们的药物比例就好，可以让他自己滑动，也可以自己剥坏也行，</w:t>
      </w:r>
      <w:r>
        <w:rPr>
          <w:rFonts w:ascii="Times New Roman" w:hAnsi="Times New Roman"/>
          <w:b w:val="false"/>
          <w:i w:val="false"/>
          <w:color w:val="000000"/>
          <w:sz w:val="22"/>
        </w:rPr>
        <w:t>啊</w:t>
      </w:r>
      <w:r>
        <w:rPr>
          <w:rFonts w:ascii="Times New Roman" w:hAnsi="Times New Roman"/>
          <w:b w:val="false"/>
          <w:i w:val="false"/>
          <w:color w:val="000000"/>
          <w:sz w:val="22"/>
        </w:rPr>
        <w:t>无所谓。</w:t>
      </w:r>
      <w:r>
        <w:rPr>
          <w:rFonts w:ascii="Times New Roman" w:hAnsi="Times New Roman"/>
          <w:b w:val="false"/>
          <w:i w:val="false"/>
          <w:color w:val="000000"/>
          <w:sz w:val="22"/>
        </w:rPr>
        <w:t>问你可以</w:t>
      </w:r>
      <w:r>
        <w:rPr>
          <w:rFonts w:ascii="Times New Roman" w:hAnsi="Times New Roman"/>
          <w:b w:val="false"/>
          <w:i w:val="false"/>
          <w:color w:val="000000"/>
          <w:sz w:val="22"/>
        </w:rPr>
        <w:t>下</w:t>
      </w:r>
      <w:r>
        <w:rPr>
          <w:rFonts w:ascii="Times New Roman" w:hAnsi="Times New Roman"/>
          <w:b w:val="false"/>
          <w:i w:val="false"/>
          <w:color w:val="000000"/>
          <w:sz w:val="22"/>
        </w:rPr>
        <w:t>下面就搞几个视频接入的视频窗口不就完了。</w:t>
      </w:r>
      <w:r>
        <w:rPr>
          <w:rFonts w:ascii="Times New Roman" w:hAnsi="Times New Roman"/>
          <w:b w:val="false"/>
          <w:i w:val="false"/>
          <w:color w:val="000000"/>
          <w:sz w:val="22"/>
        </w:rPr>
        <w:t>那也行。</w:t>
      </w:r>
      <w:r>
        <w:rPr>
          <w:rFonts w:ascii="Times New Roman" w:hAnsi="Times New Roman"/>
          <w:b w:val="false"/>
          <w:i w:val="false"/>
          <w:color w:val="000000"/>
          <w:sz w:val="22"/>
        </w:rPr>
        <w:t>嗯</w:t>
      </w:r>
      <w:r>
        <w:rPr>
          <w:rFonts w:ascii="Times New Roman" w:hAnsi="Times New Roman"/>
          <w:b w:val="false"/>
          <w:i w:val="false"/>
          <w:color w:val="000000"/>
          <w:sz w:val="22"/>
        </w:rPr>
        <w:t>对不对？</w:t>
      </w:r>
      <w:r>
        <w:rPr>
          <w:rFonts w:ascii="Times New Roman" w:hAnsi="Times New Roman"/>
          <w:b w:val="false"/>
          <w:i w:val="false"/>
          <w:color w:val="000000"/>
          <w:sz w:val="22"/>
        </w:rPr>
        <w:t>嗯</w:t>
      </w:r>
      <w:r>
        <w:rPr>
          <w:rFonts w:ascii="Times New Roman" w:hAnsi="Times New Roman"/>
          <w:b w:val="false"/>
          <w:i w:val="false"/>
          <w:color w:val="000000"/>
          <w:sz w:val="22"/>
        </w:rPr>
        <w:t>它那里缩小，这个好看，</w:t>
      </w:r>
      <w:r>
        <w:rPr>
          <w:rFonts w:ascii="Times New Roman" w:hAnsi="Times New Roman"/>
          <w:b w:val="false"/>
          <w:i w:val="false"/>
          <w:color w:val="000000"/>
          <w:sz w:val="22"/>
        </w:rPr>
        <w:t>然后</w:t>
      </w:r>
      <w:r>
        <w:rPr>
          <w:rFonts w:ascii="Times New Roman" w:hAnsi="Times New Roman"/>
          <w:b w:val="false"/>
          <w:i w:val="false"/>
          <w:color w:val="000000"/>
          <w:sz w:val="22"/>
        </w:rPr>
        <w:t>中间是</w:t>
      </w:r>
      <w:r>
        <w:rPr>
          <w:rFonts w:ascii="Times New Roman" w:hAnsi="Times New Roman"/>
          <w:b w:val="false"/>
          <w:i w:val="false"/>
          <w:color w:val="000000"/>
          <w:sz w:val="22"/>
        </w:rPr>
        <w:t>那</w:t>
      </w:r>
      <w:r>
        <w:rPr>
          <w:rFonts w:ascii="Times New Roman" w:hAnsi="Times New Roman"/>
          <w:b w:val="false"/>
          <w:i w:val="false"/>
          <w:color w:val="000000"/>
          <w:sz w:val="22"/>
        </w:rPr>
        <w:t>三个键名字就起来了。</w:t>
      </w:r>
      <w:r>
        <w:rPr>
          <w:rFonts w:ascii="Times New Roman" w:hAnsi="Times New Roman"/>
          <w:b w:val="false"/>
          <w:i w:val="false"/>
          <w:color w:val="000000"/>
          <w:sz w:val="22"/>
        </w:rPr>
        <w:t>现在肯定也可以，</w:t>
      </w:r>
      <w:r>
        <w:rPr>
          <w:rFonts w:ascii="Times New Roman" w:hAnsi="Times New Roman"/>
          <w:b w:val="false"/>
          <w:i w:val="false"/>
          <w:color w:val="000000"/>
          <w:sz w:val="22"/>
        </w:rPr>
        <w:t>啊</w:t>
      </w:r>
      <w:r>
        <w:rPr>
          <w:rFonts w:ascii="Times New Roman" w:hAnsi="Times New Roman"/>
          <w:b w:val="false"/>
          <w:i w:val="false"/>
          <w:color w:val="000000"/>
          <w:sz w:val="22"/>
        </w:rPr>
        <w:t>能不能，</w:t>
      </w:r>
      <w:r>
        <w:rPr>
          <w:rFonts w:ascii="Times New Roman" w:hAnsi="Times New Roman"/>
          <w:b w:val="false"/>
          <w:i w:val="false"/>
          <w:color w:val="000000"/>
          <w:sz w:val="22"/>
        </w:rPr>
        <w:t>嗯</w:t>
      </w:r>
      <w:r>
        <w:rPr>
          <w:rFonts w:ascii="Times New Roman" w:hAnsi="Times New Roman"/>
          <w:b w:val="false"/>
          <w:i w:val="false"/>
          <w:color w:val="000000"/>
          <w:sz w:val="22"/>
        </w:rPr>
        <w:t>看看频，就没有戏了，你要改一个，</w:t>
      </w:r>
      <w:r>
        <w:rPr>
          <w:rFonts w:ascii="Times New Roman" w:hAnsi="Times New Roman"/>
          <w:b w:val="false"/>
          <w:i w:val="false"/>
          <w:color w:val="000000"/>
          <w:sz w:val="22"/>
        </w:rPr>
        <w:t>那个</w:t>
      </w:r>
      <w:r>
        <w:rPr>
          <w:rFonts w:ascii="Times New Roman" w:hAnsi="Times New Roman"/>
          <w:b w:val="false"/>
          <w:i w:val="false"/>
          <w:color w:val="000000"/>
          <w:sz w:val="22"/>
        </w:rPr>
        <w:t>就</w:t>
      </w:r>
      <w:r>
        <w:rPr>
          <w:rFonts w:ascii="Times New Roman" w:hAnsi="Times New Roman"/>
          <w:b w:val="false"/>
          <w:i w:val="false"/>
          <w:color w:val="000000"/>
          <w:sz w:val="22"/>
        </w:rPr>
        <w:t>那个</w:t>
      </w:r>
      <w:r>
        <w:rPr>
          <w:rFonts w:ascii="Times New Roman" w:hAnsi="Times New Roman"/>
          <w:b w:val="false"/>
          <w:i w:val="false"/>
          <w:color w:val="000000"/>
          <w:sz w:val="22"/>
        </w:rPr>
        <w:t>老公那边那个叫你做什么动作？里面那个人就做什么动作。</w:t>
      </w:r>
      <w:r>
        <w:rPr>
          <w:rFonts w:ascii="Times New Roman" w:hAnsi="Times New Roman"/>
          <w:b w:val="false"/>
          <w:i w:val="false"/>
          <w:color w:val="000000"/>
          <w:sz w:val="22"/>
        </w:rPr>
        <w:t>说话，你就相当于完全是学1年，但是是另一个形象。</w:t>
      </w:r>
      <w:r>
        <w:rPr>
          <w:rFonts w:ascii="Times New Roman" w:hAnsi="Times New Roman"/>
          <w:b w:val="false"/>
          <w:i w:val="false"/>
          <w:color w:val="000000"/>
          <w:sz w:val="22"/>
        </w:rPr>
        <w:t>游戏吗？它跟妞妞停用那个吗？那些没有力气了，好的也有。</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你写。</w:t>
      </w:r>
      <w:r>
        <w:rPr>
          <w:rFonts w:ascii="Times New Roman" w:hAnsi="Times New Roman"/>
          <w:b w:val="false"/>
          <w:i w:val="false"/>
          <w:color w:val="000000"/>
          <w:sz w:val="22"/>
        </w:rPr>
        <w:t>对。</w:t>
      </w:r>
      <w:r>
        <w:rPr>
          <w:rFonts w:ascii="Times New Roman" w:hAnsi="Times New Roman"/>
          <w:b w:val="false"/>
          <w:i w:val="false"/>
          <w:color w:val="000000"/>
          <w:sz w:val="22"/>
        </w:rPr>
        <w:t>那个游戏行文我们有一个地方是玩的，或者他那种叫卖他们互动的那些玩的不是挺多的嘛？很多。</w:t>
      </w:r>
      <w:r>
        <w:rPr>
          <w:rFonts w:ascii="Times New Roman" w:hAnsi="Times New Roman"/>
          <w:b w:val="false"/>
          <w:i w:val="false"/>
          <w:color w:val="000000"/>
          <w:sz w:val="22"/>
        </w:rPr>
        <w:t>这个</w:t>
      </w:r>
      <w:r>
        <w:rPr>
          <w:rFonts w:ascii="Times New Roman" w:hAnsi="Times New Roman"/>
          <w:b w:val="false"/>
          <w:i w:val="false"/>
          <w:color w:val="000000"/>
          <w:sz w:val="22"/>
        </w:rPr>
        <w:t>他卖那个盒子，2000块钱更是。</w:t>
      </w:r>
      <w:r>
        <w:rPr>
          <w:rFonts w:ascii="Times New Roman" w:hAnsi="Times New Roman"/>
          <w:b w:val="false"/>
          <w:i w:val="false"/>
          <w:color w:val="000000"/>
          <w:sz w:val="22"/>
        </w:rPr>
        <w:t>对，我们今天一直在问，你等你来定制，</w:t>
      </w:r>
      <w:r>
        <w:rPr>
          <w:rFonts w:ascii="Times New Roman" w:hAnsi="Times New Roman"/>
          <w:b w:val="false"/>
          <w:i w:val="false"/>
          <w:color w:val="000000"/>
          <w:sz w:val="22"/>
        </w:rPr>
        <w:t>吗</w:t>
      </w:r>
      <w:r>
        <w:rPr>
          <w:rFonts w:ascii="Times New Roman" w:hAnsi="Times New Roman"/>
          <w:b w:val="false"/>
          <w:i w:val="false"/>
          <w:color w:val="000000"/>
          <w:sz w:val="22"/>
        </w:rPr>
        <w:t>你不想买这种直接是成套回来的，不用改的那种。</w:t>
      </w:r>
      <w:r>
        <w:rPr>
          <w:rFonts w:ascii="Times New Roman" w:hAnsi="Times New Roman"/>
          <w:b w:val="false"/>
          <w:i w:val="false"/>
          <w:color w:val="000000"/>
          <w:sz w:val="22"/>
        </w:rPr>
        <w:t>它很多游戏</w:t>
      </w:r>
      <w:r>
        <w:rPr>
          <w:rFonts w:ascii="Times New Roman" w:hAnsi="Times New Roman"/>
          <w:b w:val="false"/>
          <w:i w:val="false"/>
          <w:color w:val="000000"/>
          <w:sz w:val="22"/>
        </w:rPr>
        <w:t>呀</w:t>
      </w:r>
      <w:r>
        <w:rPr>
          <w:rFonts w:ascii="Times New Roman" w:hAnsi="Times New Roman"/>
          <w:b w:val="false"/>
          <w:i w:val="false"/>
          <w:color w:val="000000"/>
          <w:sz w:val="22"/>
        </w:rPr>
        <w:t>，</w:t>
      </w:r>
      <w:r>
        <w:rPr>
          <w:rFonts w:ascii="Times New Roman" w:hAnsi="Times New Roman"/>
          <w:b w:val="false"/>
          <w:i w:val="false"/>
          <w:color w:val="000000"/>
          <w:sz w:val="22"/>
        </w:rPr>
        <w:t>对吧</w:t>
      </w:r>
      <w:r>
        <w:rPr>
          <w:rFonts w:ascii="Times New Roman" w:hAnsi="Times New Roman"/>
          <w:b w:val="false"/>
          <w:i w:val="false"/>
          <w:color w:val="000000"/>
          <w:sz w:val="22"/>
        </w:rPr>
        <w:t>里面还有党建答题这样，给你发个党建。</w:t>
      </w:r>
      <w:r>
        <w:rPr>
          <w:rFonts w:ascii="Times New Roman" w:hAnsi="Times New Roman"/>
          <w:b w:val="false"/>
          <w:i w:val="false"/>
          <w:color w:val="000000"/>
          <w:sz w:val="22"/>
        </w:rPr>
        <w:t>对。</w:t>
      </w:r>
      <w:r>
        <w:rPr>
          <w:rFonts w:ascii="Times New Roman" w:hAnsi="Times New Roman"/>
          <w:b w:val="false"/>
          <w:i w:val="false"/>
          <w:color w:val="000000"/>
          <w:sz w:val="22"/>
        </w:rPr>
        <w:t>加个党建。</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原来</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知识问答也对，我们今天去看软件的党员宇宙。</w:t>
      </w:r>
      <w:r>
        <w:rPr>
          <w:rFonts w:ascii="Times New Roman" w:hAnsi="Times New Roman"/>
          <w:b w:val="false"/>
          <w:i w:val="false"/>
          <w:color w:val="000000"/>
          <w:sz w:val="22"/>
        </w:rPr>
        <w:t>对</w:t>
      </w:r>
      <w:r>
        <w:rPr>
          <w:rFonts w:ascii="Times New Roman" w:hAnsi="Times New Roman"/>
          <w:b w:val="false"/>
          <w:i w:val="false"/>
          <w:color w:val="000000"/>
          <w:sz w:val="22"/>
        </w:rPr>
        <w:t>对</w:t>
      </w:r>
      <w:r>
        <w:rPr>
          <w:rFonts w:ascii="Times New Roman" w:hAnsi="Times New Roman"/>
          <w:b w:val="false"/>
          <w:i w:val="false"/>
          <w:color w:val="000000"/>
          <w:sz w:val="22"/>
        </w:rPr>
        <w:t>对，他</w:t>
      </w:r>
      <w:r>
        <w:rPr>
          <w:rFonts w:ascii="Times New Roman" w:hAnsi="Times New Roman"/>
          <w:b w:val="false"/>
          <w:i w:val="false"/>
          <w:color w:val="000000"/>
          <w:sz w:val="22"/>
        </w:rPr>
        <w:t>就是</w:t>
      </w:r>
      <w:r>
        <w:rPr>
          <w:rFonts w:ascii="Times New Roman" w:hAnsi="Times New Roman"/>
          <w:b w:val="false"/>
          <w:i w:val="false"/>
          <w:color w:val="000000"/>
          <w:sz w:val="22"/>
        </w:rPr>
        <w:t>把党建</w:t>
      </w:r>
      <w:r>
        <w:rPr>
          <w:rFonts w:ascii="Times New Roman" w:hAnsi="Times New Roman"/>
          <w:b w:val="false"/>
          <w:i w:val="false"/>
          <w:color w:val="000000"/>
          <w:sz w:val="22"/>
        </w:rPr>
        <w:t>就是</w:t>
      </w:r>
      <w:r>
        <w:rPr>
          <w:rFonts w:ascii="Times New Roman" w:hAnsi="Times New Roman"/>
          <w:b w:val="false"/>
          <w:i w:val="false"/>
          <w:color w:val="000000"/>
          <w:sz w:val="22"/>
        </w:rPr>
        <w:t>在</w:t>
      </w:r>
      <w:r>
        <w:rPr>
          <w:rFonts w:ascii="Times New Roman" w:hAnsi="Times New Roman"/>
          <w:b w:val="false"/>
          <w:i w:val="false"/>
          <w:color w:val="000000"/>
          <w:sz w:val="22"/>
        </w:rPr>
        <w:t>那个</w:t>
      </w:r>
      <w:r>
        <w:rPr>
          <w:rFonts w:ascii="Times New Roman" w:hAnsi="Times New Roman"/>
          <w:b w:val="false"/>
          <w:i w:val="false"/>
          <w:color w:val="000000"/>
          <w:sz w:val="22"/>
        </w:rPr>
        <w:t>就是</w:t>
      </w:r>
      <w:r>
        <w:rPr>
          <w:rFonts w:ascii="Times New Roman" w:hAnsi="Times New Roman"/>
          <w:b w:val="false"/>
          <w:i w:val="false"/>
          <w:color w:val="000000"/>
          <w:sz w:val="22"/>
        </w:rPr>
        <w:t>你自己</w:t>
      </w:r>
      <w:r>
        <w:rPr>
          <w:rFonts w:ascii="Times New Roman" w:hAnsi="Times New Roman"/>
          <w:b w:val="false"/>
          <w:i w:val="false"/>
          <w:color w:val="000000"/>
          <w:sz w:val="22"/>
        </w:rPr>
        <w:t>就是</w:t>
      </w:r>
      <w:r>
        <w:rPr>
          <w:rFonts w:ascii="Times New Roman" w:hAnsi="Times New Roman"/>
          <w:b w:val="false"/>
          <w:i w:val="false"/>
          <w:color w:val="000000"/>
          <w:sz w:val="22"/>
        </w:rPr>
        <w:t>答回答那些问题，用你的体感交互，</w:t>
      </w:r>
      <w:r>
        <w:rPr>
          <w:rFonts w:ascii="Times New Roman" w:hAnsi="Times New Roman"/>
          <w:b w:val="false"/>
          <w:i w:val="false"/>
          <w:color w:val="000000"/>
          <w:sz w:val="22"/>
        </w:rPr>
        <w:t>然后</w:t>
      </w:r>
      <w:r>
        <w:rPr>
          <w:rFonts w:ascii="Times New Roman" w:hAnsi="Times New Roman"/>
          <w:b w:val="false"/>
          <w:i w:val="false"/>
          <w:color w:val="000000"/>
          <w:sz w:val="22"/>
        </w:rPr>
        <w:t>也可以看翻开看怎么党史的书之类的，</w:t>
      </w:r>
      <w:r>
        <w:rPr>
          <w:rFonts w:ascii="Times New Roman" w:hAnsi="Times New Roman"/>
          <w:b w:val="false"/>
          <w:i w:val="false"/>
          <w:color w:val="000000"/>
          <w:sz w:val="22"/>
        </w:rPr>
        <w:t>哦</w:t>
      </w:r>
      <w:r>
        <w:rPr>
          <w:rFonts w:ascii="Times New Roman" w:hAnsi="Times New Roman"/>
          <w:b w:val="false"/>
          <w:i w:val="false"/>
          <w:color w:val="000000"/>
          <w:sz w:val="22"/>
        </w:rPr>
        <w:t>就是</w:t>
      </w:r>
      <w:r>
        <w:rPr>
          <w:rFonts w:ascii="Times New Roman" w:hAnsi="Times New Roman"/>
          <w:b w:val="false"/>
          <w:i w:val="false"/>
          <w:color w:val="000000"/>
          <w:sz w:val="22"/>
        </w:rPr>
        <w:t>还有</w:t>
      </w:r>
      <w:r>
        <w:rPr>
          <w:rFonts w:ascii="Times New Roman" w:hAnsi="Times New Roman"/>
          <w:b w:val="false"/>
          <w:i w:val="false"/>
          <w:color w:val="000000"/>
          <w:sz w:val="22"/>
        </w:rPr>
        <w:t>还有井冈山。</w:t>
      </w:r>
      <w:r>
        <w:rPr>
          <w:rFonts w:ascii="Times New Roman" w:hAnsi="Times New Roman"/>
          <w:b w:val="false"/>
          <w:i w:val="false"/>
          <w:color w:val="000000"/>
          <w:sz w:val="22"/>
        </w:rPr>
        <w:t>对。</w:t>
      </w:r>
      <w:r>
        <w:rPr>
          <w:rFonts w:ascii="Times New Roman" w:hAnsi="Times New Roman"/>
          <w:b w:val="false"/>
          <w:i w:val="false"/>
          <w:color w:val="000000"/>
          <w:sz w:val="22"/>
        </w:rPr>
        <w:t>也可以让你在跟进在井冈山上拍照。</w:t>
      </w:r>
      <w:r>
        <w:rPr>
          <w:rFonts w:ascii="Times New Roman" w:hAnsi="Times New Roman"/>
          <w:b w:val="false"/>
          <w:i w:val="false"/>
          <w:color w:val="000000"/>
          <w:sz w:val="22"/>
        </w:rPr>
        <w:t>对冲这可以有的是如果需要</w:t>
      </w:r>
      <w:r>
        <w:rPr>
          <w:rFonts w:ascii="Times New Roman" w:hAnsi="Times New Roman"/>
          <w:b w:val="false"/>
          <w:i w:val="false"/>
          <w:color w:val="000000"/>
          <w:sz w:val="22"/>
        </w:rPr>
        <w:t>这个</w:t>
      </w:r>
      <w:r>
        <w:rPr>
          <w:rFonts w:ascii="Times New Roman" w:hAnsi="Times New Roman"/>
          <w:b w:val="false"/>
          <w:i w:val="false"/>
          <w:color w:val="000000"/>
          <w:sz w:val="22"/>
        </w:rPr>
        <w:t>党建，</w:t>
      </w:r>
      <w:r>
        <w:rPr>
          <w:rFonts w:ascii="Times New Roman" w:hAnsi="Times New Roman"/>
          <w:b w:val="false"/>
          <w:i w:val="false"/>
          <w:color w:val="000000"/>
          <w:sz w:val="22"/>
        </w:rPr>
        <w:t>嗯</w:t>
      </w:r>
      <w:r>
        <w:rPr>
          <w:rFonts w:ascii="Times New Roman" w:hAnsi="Times New Roman"/>
          <w:b w:val="false"/>
          <w:i w:val="false"/>
          <w:color w:val="000000"/>
          <w:sz w:val="22"/>
        </w:rPr>
        <w:t>唉</w:t>
      </w:r>
      <w:r>
        <w:rPr>
          <w:rFonts w:ascii="Times New Roman" w:hAnsi="Times New Roman"/>
          <w:b w:val="false"/>
          <w:i w:val="false"/>
          <w:color w:val="000000"/>
          <w:sz w:val="22"/>
        </w:rPr>
        <w:t>还有</w:t>
      </w:r>
      <w:r>
        <w:rPr>
          <w:rFonts w:ascii="Times New Roman" w:hAnsi="Times New Roman"/>
          <w:b w:val="false"/>
          <w:i w:val="false"/>
          <w:color w:val="000000"/>
          <w:sz w:val="22"/>
        </w:rPr>
        <w:t>什么</w:t>
      </w:r>
      <w:r>
        <w:rPr>
          <w:rFonts w:ascii="Times New Roman" w:hAnsi="Times New Roman"/>
          <w:b w:val="false"/>
          <w:i w:val="false"/>
          <w:color w:val="000000"/>
          <w:sz w:val="22"/>
        </w:rPr>
        <w:t>水一下</w:t>
      </w:r>
      <w:r>
        <w:rPr>
          <w:rFonts w:ascii="Times New Roman" w:hAnsi="Times New Roman"/>
          <w:b w:val="false"/>
          <w:i w:val="false"/>
          <w:color w:val="000000"/>
          <w:sz w:val="22"/>
        </w:rPr>
        <w:t>啊</w:t>
      </w:r>
      <w:r>
        <w:rPr>
          <w:rFonts w:ascii="Times New Roman" w:hAnsi="Times New Roman"/>
          <w:b w:val="false"/>
          <w:i w:val="false"/>
          <w:color w:val="000000"/>
          <w:sz w:val="22"/>
        </w:rPr>
        <w:t>第一个评论，一、二、三四、四。</w:t>
      </w:r>
      <w:r>
        <w:rPr>
          <w:rFonts w:ascii="Times New Roman" w:hAnsi="Times New Roman"/>
          <w:b w:val="false"/>
          <w:i w:val="false"/>
          <w:color w:val="000000"/>
          <w:sz w:val="22"/>
        </w:rPr>
        <w:t>思必驰给不给他报？问都问他。</w:t>
      </w:r>
      <w:r>
        <w:rPr>
          <w:rFonts w:ascii="Times New Roman" w:hAnsi="Times New Roman"/>
          <w:b w:val="false"/>
          <w:i w:val="false"/>
          <w:color w:val="000000"/>
          <w:sz w:val="22"/>
        </w:rPr>
        <w:t>亲。</w:t>
      </w:r>
      <w:r>
        <w:rPr>
          <w:rFonts w:ascii="Times New Roman" w:hAnsi="Times New Roman"/>
          <w:b w:val="false"/>
          <w:i w:val="false"/>
          <w:color w:val="000000"/>
          <w:sz w:val="22"/>
        </w:rPr>
        <w:t>还有一个吧？思必驰。</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思必驰就是办公场景，就会把书就简单的语音交互，就可以形成一个</w:t>
      </w:r>
      <w:r>
        <w:rPr>
          <w:rFonts w:ascii="Times New Roman" w:hAnsi="Times New Roman"/>
          <w:b w:val="false"/>
          <w:i w:val="false"/>
          <w:color w:val="000000"/>
          <w:sz w:val="22"/>
        </w:rPr>
        <w:t>那个</w:t>
      </w:r>
      <w:r>
        <w:rPr>
          <w:rFonts w:ascii="Times New Roman" w:hAnsi="Times New Roman"/>
          <w:b w:val="false"/>
          <w:i w:val="false"/>
          <w:color w:val="000000"/>
          <w:sz w:val="22"/>
        </w:rPr>
        <w:t>叫教育</w:t>
      </w:r>
      <w:r>
        <w:rPr>
          <w:rFonts w:ascii="Times New Roman" w:hAnsi="Times New Roman"/>
          <w:b w:val="false"/>
          <w:i w:val="false"/>
          <w:color w:val="000000"/>
          <w:sz w:val="22"/>
        </w:rPr>
        <w:t>吗</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数字化升级。</w:t>
      </w:r>
      <w:r>
        <w:rPr>
          <w:rFonts w:ascii="Times New Roman" w:hAnsi="Times New Roman"/>
          <w:b w:val="false"/>
          <w:i w:val="false"/>
          <w:color w:val="000000"/>
          <w:sz w:val="22"/>
        </w:rPr>
        <w:t>就相当于我们刚才讲的内容，它就会致癌，心情有个会议纪要出来，所以没有什么来干嘛。</w:t>
      </w:r>
      <w:r>
        <w:rPr>
          <w:rFonts w:ascii="Times New Roman" w:hAnsi="Times New Roman"/>
          <w:b w:val="false"/>
          <w:i w:val="false"/>
          <w:color w:val="000000"/>
          <w:sz w:val="22"/>
        </w:rPr>
        <w:t>我刚刚就在那也是个小交互的东西是吗？</w:t>
      </w:r>
      <w:r>
        <w:rPr>
          <w:rFonts w:ascii="Times New Roman" w:hAnsi="Times New Roman"/>
          <w:b w:val="false"/>
          <w:i w:val="false"/>
          <w:color w:val="000000"/>
          <w:sz w:val="22"/>
        </w:rPr>
        <w:t>就是</w:t>
      </w:r>
      <w:r>
        <w:rPr>
          <w:rFonts w:ascii="Times New Roman" w:hAnsi="Times New Roman"/>
          <w:b w:val="false"/>
          <w:i w:val="false"/>
          <w:color w:val="000000"/>
          <w:sz w:val="22"/>
        </w:rPr>
        <w:t>讲它就会生成一堆你们刚刚讲的话都在激励中。</w:t>
      </w:r>
      <w:r>
        <w:rPr>
          <w:rFonts w:ascii="Times New Roman" w:hAnsi="Times New Roman"/>
          <w:b w:val="false"/>
          <w:i w:val="false"/>
          <w:color w:val="000000"/>
          <w:sz w:val="22"/>
        </w:rPr>
        <w:t>死去率高不高</w:t>
      </w:r>
      <w:r>
        <w:rPr>
          <w:rFonts w:ascii="Times New Roman" w:hAnsi="Times New Roman"/>
          <w:b w:val="false"/>
          <w:i w:val="false"/>
          <w:color w:val="000000"/>
          <w:sz w:val="22"/>
        </w:rPr>
        <w:t>啊</w:t>
      </w:r>
      <w:r>
        <w:rPr>
          <w:rFonts w:ascii="Times New Roman" w:hAnsi="Times New Roman"/>
          <w:b w:val="false"/>
          <w:i w:val="false"/>
          <w:color w:val="000000"/>
          <w:sz w:val="22"/>
        </w:rPr>
        <w:t>就会有一些时间，必须我们直接用</w:t>
      </w:r>
      <w:r>
        <w:rPr>
          <w:rFonts w:ascii="Times New Roman" w:hAnsi="Times New Roman"/>
          <w:b w:val="false"/>
          <w:i w:val="false"/>
          <w:color w:val="000000"/>
          <w:sz w:val="22"/>
        </w:rPr>
        <w:t>那个</w:t>
      </w:r>
      <w:r>
        <w:rPr>
          <w:rFonts w:ascii="Times New Roman" w:hAnsi="Times New Roman"/>
          <w:b w:val="false"/>
          <w:i w:val="false"/>
          <w:color w:val="000000"/>
          <w:sz w:val="22"/>
        </w:rPr>
        <w:t>隐藏的比谁都好缘分。</w:t>
      </w:r>
      <w:r>
        <w:rPr>
          <w:rFonts w:ascii="Times New Roman" w:hAnsi="Times New Roman"/>
          <w:b w:val="false"/>
          <w:i w:val="false"/>
          <w:color w:val="000000"/>
          <w:sz w:val="22"/>
        </w:rPr>
        <w:t>贵。</w:t>
      </w:r>
      <w:r>
        <w:rPr>
          <w:rFonts w:ascii="Times New Roman" w:hAnsi="Times New Roman"/>
          <w:b w:val="false"/>
          <w:i w:val="false"/>
          <w:color w:val="000000"/>
          <w:sz w:val="22"/>
        </w:rPr>
        <w:t>呀</w:t>
      </w:r>
      <w:r>
        <w:rPr>
          <w:rFonts w:ascii="Times New Roman" w:hAnsi="Times New Roman"/>
          <w:b w:val="false"/>
          <w:i w:val="false"/>
          <w:color w:val="000000"/>
          <w:sz w:val="22"/>
        </w:rPr>
        <w:t>这个才几百块钱。</w:t>
      </w:r>
      <w:r>
        <w:rPr>
          <w:rFonts w:ascii="Times New Roman" w:hAnsi="Times New Roman"/>
          <w:b w:val="false"/>
          <w:i w:val="false"/>
          <w:color w:val="000000"/>
          <w:sz w:val="22"/>
        </w:rPr>
        <w:t>而他们</w:t>
      </w:r>
      <w:r>
        <w:rPr>
          <w:rFonts w:ascii="Times New Roman" w:hAnsi="Times New Roman"/>
          <w:b w:val="false"/>
          <w:i w:val="false"/>
          <w:color w:val="000000"/>
          <w:sz w:val="22"/>
        </w:rPr>
        <w:t>那个</w:t>
      </w:r>
      <w:r>
        <w:rPr>
          <w:rFonts w:ascii="Times New Roman" w:hAnsi="Times New Roman"/>
          <w:b w:val="false"/>
          <w:i w:val="false"/>
          <w:color w:val="000000"/>
          <w:sz w:val="22"/>
        </w:rPr>
        <w:t>618发行了一个1000多块钱的，叫M 六就是M4。</w:t>
      </w:r>
      <w:r>
        <w:rPr>
          <w:rFonts w:ascii="Times New Roman" w:hAnsi="Times New Roman"/>
          <w:b w:val="false"/>
          <w:i w:val="false"/>
          <w:color w:val="000000"/>
          <w:sz w:val="22"/>
        </w:rPr>
        <w:t>那时候看看白是什么？写那个商城第一款</w:t>
      </w:r>
      <w:r>
        <w:rPr>
          <w:rFonts w:ascii="Times New Roman" w:hAnsi="Times New Roman"/>
          <w:b w:val="false"/>
          <w:i w:val="false"/>
          <w:color w:val="000000"/>
          <w:sz w:val="22"/>
        </w:rPr>
        <w:t>那个</w:t>
      </w:r>
      <w:r>
        <w:rPr>
          <w:rFonts w:ascii="Times New Roman" w:hAnsi="Times New Roman"/>
          <w:b w:val="false"/>
          <w:i w:val="false"/>
          <w:color w:val="000000"/>
          <w:sz w:val="22"/>
        </w:rPr>
        <w:t>叫象棋机器人，很厉害，放弃。</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下下棋</w:t>
      </w:r>
      <w:r>
        <w:rPr>
          <w:rFonts w:ascii="Times New Roman" w:hAnsi="Times New Roman"/>
          <w:b w:val="false"/>
          <w:i w:val="false"/>
          <w:color w:val="000000"/>
          <w:sz w:val="22"/>
        </w:rPr>
        <w:t>呢</w:t>
      </w:r>
      <w:r>
        <w:rPr>
          <w:rFonts w:ascii="Times New Roman" w:hAnsi="Times New Roman"/>
          <w:b w:val="false"/>
          <w:i w:val="false"/>
          <w:color w:val="000000"/>
          <w:sz w:val="22"/>
        </w:rPr>
        <w:t>还是真的是有棋盘。</w:t>
      </w:r>
      <w:r>
        <w:rPr>
          <w:rFonts w:ascii="Times New Roman" w:hAnsi="Times New Roman"/>
          <w:b w:val="false"/>
          <w:i w:val="false"/>
          <w:color w:val="000000"/>
          <w:sz w:val="22"/>
        </w:rPr>
        <w:t>然后</w:t>
      </w:r>
      <w:r>
        <w:rPr>
          <w:rFonts w:ascii="Times New Roman" w:hAnsi="Times New Roman"/>
          <w:b w:val="false"/>
          <w:i w:val="false"/>
          <w:color w:val="000000"/>
          <w:sz w:val="22"/>
        </w:rPr>
        <w:t>呃</w:t>
      </w:r>
      <w:r>
        <w:rPr>
          <w:rFonts w:ascii="Times New Roman" w:hAnsi="Times New Roman"/>
          <w:b w:val="false"/>
          <w:i w:val="false"/>
          <w:color w:val="000000"/>
          <w:sz w:val="22"/>
        </w:rPr>
        <w:t>你自己控制一边，另一边就是一个机器人，它可以它可以拿到这个奇人往哪里走。</w:t>
      </w:r>
      <w:r>
        <w:rPr>
          <w:rFonts w:ascii="Times New Roman" w:hAnsi="Times New Roman"/>
          <w:b w:val="false"/>
          <w:i w:val="false"/>
          <w:color w:val="000000"/>
          <w:sz w:val="22"/>
        </w:rPr>
        <w:t>而且它的水平达到至少达到腾讯的、QQ 游戏的业余的八级，产业与发行的就一般人都下不过糖。</w:t>
      </w:r>
      <w:r>
        <w:rPr>
          <w:rFonts w:ascii="Times New Roman" w:hAnsi="Times New Roman"/>
          <w:b w:val="false"/>
          <w:i w:val="false"/>
          <w:color w:val="000000"/>
          <w:sz w:val="22"/>
        </w:rPr>
        <w:t>嗯</w:t>
      </w:r>
      <w:r>
        <w:rPr>
          <w:rFonts w:ascii="Times New Roman" w:hAnsi="Times New Roman"/>
          <w:b w:val="false"/>
          <w:i w:val="false"/>
          <w:color w:val="000000"/>
          <w:sz w:val="22"/>
        </w:rPr>
        <w:t>那个老人家可能不去找签约，他，因为他把</w:t>
      </w:r>
      <w:r>
        <w:rPr>
          <w:rFonts w:ascii="Times New Roman" w:hAnsi="Times New Roman"/>
          <w:b w:val="false"/>
          <w:i w:val="false"/>
          <w:color w:val="000000"/>
          <w:sz w:val="22"/>
        </w:rPr>
        <w:t>那个</w:t>
      </w:r>
      <w:r>
        <w:rPr>
          <w:rFonts w:ascii="Times New Roman" w:hAnsi="Times New Roman"/>
          <w:b w:val="false"/>
          <w:i w:val="false"/>
          <w:color w:val="000000"/>
          <w:sz w:val="22"/>
        </w:rPr>
        <w:t>小</w:t>
      </w:r>
      <w:r>
        <w:rPr>
          <w:rFonts w:ascii="Times New Roman" w:hAnsi="Times New Roman"/>
          <w:b w:val="false"/>
          <w:i w:val="false"/>
          <w:color w:val="000000"/>
          <w:sz w:val="22"/>
        </w:rPr>
        <w:t>大量的食谱都装进去，</w:t>
      </w:r>
      <w:r>
        <w:rPr>
          <w:rFonts w:ascii="Times New Roman" w:hAnsi="Times New Roman"/>
          <w:b w:val="false"/>
          <w:i w:val="false"/>
          <w:color w:val="000000"/>
          <w:sz w:val="22"/>
        </w:rPr>
        <w:t>然后</w:t>
      </w:r>
      <w:r>
        <w:rPr>
          <w:rFonts w:ascii="Times New Roman" w:hAnsi="Times New Roman"/>
          <w:b w:val="false"/>
          <w:i w:val="false"/>
          <w:color w:val="000000"/>
          <w:sz w:val="22"/>
        </w:rPr>
        <w:t>它背后有一个</w:t>
      </w:r>
      <w:r>
        <w:rPr>
          <w:rFonts w:ascii="Times New Roman" w:hAnsi="Times New Roman"/>
          <w:b w:val="false"/>
          <w:i w:val="false"/>
          <w:color w:val="000000"/>
          <w:sz w:val="22"/>
        </w:rPr>
        <w:t>那个</w:t>
      </w:r>
      <w:r>
        <w:rPr>
          <w:rFonts w:ascii="Times New Roman" w:hAnsi="Times New Roman"/>
          <w:b w:val="false"/>
          <w:i w:val="false"/>
          <w:color w:val="000000"/>
          <w:sz w:val="22"/>
        </w:rPr>
        <w:t>叫</w:t>
      </w:r>
      <w:r>
        <w:rPr>
          <w:rFonts w:ascii="Times New Roman" w:hAnsi="Times New Roman"/>
          <w:b w:val="false"/>
          <w:i w:val="false"/>
          <w:color w:val="000000"/>
          <w:sz w:val="22"/>
        </w:rPr>
        <w:t>呃</w:t>
      </w:r>
      <w:r>
        <w:rPr>
          <w:rFonts w:ascii="Times New Roman" w:hAnsi="Times New Roman"/>
          <w:b w:val="false"/>
          <w:i w:val="false"/>
          <w:color w:val="000000"/>
          <w:sz w:val="22"/>
        </w:rPr>
        <w:t>象棋软件那个象棋软件水平本身就很高，基本上达到8-3的水平。</w:t>
      </w:r>
      <w:r>
        <w:rPr>
          <w:rFonts w:ascii="Times New Roman" w:hAnsi="Times New Roman"/>
          <w:b w:val="false"/>
          <w:i w:val="false"/>
          <w:color w:val="000000"/>
          <w:sz w:val="22"/>
        </w:rPr>
        <w:t>啊</w:t>
      </w:r>
      <w:r>
        <w:rPr>
          <w:rFonts w:ascii="Times New Roman" w:hAnsi="Times New Roman"/>
          <w:b w:val="false"/>
          <w:i w:val="false"/>
          <w:color w:val="000000"/>
          <w:sz w:val="22"/>
        </w:rPr>
        <w:t>你看我们公司应该没有人杀得过的。</w:t>
      </w:r>
      <w:r>
        <w:rPr>
          <w:rFonts w:ascii="Times New Roman" w:hAnsi="Times New Roman"/>
          <w:b w:val="false"/>
          <w:i w:val="false"/>
          <w:color w:val="000000"/>
          <w:sz w:val="22"/>
        </w:rPr>
        <w:t>美军就赶。</w:t>
      </w:r>
      <w:r>
        <w:rPr>
          <w:rFonts w:ascii="Times New Roman" w:hAnsi="Times New Roman"/>
          <w:b w:val="false"/>
          <w:i w:val="false"/>
          <w:color w:val="000000"/>
          <w:sz w:val="22"/>
        </w:rPr>
        <w:t>不，它可以调难度？</w:t>
      </w:r>
      <w:r>
        <w:rPr>
          <w:rFonts w:ascii="Times New Roman" w:hAnsi="Times New Roman"/>
          <w:b w:val="false"/>
          <w:i w:val="false"/>
          <w:color w:val="000000"/>
          <w:sz w:val="22"/>
        </w:rPr>
        <w:t>嘛</w:t>
      </w:r>
      <w:r>
        <w:rPr>
          <w:rFonts w:ascii="Times New Roman" w:hAnsi="Times New Roman"/>
          <w:b w:val="false"/>
          <w:i w:val="false"/>
          <w:color w:val="000000"/>
          <w:sz w:val="22"/>
        </w:rPr>
        <w:t>嗯</w:t>
      </w:r>
      <w:r>
        <w:rPr>
          <w:rFonts w:ascii="Times New Roman" w:hAnsi="Times New Roman"/>
          <w:b w:val="false"/>
          <w:i w:val="false"/>
          <w:color w:val="000000"/>
          <w:sz w:val="22"/>
        </w:rPr>
        <w:t>有没有掼蛋机器人？</w:t>
      </w:r>
      <w:r>
        <w:rPr>
          <w:rFonts w:ascii="Times New Roman" w:hAnsi="Times New Roman"/>
          <w:b w:val="false"/>
          <w:i w:val="false"/>
          <w:color w:val="000000"/>
          <w:sz w:val="22"/>
        </w:rPr>
        <w:t>哈哈</w:t>
      </w:r>
      <w:r>
        <w:rPr>
          <w:rFonts w:ascii="Times New Roman" w:hAnsi="Times New Roman"/>
          <w:b w:val="false"/>
          <w:i w:val="false"/>
          <w:color w:val="000000"/>
          <w:sz w:val="22"/>
        </w:rPr>
        <w:t>这个绝对是个到点就好</w:t>
      </w:r>
      <w:r>
        <w:rPr>
          <w:rFonts w:ascii="Times New Roman" w:hAnsi="Times New Roman"/>
          <w:b w:val="false"/>
          <w:i w:val="false"/>
          <w:color w:val="000000"/>
          <w:sz w:val="22"/>
        </w:rPr>
        <w:t>吧</w:t>
      </w:r>
      <w:r>
        <w:rPr>
          <w:rFonts w:ascii="Times New Roman" w:hAnsi="Times New Roman"/>
          <w:b w:val="false"/>
          <w:i w:val="false"/>
          <w:color w:val="000000"/>
          <w:sz w:val="22"/>
        </w:rPr>
        <w:t>先买一个。</w:t>
      </w:r>
      <w:r>
        <w:rPr>
          <w:rFonts w:ascii="Times New Roman" w:hAnsi="Times New Roman"/>
          <w:b w:val="false"/>
          <w:i w:val="false"/>
          <w:color w:val="000000"/>
          <w:sz w:val="22"/>
        </w:rPr>
        <w:t>买你先买一个训练业务能力掼蛋。</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但是背后</w:t>
      </w:r>
      <w:r>
        <w:rPr>
          <w:rFonts w:ascii="Times New Roman" w:hAnsi="Times New Roman"/>
          <w:b w:val="false"/>
          <w:i w:val="false"/>
          <w:color w:val="000000"/>
          <w:sz w:val="22"/>
        </w:rPr>
        <w:t>就是</w:t>
      </w:r>
      <w:r>
        <w:rPr>
          <w:rFonts w:ascii="Times New Roman" w:hAnsi="Times New Roman"/>
          <w:b w:val="false"/>
          <w:i w:val="false"/>
          <w:color w:val="000000"/>
          <w:sz w:val="22"/>
        </w:rPr>
        <w:t>他如果已经有成熟软件</w:t>
      </w:r>
      <w:r>
        <w:rPr>
          <w:rFonts w:ascii="Times New Roman" w:hAnsi="Times New Roman"/>
          <w:b w:val="false"/>
          <w:i w:val="false"/>
          <w:color w:val="000000"/>
          <w:sz w:val="22"/>
        </w:rPr>
        <w:t>的话</w:t>
      </w:r>
      <w:r>
        <w:rPr>
          <w:rFonts w:ascii="Times New Roman" w:hAnsi="Times New Roman"/>
          <w:b w:val="false"/>
          <w:i w:val="false"/>
          <w:color w:val="000000"/>
          <w:sz w:val="22"/>
        </w:rPr>
        <w:t>它只是把那个做成一种相互通知，人家总只说一下。</w:t>
      </w:r>
      <w:r>
        <w:rPr>
          <w:rFonts w:ascii="Times New Roman" w:hAnsi="Times New Roman"/>
          <w:b w:val="false"/>
          <w:i w:val="false"/>
          <w:color w:val="000000"/>
          <w:sz w:val="22"/>
        </w:rPr>
        <w:t>就泽云选一款产品放过来，只有两个，刚刚那一个活动档期，弄两三个换一个盒子可以装很多程序的</w:t>
      </w:r>
      <w:r>
        <w:rPr>
          <w:rFonts w:ascii="Times New Roman" w:hAnsi="Times New Roman"/>
          <w:b w:val="false"/>
          <w:i w:val="false"/>
          <w:color w:val="000000"/>
          <w:sz w:val="22"/>
        </w:rPr>
        <w:t>啊</w:t>
      </w:r>
      <w:r>
        <w:rPr>
          <w:rFonts w:ascii="Times New Roman" w:hAnsi="Times New Roman"/>
          <w:b w:val="false"/>
          <w:i w:val="false"/>
          <w:color w:val="000000"/>
          <w:sz w:val="22"/>
        </w:rPr>
        <w:t>我们就可以自己，我们就看看来的是什么，客户就给他调什么样的东西出来。</w:t>
      </w:r>
      <w:r>
        <w:rPr>
          <w:rFonts w:ascii="Times New Roman" w:hAnsi="Times New Roman"/>
          <w:b w:val="false"/>
          <w:i w:val="false"/>
          <w:color w:val="000000"/>
          <w:sz w:val="22"/>
        </w:rPr>
        <w:t>你跟他说给他做个</w:t>
      </w:r>
      <w:r>
        <w:rPr>
          <w:rFonts w:ascii="Times New Roman" w:hAnsi="Times New Roman"/>
          <w:b w:val="false"/>
          <w:i w:val="false"/>
          <w:color w:val="000000"/>
          <w:sz w:val="22"/>
        </w:rPr>
        <w:t>那个</w:t>
      </w:r>
      <w:r>
        <w:rPr>
          <w:rFonts w:ascii="Times New Roman" w:hAnsi="Times New Roman"/>
          <w:b w:val="false"/>
          <w:i w:val="false"/>
          <w:color w:val="000000"/>
          <w:sz w:val="22"/>
        </w:rPr>
        <w:t>叫品牌展示，</w:t>
      </w:r>
      <w:r>
        <w:rPr>
          <w:rFonts w:ascii="Times New Roman" w:hAnsi="Times New Roman"/>
          <w:b w:val="false"/>
          <w:i w:val="false"/>
          <w:color w:val="000000"/>
          <w:sz w:val="22"/>
        </w:rPr>
        <w:t>啊</w:t>
      </w:r>
      <w:r>
        <w:rPr>
          <w:rFonts w:ascii="Times New Roman" w:hAnsi="Times New Roman"/>
          <w:b w:val="false"/>
          <w:i w:val="false"/>
          <w:color w:val="000000"/>
          <w:sz w:val="22"/>
        </w:rPr>
        <w:t>让他们谈，可能还太低。</w:t>
      </w:r>
      <w:r>
        <w:rPr>
          <w:rFonts w:ascii="Times New Roman" w:hAnsi="Times New Roman"/>
          <w:b w:val="false"/>
          <w:i w:val="false"/>
          <w:color w:val="000000"/>
          <w:sz w:val="22"/>
        </w:rPr>
        <w:t>了大家都不大信步走。</w:t>
      </w:r>
      <w:r>
        <w:rPr>
          <w:rFonts w:ascii="Times New Roman" w:hAnsi="Times New Roman"/>
          <w:b w:val="false"/>
          <w:i w:val="false"/>
          <w:color w:val="000000"/>
          <w:sz w:val="22"/>
        </w:rPr>
        <w:t>在上面的我们之前还跟新华、深化货币很便宜的估计今天一定早点不想只卖一个黑粉，笑记不住。</w:t>
      </w:r>
      <w:r>
        <w:rPr>
          <w:rFonts w:ascii="Times New Roman" w:hAnsi="Times New Roman"/>
          <w:b w:val="false"/>
          <w:i w:val="false"/>
          <w:color w:val="000000"/>
          <w:sz w:val="22"/>
        </w:rPr>
        <w:t>大家挺爱体验你每次爱好者什么东西。</w:t>
      </w:r>
      <w:r>
        <w:rPr>
          <w:rFonts w:ascii="Times New Roman" w:hAnsi="Times New Roman"/>
          <w:b w:val="false"/>
          <w:i w:val="false"/>
          <w:color w:val="000000"/>
          <w:sz w:val="22"/>
        </w:rPr>
        <w:t>明星大早点。</w:t>
      </w:r>
      <w:r>
        <w:rPr>
          <w:rFonts w:ascii="Times New Roman" w:hAnsi="Times New Roman"/>
          <w:b w:val="false"/>
          <w:i w:val="false"/>
          <w:color w:val="000000"/>
          <w:sz w:val="22"/>
        </w:rPr>
        <w:t>跟谁哪个明星比较像的？隐性大壮里</w:t>
      </w:r>
      <w:r>
        <w:rPr>
          <w:rFonts w:ascii="Times New Roman" w:hAnsi="Times New Roman"/>
          <w:b w:val="false"/>
          <w:i w:val="false"/>
          <w:color w:val="000000"/>
          <w:sz w:val="22"/>
        </w:rPr>
        <w:t>那个</w:t>
      </w:r>
      <w:r>
        <w:rPr>
          <w:rFonts w:ascii="Times New Roman" w:hAnsi="Times New Roman"/>
          <w:b w:val="false"/>
          <w:i w:val="false"/>
          <w:color w:val="000000"/>
          <w:sz w:val="22"/>
        </w:rPr>
        <w:t>支撑不了的那个系统是别人的，后来更新不了了，那个团队都不知道去哪，还是我们自研的是吧？但是</w:t>
      </w:r>
      <w:r>
        <w:rPr>
          <w:rFonts w:ascii="Times New Roman" w:hAnsi="Times New Roman"/>
          <w:b w:val="false"/>
          <w:i w:val="false"/>
          <w:color w:val="000000"/>
          <w:sz w:val="22"/>
        </w:rPr>
        <w:t>就是</w:t>
      </w:r>
      <w:r>
        <w:rPr>
          <w:rFonts w:ascii="Times New Roman" w:hAnsi="Times New Roman"/>
          <w:b w:val="false"/>
          <w:i w:val="false"/>
          <w:color w:val="000000"/>
          <w:sz w:val="22"/>
        </w:rPr>
        <w:t>集成了好几个的由我们自己的算法也有云成本也要切，结构化也有些是以前还挺有茶园宇宙的玩意，按你自己协议沙园丢了这个地方，这里就是写未来不敢干嘛不讲云雨之后刚才我讲的那个逻辑，要放到那个到时候讲这里面去，就原宇宙不是说你这里看到个电脑，你在</w:t>
      </w:r>
      <w:r>
        <w:rPr>
          <w:rFonts w:ascii="Times New Roman" w:hAnsi="Times New Roman"/>
          <w:b w:val="false"/>
          <w:i w:val="false"/>
          <w:color w:val="000000"/>
          <w:sz w:val="22"/>
        </w:rPr>
        <w:t>那个</w:t>
      </w:r>
      <w:r>
        <w:rPr>
          <w:rFonts w:ascii="Times New Roman" w:hAnsi="Times New Roman"/>
          <w:b w:val="false"/>
          <w:i w:val="false"/>
          <w:color w:val="000000"/>
          <w:sz w:val="22"/>
        </w:rPr>
        <w:t>云宇宙世界里面一定要做成电脑的样子和视觉不一定</w:t>
      </w:r>
      <w:r>
        <w:rPr>
          <w:rFonts w:ascii="Times New Roman" w:hAnsi="Times New Roman"/>
          <w:b w:val="false"/>
          <w:i w:val="false"/>
          <w:color w:val="000000"/>
          <w:sz w:val="22"/>
        </w:rPr>
        <w:t>那</w:t>
      </w:r>
      <w:r>
        <w:rPr>
          <w:rFonts w:ascii="Times New Roman" w:hAnsi="Times New Roman"/>
          <w:b w:val="false"/>
          <w:i w:val="false"/>
          <w:color w:val="000000"/>
          <w:sz w:val="22"/>
        </w:rPr>
        <w:t>这样</w:t>
      </w:r>
      <w:r>
        <w:rPr>
          <w:rFonts w:ascii="Times New Roman" w:hAnsi="Times New Roman"/>
          <w:b w:val="false"/>
          <w:i w:val="false"/>
          <w:color w:val="000000"/>
          <w:sz w:val="22"/>
        </w:rPr>
        <w:t>的话</w:t>
      </w:r>
      <w:r>
        <w:rPr>
          <w:rFonts w:ascii="Times New Roman" w:hAnsi="Times New Roman"/>
          <w:b w:val="false"/>
          <w:i w:val="false"/>
          <w:color w:val="000000"/>
          <w:sz w:val="22"/>
        </w:rPr>
        <w:t>你车里放的你不是那种视觉感。</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但是它实际上是一个平行世界。</w:t>
      </w:r>
      <w:r>
        <w:rPr>
          <w:rFonts w:ascii="Times New Roman" w:hAnsi="Times New Roman"/>
          <w:b w:val="false"/>
          <w:i w:val="false"/>
          <w:color w:val="000000"/>
          <w:sz w:val="22"/>
        </w:rPr>
        <w:t>它只是把它数字化</w:t>
      </w:r>
      <w:r>
        <w:rPr>
          <w:rFonts w:ascii="Times New Roman" w:hAnsi="Times New Roman"/>
          <w:b w:val="false"/>
          <w:i w:val="false"/>
          <w:color w:val="000000"/>
          <w:sz w:val="22"/>
        </w:rPr>
        <w:t>那个</w:t>
      </w:r>
      <w:r>
        <w:rPr>
          <w:rFonts w:ascii="Times New Roman" w:hAnsi="Times New Roman"/>
          <w:b w:val="false"/>
          <w:i w:val="false"/>
          <w:color w:val="000000"/>
          <w:sz w:val="22"/>
        </w:rPr>
        <w:t>平均数。</w:t>
      </w:r>
      <w:r>
        <w:rPr>
          <w:rFonts w:ascii="Times New Roman" w:hAnsi="Times New Roman"/>
          <w:b w:val="false"/>
          <w:i w:val="false"/>
          <w:color w:val="000000"/>
          <w:sz w:val="22"/>
        </w:rPr>
        <w:t>你讲的太卷来了，这么关起门新闻没？没听明白啥意思？展厅内也可以</w:t>
      </w:r>
      <w:r>
        <w:rPr>
          <w:rFonts w:ascii="Times New Roman" w:hAnsi="Times New Roman"/>
          <w:b w:val="false"/>
          <w:i w:val="false"/>
          <w:color w:val="000000"/>
          <w:sz w:val="22"/>
        </w:rPr>
        <w:t>啊</w:t>
      </w:r>
      <w:r>
        <w:rPr>
          <w:rFonts w:ascii="Times New Roman" w:hAnsi="Times New Roman"/>
          <w:b w:val="false"/>
          <w:i w:val="false"/>
          <w:color w:val="000000"/>
          <w:sz w:val="22"/>
        </w:rPr>
        <w:t>就是虚拟。</w:t>
      </w:r>
      <w:r>
        <w:rPr>
          <w:rFonts w:ascii="Times New Roman" w:hAnsi="Times New Roman"/>
          <w:b w:val="false"/>
          <w:i w:val="false"/>
          <w:color w:val="000000"/>
          <w:sz w:val="22"/>
        </w:rPr>
        <w:t>虚拟展厅可不可以？就虚拟涨停。</w:t>
      </w:r>
      <w:r>
        <w:rPr>
          <w:rFonts w:ascii="Times New Roman" w:hAnsi="Times New Roman"/>
          <w:b w:val="false"/>
          <w:i w:val="false"/>
          <w:color w:val="000000"/>
          <w:sz w:val="22"/>
        </w:rPr>
        <w:t>啊</w:t>
      </w:r>
      <w:r>
        <w:rPr>
          <w:rFonts w:ascii="Times New Roman" w:hAnsi="Times New Roman"/>
          <w:b w:val="false"/>
          <w:i w:val="false"/>
          <w:color w:val="000000"/>
          <w:sz w:val="22"/>
        </w:rPr>
        <w:t>就是</w:t>
      </w:r>
      <w:r>
        <w:rPr>
          <w:rFonts w:ascii="Times New Roman" w:hAnsi="Times New Roman"/>
          <w:b w:val="false"/>
          <w:i w:val="false"/>
          <w:color w:val="000000"/>
          <w:sz w:val="22"/>
        </w:rPr>
        <w:t>像</w:t>
      </w:r>
      <w:r>
        <w:rPr>
          <w:rFonts w:ascii="Times New Roman" w:hAnsi="Times New Roman"/>
          <w:b w:val="false"/>
          <w:i w:val="false"/>
          <w:color w:val="000000"/>
          <w:sz w:val="22"/>
        </w:rPr>
        <w:t>就是</w:t>
      </w:r>
      <w:r>
        <w:rPr>
          <w:rFonts w:ascii="Times New Roman" w:hAnsi="Times New Roman"/>
          <w:b w:val="false"/>
          <w:i w:val="false"/>
          <w:color w:val="000000"/>
          <w:sz w:val="22"/>
        </w:rPr>
        <w:t>那种宾利展厅，有个线上展厅的感觉，有八个不知道数，完了还</w:t>
      </w:r>
      <w:r>
        <w:rPr>
          <w:rFonts w:ascii="Times New Roman" w:hAnsi="Times New Roman"/>
          <w:b w:val="false"/>
          <w:i w:val="false"/>
          <w:color w:val="000000"/>
          <w:sz w:val="22"/>
        </w:rPr>
        <w:t>差</w:t>
      </w:r>
      <w:r>
        <w:rPr>
          <w:rFonts w:ascii="Times New Roman" w:hAnsi="Times New Roman"/>
          <w:b w:val="false"/>
          <w:i w:val="false"/>
          <w:color w:val="000000"/>
          <w:sz w:val="22"/>
        </w:rPr>
        <w:t>一个还差一个。</w:t>
      </w:r>
      <w:r>
        <w:rPr>
          <w:rFonts w:ascii="Times New Roman" w:hAnsi="Times New Roman"/>
          <w:b w:val="false"/>
          <w:i w:val="false"/>
          <w:color w:val="000000"/>
          <w:sz w:val="22"/>
        </w:rPr>
        <w:t>还有些什么东西呢还有什么生态？奇瑞班有啥？人家是搞一个吗？</w:t>
      </w:r>
      <w:r>
        <w:rPr>
          <w:rFonts w:ascii="Times New Roman" w:hAnsi="Times New Roman"/>
          <w:b w:val="false"/>
          <w:i w:val="false"/>
          <w:color w:val="000000"/>
          <w:sz w:val="22"/>
        </w:rPr>
        <w:t>那个</w:t>
      </w:r>
      <w:r>
        <w:rPr>
          <w:rFonts w:ascii="Times New Roman" w:hAnsi="Times New Roman"/>
          <w:b w:val="false"/>
          <w:i w:val="false"/>
          <w:color w:val="000000"/>
          <w:sz w:val="22"/>
        </w:rPr>
        <w:t>百度说它有个度小。</w:t>
      </w:r>
      <w:r>
        <w:rPr>
          <w:rFonts w:ascii="Times New Roman" w:hAnsi="Times New Roman"/>
          <w:b w:val="false"/>
          <w:i w:val="false"/>
          <w:color w:val="000000"/>
          <w:sz w:val="22"/>
        </w:rPr>
        <w:t>度小。</w:t>
      </w:r>
      <w:r>
        <w:rPr>
          <w:rFonts w:ascii="Times New Roman" w:hAnsi="Times New Roman"/>
          <w:b w:val="false"/>
          <w:i w:val="false"/>
          <w:color w:val="000000"/>
          <w:sz w:val="22"/>
        </w:rPr>
        <w:t>热点。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文苑啥也没有人员，也是视频不想要，不发也没啥，你好，美女，方伟不是带交通岛那里，圣诞节。</w:t>
      </w:r>
      <w:r>
        <w:rPr>
          <w:rFonts w:ascii="Times New Roman" w:hAnsi="Times New Roman"/>
          <w:b w:val="false"/>
          <w:i w:val="false"/>
          <w:color w:val="000000"/>
          <w:sz w:val="22"/>
        </w:rPr>
        <w:t>没啥，就是同等在公安那里。</w:t>
      </w:r>
      <w:r>
        <w:rPr>
          <w:rFonts w:ascii="Times New Roman" w:hAnsi="Times New Roman"/>
          <w:b w:val="false"/>
          <w:i w:val="false"/>
          <w:color w:val="000000"/>
          <w:sz w:val="22"/>
        </w:rPr>
        <w:t>呀</w:t>
      </w:r>
      <w:r>
        <w:rPr>
          <w:rFonts w:ascii="Times New Roman" w:hAnsi="Times New Roman"/>
          <w:b w:val="false"/>
          <w:i w:val="false"/>
          <w:color w:val="000000"/>
          <w:sz w:val="22"/>
        </w:rPr>
        <w:t>我们做那些乱七八糟的没有。</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留一个开放。</w:t>
      </w:r>
      <w:r>
        <w:rPr>
          <w:rFonts w:ascii="Times New Roman" w:hAnsi="Times New Roman"/>
          <w:b w:val="false"/>
          <w:i w:val="false"/>
          <w:color w:val="000000"/>
          <w:sz w:val="22"/>
        </w:rPr>
        <w:t>嘛</w:t>
      </w:r>
      <w:r>
        <w:rPr>
          <w:rFonts w:ascii="Times New Roman" w:hAnsi="Times New Roman"/>
          <w:b w:val="false"/>
          <w:i w:val="false"/>
          <w:color w:val="000000"/>
          <w:sz w:val="22"/>
        </w:rPr>
        <w:t>给</w:t>
      </w:r>
      <w:r>
        <w:rPr>
          <w:rFonts w:ascii="Times New Roman" w:hAnsi="Times New Roman"/>
          <w:b w:val="false"/>
          <w:i w:val="false"/>
          <w:color w:val="000000"/>
          <w:sz w:val="22"/>
        </w:rPr>
        <w:t>给一个公司</w:t>
      </w:r>
      <w:r>
        <w:rPr>
          <w:rFonts w:ascii="Times New Roman" w:hAnsi="Times New Roman"/>
          <w:b w:val="false"/>
          <w:i w:val="false"/>
          <w:color w:val="000000"/>
          <w:sz w:val="22"/>
        </w:rPr>
        <w:t>嘛</w:t>
      </w:r>
      <w:r>
        <w:rPr>
          <w:rFonts w:ascii="Times New Roman" w:hAnsi="Times New Roman"/>
          <w:b w:val="false"/>
          <w:i w:val="false"/>
          <w:color w:val="000000"/>
          <w:sz w:val="22"/>
        </w:rPr>
        <w:t>你实在不能少两个屏也行</w:t>
      </w:r>
      <w:r>
        <w:rPr>
          <w:rFonts w:ascii="Times New Roman" w:hAnsi="Times New Roman"/>
          <w:b w:val="false"/>
          <w:i w:val="false"/>
          <w:color w:val="000000"/>
          <w:sz w:val="22"/>
        </w:rPr>
        <w:t>啊</w:t>
      </w:r>
      <w:r>
        <w:rPr>
          <w:rFonts w:ascii="Times New Roman" w:hAnsi="Times New Roman"/>
          <w:b w:val="false"/>
          <w:i w:val="false"/>
          <w:color w:val="000000"/>
          <w:sz w:val="22"/>
        </w:rPr>
        <w:t>六个屏不行吗？干嘛非要</w:t>
      </w:r>
      <w:r>
        <w:rPr>
          <w:rFonts w:ascii="Times New Roman" w:hAnsi="Times New Roman"/>
          <w:b w:val="false"/>
          <w:i w:val="false"/>
          <w:color w:val="000000"/>
          <w:sz w:val="22"/>
        </w:rPr>
        <w:t>放</w:t>
      </w:r>
      <w:r>
        <w:rPr>
          <w:rFonts w:ascii="Times New Roman" w:hAnsi="Times New Roman"/>
          <w:b w:val="false"/>
          <w:i w:val="false"/>
          <w:color w:val="000000"/>
          <w:sz w:val="22"/>
        </w:rPr>
        <w:t>放那个场景好，大佬。</w:t>
      </w:r>
      <w:r>
        <w:rPr>
          <w:rFonts w:ascii="Times New Roman" w:hAnsi="Times New Roman"/>
          <w:b w:val="false"/>
          <w:i w:val="false"/>
          <w:color w:val="000000"/>
          <w:sz w:val="22"/>
        </w:rPr>
        <w:t>不要空腹八个，</w:t>
      </w:r>
      <w:r>
        <w:rPr>
          <w:rFonts w:ascii="Times New Roman" w:hAnsi="Times New Roman"/>
          <w:b w:val="false"/>
          <w:i w:val="false"/>
          <w:color w:val="000000"/>
          <w:sz w:val="22"/>
        </w:rPr>
        <w:t>那个</w:t>
      </w:r>
      <w:r>
        <w:rPr>
          <w:rFonts w:ascii="Times New Roman" w:hAnsi="Times New Roman"/>
          <w:b w:val="false"/>
          <w:i w:val="false"/>
          <w:color w:val="000000"/>
          <w:sz w:val="22"/>
        </w:rPr>
        <w:t>场景好大。</w:t>
      </w:r>
      <w:r>
        <w:rPr>
          <w:rFonts w:ascii="Times New Roman" w:hAnsi="Times New Roman"/>
          <w:b w:val="false"/>
          <w:i w:val="false"/>
          <w:color w:val="000000"/>
          <w:sz w:val="22"/>
        </w:rPr>
        <w:t>哦</w:t>
      </w:r>
      <w:r>
        <w:rPr>
          <w:rFonts w:ascii="Times New Roman" w:hAnsi="Times New Roman"/>
          <w:b w:val="false"/>
          <w:i w:val="false"/>
          <w:color w:val="000000"/>
          <w:sz w:val="22"/>
        </w:rPr>
        <w:t>我们每一个是86岁。</w:t>
      </w:r>
      <w:r>
        <w:rPr>
          <w:rFonts w:ascii="Times New Roman" w:hAnsi="Times New Roman"/>
          <w:b w:val="false"/>
          <w:i w:val="false"/>
          <w:color w:val="000000"/>
          <w:sz w:val="22"/>
        </w:rPr>
        <w:t>啦</w:t>
      </w:r>
      <w:r>
        <w:rPr>
          <w:rFonts w:ascii="Times New Roman" w:hAnsi="Times New Roman"/>
          <w:b w:val="false"/>
          <w:i w:val="false"/>
          <w:color w:val="000000"/>
          <w:sz w:val="22"/>
        </w:rPr>
        <w:t>对。</w:t>
      </w:r>
      <w:r>
        <w:rPr>
          <w:rFonts w:ascii="Times New Roman" w:hAnsi="Times New Roman"/>
          <w:b w:val="false"/>
          <w:i w:val="false"/>
          <w:color w:val="000000"/>
          <w:sz w:val="22"/>
        </w:rPr>
        <w:t>我行，</w:t>
      </w:r>
      <w:r>
        <w:rPr>
          <w:rFonts w:ascii="Times New Roman" w:hAnsi="Times New Roman"/>
          <w:b w:val="false"/>
          <w:i w:val="false"/>
          <w:color w:val="000000"/>
          <w:sz w:val="22"/>
        </w:rPr>
        <w:t>啊</w:t>
      </w:r>
      <w:r>
        <w:rPr>
          <w:rFonts w:ascii="Times New Roman" w:hAnsi="Times New Roman"/>
          <w:b w:val="false"/>
          <w:i w:val="false"/>
          <w:color w:val="000000"/>
          <w:sz w:val="22"/>
        </w:rPr>
        <w:t>你要留一个，你看现在你看现在我们1楼展厅，</w:t>
      </w:r>
      <w:r>
        <w:rPr>
          <w:rFonts w:ascii="Times New Roman" w:hAnsi="Times New Roman"/>
          <w:b w:val="false"/>
          <w:i w:val="false"/>
          <w:color w:val="000000"/>
          <w:sz w:val="22"/>
        </w:rPr>
        <w:t>啊</w:t>
      </w:r>
      <w:r>
        <w:rPr>
          <w:rFonts w:ascii="Times New Roman" w:hAnsi="Times New Roman"/>
          <w:b w:val="false"/>
          <w:i w:val="false"/>
          <w:color w:val="000000"/>
          <w:sz w:val="22"/>
        </w:rPr>
        <w:t>哪个地方停留的时间还比较多。</w:t>
      </w:r>
      <w:r>
        <w:rPr>
          <w:rFonts w:ascii="Times New Roman" w:hAnsi="Times New Roman"/>
          <w:b w:val="false"/>
          <w:i w:val="false"/>
          <w:color w:val="000000"/>
          <w:sz w:val="22"/>
        </w:rPr>
        <w:t>那个</w:t>
      </w:r>
      <w:r>
        <w:rPr>
          <w:rFonts w:ascii="Times New Roman" w:hAnsi="Times New Roman"/>
          <w:b w:val="false"/>
          <w:i w:val="false"/>
          <w:color w:val="000000"/>
          <w:sz w:val="22"/>
        </w:rPr>
        <w:t>生态圈那里喷那一张图，停留的时间还有一个放生态的。</w:t>
      </w:r>
      <w:r>
        <w:rPr>
          <w:rFonts w:ascii="Times New Roman" w:hAnsi="Times New Roman"/>
          <w:b w:val="false"/>
          <w:i w:val="false"/>
          <w:color w:val="000000"/>
          <w:sz w:val="22"/>
        </w:rPr>
        <w:t>不是我不是讲生态，我就说也不一定要比。</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我先换个，方式，不到那个地方，不要放个装饰图，有想清楚</w:t>
      </w:r>
      <w:r>
        <w:rPr>
          <w:rFonts w:ascii="Times New Roman" w:hAnsi="Times New Roman"/>
          <w:b w:val="false"/>
          <w:i w:val="false"/>
          <w:color w:val="000000"/>
          <w:sz w:val="22"/>
        </w:rPr>
        <w:t>的话</w:t>
      </w:r>
      <w:r>
        <w:rPr>
          <w:rFonts w:ascii="Times New Roman" w:hAnsi="Times New Roman"/>
          <w:b w:val="false"/>
          <w:i w:val="false"/>
          <w:color w:val="000000"/>
          <w:sz w:val="22"/>
        </w:rPr>
        <w:t>这名姓张，但是就不要固化，留点空间。</w:t>
      </w:r>
      <w:r>
        <w:rPr>
          <w:rFonts w:ascii="Times New Roman" w:hAnsi="Times New Roman"/>
          <w:b w:val="false"/>
          <w:i w:val="false"/>
          <w:color w:val="000000"/>
          <w:sz w:val="22"/>
        </w:rPr>
        <w:t>电视在那个地方，是非技术的地方，整个展厅里跟技术无关的支出来一套，那是条产业链的。</w:t>
      </w:r>
      <w:r>
        <w:rPr>
          <w:rFonts w:ascii="Times New Roman" w:hAnsi="Times New Roman"/>
          <w:b w:val="false"/>
          <w:i w:val="false"/>
          <w:color w:val="000000"/>
          <w:sz w:val="22"/>
        </w:rPr>
        <w:t>1年。</w:t>
      </w:r>
      <w:r>
        <w:rPr>
          <w:rFonts w:ascii="Times New Roman" w:hAnsi="Times New Roman"/>
          <w:b w:val="false"/>
          <w:i w:val="false"/>
          <w:color w:val="000000"/>
          <w:sz w:val="22"/>
        </w:rPr>
        <w:t>咯</w:t>
      </w:r>
      <w:r>
        <w:rPr>
          <w:rFonts w:ascii="Times New Roman" w:hAnsi="Times New Roman"/>
          <w:b w:val="false"/>
          <w:i w:val="false"/>
          <w:color w:val="000000"/>
          <w:sz w:val="22"/>
        </w:rPr>
        <w:t>好，开了。</w:t>
      </w:r>
      <w:r>
        <w:rPr>
          <w:rFonts w:ascii="Times New Roman" w:hAnsi="Times New Roman"/>
          <w:b w:val="false"/>
          <w:i w:val="false"/>
          <w:color w:val="000000"/>
          <w:sz w:val="22"/>
        </w:rPr>
        <w:t>你们还担心你做啥事都得送一下。</w:t>
      </w:r>
      <w:r>
        <w:rPr>
          <w:rFonts w:ascii="Times New Roman" w:hAnsi="Times New Roman"/>
          <w:b w:val="false"/>
          <w:i w:val="false"/>
          <w:color w:val="000000"/>
          <w:sz w:val="22"/>
        </w:rPr>
        <w:t>人工智能产业共同体。</w:t>
      </w:r>
      <w:r>
        <w:rPr>
          <w:rFonts w:ascii="Times New Roman" w:hAnsi="Times New Roman"/>
          <w:b w:val="false"/>
          <w:i w:val="false"/>
          <w:color w:val="000000"/>
          <w:sz w:val="22"/>
        </w:rPr>
        <w:t>那个</w:t>
      </w:r>
      <w:r>
        <w:rPr>
          <w:rFonts w:ascii="Times New Roman" w:hAnsi="Times New Roman"/>
          <w:b w:val="false"/>
          <w:i w:val="false"/>
          <w:color w:val="000000"/>
          <w:sz w:val="22"/>
        </w:rPr>
        <w:t>当时6月份买的是这个概念。</w:t>
      </w:r>
      <w:r>
        <w:rPr>
          <w:rFonts w:ascii="Times New Roman" w:hAnsi="Times New Roman"/>
          <w:b w:val="false"/>
          <w:i w:val="false"/>
          <w:color w:val="000000"/>
          <w:sz w:val="22"/>
        </w:rPr>
        <w:t>对。</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哎呀</w:t>
      </w:r>
      <w:r>
        <w:rPr>
          <w:rFonts w:ascii="Times New Roman" w:hAnsi="Times New Roman"/>
          <w:b w:val="false"/>
          <w:i w:val="false"/>
          <w:color w:val="000000"/>
          <w:sz w:val="22"/>
        </w:rPr>
        <w:t>当时我们这里不应该将智慧城市有86个。</w:t>
      </w:r>
      <w:r>
        <w:rPr>
          <w:rFonts w:ascii="Times New Roman" w:hAnsi="Times New Roman"/>
          <w:b w:val="false"/>
          <w:i w:val="false"/>
          <w:color w:val="000000"/>
          <w:sz w:val="22"/>
        </w:rPr>
        <w:t>八个就可能多一点选择？</w:t>
      </w:r>
      <w:r>
        <w:rPr>
          <w:rFonts w:ascii="Times New Roman" w:hAnsi="Times New Roman"/>
          <w:b w:val="false"/>
          <w:i w:val="false"/>
          <w:color w:val="000000"/>
          <w:sz w:val="22"/>
        </w:rPr>
        <w:t>嘛</w:t>
      </w:r>
      <w:r>
        <w:rPr>
          <w:rFonts w:ascii="Times New Roman" w:hAnsi="Times New Roman"/>
          <w:b w:val="false"/>
          <w:i w:val="false"/>
          <w:color w:val="000000"/>
          <w:sz w:val="22"/>
        </w:rPr>
        <w:t>你不是说讲完方案贵，可以，不要放那么立刻，其实看得很累，比</w:t>
      </w:r>
      <w:r>
        <w:rPr>
          <w:rFonts w:ascii="Times New Roman" w:hAnsi="Times New Roman"/>
          <w:b w:val="false"/>
          <w:i w:val="false"/>
          <w:color w:val="000000"/>
          <w:sz w:val="22"/>
        </w:rPr>
        <w:t>那个</w:t>
      </w:r>
      <w:r>
        <w:rPr>
          <w:rFonts w:ascii="Times New Roman" w:hAnsi="Times New Roman"/>
          <w:b w:val="false"/>
          <w:i w:val="false"/>
          <w:color w:val="000000"/>
          <w:sz w:val="22"/>
        </w:rPr>
        <w:t>科学城新科技团这一块平均晚上不是还有啥？</w:t>
      </w:r>
      <w:r>
        <w:rPr>
          <w:rFonts w:ascii="Times New Roman" w:hAnsi="Times New Roman"/>
          <w:b w:val="false"/>
          <w:i w:val="false"/>
          <w:color w:val="000000"/>
          <w:sz w:val="22"/>
        </w:rPr>
        <w:t>呀</w:t>
      </w:r>
      <w:r>
        <w:rPr>
          <w:rFonts w:ascii="Times New Roman" w:hAnsi="Times New Roman"/>
          <w:b w:val="false"/>
          <w:i w:val="false"/>
          <w:color w:val="000000"/>
          <w:sz w:val="22"/>
        </w:rPr>
        <w:t>他说很多很多的，全国百分之多少，但缺失。</w:t>
      </w:r>
      <w:r>
        <w:rPr>
          <w:rFonts w:ascii="Times New Roman" w:hAnsi="Times New Roman"/>
          <w:b w:val="false"/>
          <w:i w:val="false"/>
          <w:color w:val="000000"/>
          <w:sz w:val="22"/>
        </w:rPr>
        <w:t>啊</w:t>
      </w:r>
      <w:r>
        <w:rPr>
          <w:rFonts w:ascii="Times New Roman" w:hAnsi="Times New Roman"/>
          <w:b w:val="false"/>
          <w:i w:val="false"/>
          <w:color w:val="000000"/>
          <w:sz w:val="22"/>
        </w:rPr>
        <w:t>那个</w:t>
      </w:r>
      <w:r>
        <w:rPr>
          <w:rFonts w:ascii="Times New Roman" w:hAnsi="Times New Roman"/>
          <w:b w:val="false"/>
          <w:i w:val="false"/>
          <w:color w:val="000000"/>
          <w:sz w:val="22"/>
        </w:rPr>
        <w:t>刚才讲的确实就如果说你把关闭，因为有点B，刚那一块算两个，另外就是那些金融教育不要在上面写死你还要放城一战，杀就拉倒，我们这里就是想说</w:t>
      </w:r>
      <w:r>
        <w:rPr>
          <w:rFonts w:ascii="Times New Roman" w:hAnsi="Times New Roman"/>
          <w:b w:val="false"/>
          <w:i w:val="false"/>
          <w:color w:val="000000"/>
          <w:sz w:val="22"/>
        </w:rPr>
        <w:t>什么</w:t>
      </w:r>
      <w:r>
        <w:rPr>
          <w:rFonts w:ascii="Times New Roman" w:hAnsi="Times New Roman"/>
          <w:b w:val="false"/>
          <w:i w:val="false"/>
          <w:color w:val="000000"/>
          <w:sz w:val="22"/>
        </w:rPr>
        <w:t>有宇宙的生活方式评分，为什么要放驿站的评价？改的话就按你意思就切了切去是吧？就不去保护你给我评评，报的人。</w:t>
      </w:r>
      <w:r>
        <w:rPr>
          <w:rFonts w:ascii="Times New Roman" w:hAnsi="Times New Roman"/>
          <w:b w:val="false"/>
          <w:i w:val="false"/>
          <w:color w:val="000000"/>
          <w:sz w:val="22"/>
        </w:rPr>
        <w:t>长了干嘛要放</w:t>
      </w:r>
      <w:r>
        <w:rPr>
          <w:rFonts w:ascii="Times New Roman" w:hAnsi="Times New Roman"/>
          <w:b w:val="false"/>
          <w:i w:val="false"/>
          <w:color w:val="000000"/>
          <w:sz w:val="22"/>
        </w:rPr>
        <w:t>啊</w:t>
      </w:r>
      <w:r>
        <w:rPr>
          <w:rFonts w:ascii="Times New Roman" w:hAnsi="Times New Roman"/>
          <w:b w:val="false"/>
          <w:i w:val="false"/>
          <w:color w:val="000000"/>
          <w:sz w:val="22"/>
        </w:rPr>
        <w:t>他们是不是有停车？什么鬼的？停车。</w:t>
      </w:r>
      <w:r>
        <w:rPr>
          <w:rFonts w:ascii="Times New Roman" w:hAnsi="Times New Roman"/>
          <w:b w:val="false"/>
          <w:i w:val="false"/>
          <w:color w:val="000000"/>
          <w:sz w:val="22"/>
        </w:rPr>
        <w:t>停车那些是不是也会长放出你们家中上够不够品种？也可以算是停车吗？那就够了。</w:t>
      </w:r>
      <w:r>
        <w:rPr>
          <w:rFonts w:ascii="Times New Roman" w:hAnsi="Times New Roman"/>
          <w:b w:val="false"/>
          <w:i w:val="false"/>
          <w:color w:val="000000"/>
          <w:sz w:val="22"/>
        </w:rPr>
        <w:t>那</w:t>
      </w:r>
      <w:r>
        <w:rPr>
          <w:rFonts w:ascii="Times New Roman" w:hAnsi="Times New Roman"/>
          <w:b w:val="false"/>
          <w:i w:val="false"/>
          <w:color w:val="000000"/>
          <w:sz w:val="22"/>
        </w:rPr>
        <w:t>你放交通那里都已经出行交通已经讲完了。</w:t>
      </w:r>
      <w:r>
        <w:rPr>
          <w:rFonts w:ascii="Times New Roman" w:hAnsi="Times New Roman"/>
          <w:b w:val="false"/>
          <w:i w:val="false"/>
          <w:color w:val="000000"/>
          <w:sz w:val="22"/>
        </w:rPr>
        <w:t>交通是从管理者的</w:t>
      </w:r>
      <w:r>
        <w:rPr>
          <w:rFonts w:ascii="Times New Roman" w:hAnsi="Times New Roman"/>
          <w:b w:val="false"/>
          <w:i w:val="false"/>
          <w:color w:val="000000"/>
          <w:sz w:val="22"/>
        </w:rPr>
        <w:t>那个</w:t>
      </w:r>
      <w:r>
        <w:rPr>
          <w:rFonts w:ascii="Times New Roman" w:hAnsi="Times New Roman"/>
          <w:b w:val="false"/>
          <w:i w:val="false"/>
          <w:color w:val="000000"/>
          <w:sz w:val="22"/>
        </w:rPr>
        <w:t>他</w:t>
      </w:r>
      <w:r>
        <w:rPr>
          <w:rFonts w:ascii="Times New Roman" w:hAnsi="Times New Roman"/>
          <w:b w:val="false"/>
          <w:i w:val="false"/>
          <w:color w:val="000000"/>
          <w:sz w:val="22"/>
        </w:rPr>
        <w:t>这个</w:t>
      </w:r>
      <w:r>
        <w:rPr>
          <w:rFonts w:ascii="Times New Roman" w:hAnsi="Times New Roman"/>
          <w:b w:val="false"/>
          <w:i w:val="false"/>
          <w:color w:val="000000"/>
          <w:sz w:val="22"/>
        </w:rPr>
        <w:t>是微观的？</w:t>
      </w:r>
      <w:r>
        <w:rPr>
          <w:rFonts w:ascii="Times New Roman" w:hAnsi="Times New Roman"/>
          <w:b w:val="false"/>
          <w:i w:val="false"/>
          <w:color w:val="000000"/>
          <w:sz w:val="22"/>
        </w:rPr>
        <w:t>呢</w:t>
      </w:r>
      <w:r>
        <w:rPr>
          <w:rFonts w:ascii="Times New Roman" w:hAnsi="Times New Roman"/>
          <w:b w:val="false"/>
          <w:i w:val="false"/>
          <w:color w:val="000000"/>
          <w:sz w:val="22"/>
        </w:rPr>
        <w:t>其实也不围观，算好自己往下走，等等，再想这些已经够了，不想再买还是平时。</w:t>
      </w:r>
      <w:r>
        <w:rPr>
          <w:rFonts w:ascii="Times New Roman" w:hAnsi="Times New Roman"/>
          <w:b w:val="false"/>
          <w:i w:val="false"/>
          <w:color w:val="000000"/>
          <w:sz w:val="22"/>
        </w:rPr>
        <w:t>这里确实有点密集，可能稍微那个，行。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可以。</w:t>
      </w:r>
      <w:r>
        <w:rPr>
          <w:rFonts w:ascii="Times New Roman" w:hAnsi="Times New Roman"/>
          <w:b w:val="false"/>
          <w:i w:val="false"/>
          <w:color w:val="000000"/>
          <w:sz w:val="22"/>
        </w:rPr>
        <w:t>给你留空以后，</w:t>
      </w:r>
      <w:r>
        <w:rPr>
          <w:rFonts w:ascii="Times New Roman" w:hAnsi="Times New Roman"/>
          <w:b w:val="false"/>
          <w:i w:val="false"/>
          <w:color w:val="000000"/>
          <w:sz w:val="22"/>
        </w:rPr>
        <w:t>嗯</w:t>
      </w:r>
      <w:r>
        <w:rPr>
          <w:rFonts w:ascii="Times New Roman" w:hAnsi="Times New Roman"/>
          <w:b w:val="false"/>
          <w:i w:val="false"/>
          <w:color w:val="000000"/>
          <w:sz w:val="22"/>
        </w:rPr>
        <w:t>比如说流出一些点位是以后很难重新调整完全可以最后可以总结一下加州在园艺方面的一些针对一些体系</w:t>
      </w:r>
      <w:r>
        <w:rPr>
          <w:rFonts w:ascii="Times New Roman" w:hAnsi="Times New Roman"/>
          <w:b w:val="false"/>
          <w:i w:val="false"/>
          <w:color w:val="000000"/>
          <w:sz w:val="22"/>
        </w:rPr>
        <w:t>啊</w:t>
      </w:r>
      <w:r>
        <w:rPr>
          <w:rFonts w:ascii="Times New Roman" w:hAnsi="Times New Roman"/>
          <w:b w:val="false"/>
          <w:i w:val="false"/>
          <w:color w:val="000000"/>
          <w:sz w:val="22"/>
        </w:rPr>
        <w:t>一些骗局也烦心。</w:t>
      </w:r>
      <w:r>
        <w:rPr>
          <w:rFonts w:ascii="Times New Roman" w:hAnsi="Times New Roman"/>
          <w:b w:val="false"/>
          <w:i w:val="false"/>
          <w:color w:val="000000"/>
          <w:sz w:val="22"/>
        </w:rPr>
        <w:t>反正我还是要让他们知道家族到底在这个因为假的一堆的故事是体现了一堆。</w:t>
      </w:r>
      <w:r>
        <w:rPr>
          <w:rFonts w:ascii="Times New Roman" w:hAnsi="Times New Roman"/>
          <w:b w:val="false"/>
          <w:i w:val="false"/>
          <w:color w:val="000000"/>
          <w:sz w:val="22"/>
        </w:rPr>
        <w:t>对吧</w:t>
      </w:r>
      <w:r>
        <w:rPr>
          <w:rFonts w:ascii="Times New Roman" w:hAnsi="Times New Roman"/>
          <w:b w:val="false"/>
          <w:i w:val="false"/>
          <w:color w:val="000000"/>
          <w:sz w:val="22"/>
        </w:rPr>
        <w:t>这个</w:t>
      </w:r>
      <w:r>
        <w:rPr>
          <w:rFonts w:ascii="Times New Roman" w:hAnsi="Times New Roman"/>
          <w:b w:val="false"/>
          <w:i w:val="false"/>
          <w:color w:val="000000"/>
          <w:sz w:val="22"/>
        </w:rPr>
        <w:t>每天其实可以就放弃科一两遍遍遍一下</w:t>
      </w:r>
      <w:r>
        <w:rPr>
          <w:rFonts w:ascii="Times New Roman" w:hAnsi="Times New Roman"/>
          <w:b w:val="false"/>
          <w:i w:val="false"/>
          <w:color w:val="000000"/>
          <w:sz w:val="22"/>
        </w:rPr>
        <w:t>就是</w:t>
      </w:r>
      <w:r>
        <w:rPr>
          <w:rFonts w:ascii="Times New Roman" w:hAnsi="Times New Roman"/>
          <w:b w:val="false"/>
          <w:i w:val="false"/>
          <w:color w:val="000000"/>
          <w:sz w:val="22"/>
        </w:rPr>
        <w:t>刚才讲的收尾的地方，</w:t>
      </w:r>
      <w:r>
        <w:rPr>
          <w:rFonts w:ascii="Times New Roman" w:hAnsi="Times New Roman"/>
          <w:b w:val="false"/>
          <w:i w:val="false"/>
          <w:color w:val="000000"/>
          <w:sz w:val="22"/>
        </w:rPr>
        <w:t>然后</w:t>
      </w:r>
      <w:r>
        <w:rPr>
          <w:rFonts w:ascii="Times New Roman" w:hAnsi="Times New Roman"/>
          <w:b w:val="false"/>
          <w:i w:val="false"/>
          <w:color w:val="000000"/>
          <w:sz w:val="22"/>
        </w:rPr>
        <w:t>这里我们生态的那个</w:t>
      </w:r>
      <w:r>
        <w:rPr>
          <w:rFonts w:ascii="Times New Roman" w:hAnsi="Times New Roman"/>
          <w:b w:val="false"/>
          <w:i w:val="false"/>
          <w:color w:val="000000"/>
          <w:sz w:val="22"/>
        </w:rPr>
        <w:t>呢</w:t>
      </w:r>
      <w:r>
        <w:rPr>
          <w:rFonts w:ascii="Times New Roman" w:hAnsi="Times New Roman"/>
          <w:b w:val="false"/>
          <w:i w:val="false"/>
          <w:color w:val="000000"/>
          <w:sz w:val="22"/>
        </w:rPr>
        <w:t>原来就是想抽动一个卡片</w:t>
      </w:r>
      <w:r>
        <w:rPr>
          <w:rFonts w:ascii="Times New Roman" w:hAnsi="Times New Roman"/>
          <w:b w:val="false"/>
          <w:i w:val="false"/>
          <w:color w:val="000000"/>
          <w:sz w:val="22"/>
        </w:rPr>
        <w:t>然后</w:t>
      </w:r>
      <w:r>
        <w:rPr>
          <w:rFonts w:ascii="Times New Roman" w:hAnsi="Times New Roman"/>
          <w:b w:val="false"/>
          <w:i w:val="false"/>
          <w:color w:val="000000"/>
          <w:sz w:val="22"/>
        </w:rPr>
        <w:t>就播一个视频。</w:t>
      </w:r>
      <w:r>
        <w:rPr>
          <w:rFonts w:ascii="Times New Roman" w:hAnsi="Times New Roman"/>
          <w:b w:val="false"/>
          <w:i w:val="false"/>
          <w:color w:val="000000"/>
          <w:sz w:val="22"/>
        </w:rPr>
        <w:t>如果没有那么多可生态的鞋我就不播</w:t>
      </w:r>
      <w:r>
        <w:rPr>
          <w:rFonts w:ascii="Times New Roman" w:hAnsi="Times New Roman"/>
          <w:b w:val="false"/>
          <w:i w:val="false"/>
          <w:color w:val="000000"/>
          <w:sz w:val="22"/>
        </w:rPr>
        <w:t>嘛</w:t>
      </w:r>
      <w:r>
        <w:rPr>
          <w:rFonts w:ascii="Times New Roman" w:hAnsi="Times New Roman"/>
          <w:b w:val="false"/>
          <w:i w:val="false"/>
          <w:color w:val="000000"/>
          <w:sz w:val="22"/>
        </w:rPr>
        <w:t>就刚才想的是云从拿起来就过，一个人穷的，</w:t>
      </w:r>
      <w:r>
        <w:rPr>
          <w:rFonts w:ascii="Times New Roman" w:hAnsi="Times New Roman"/>
          <w:b w:val="false"/>
          <w:i w:val="false"/>
          <w:color w:val="000000"/>
          <w:sz w:val="22"/>
        </w:rPr>
        <w:t>然后</w:t>
      </w:r>
      <w:r>
        <w:rPr>
          <w:rFonts w:ascii="Times New Roman" w:hAnsi="Times New Roman"/>
          <w:b w:val="false"/>
          <w:i w:val="false"/>
          <w:color w:val="000000"/>
          <w:sz w:val="22"/>
        </w:rPr>
        <w:t>什么难看的地方是吧？对。</w:t>
      </w:r>
      <w:r>
        <w:rPr>
          <w:rFonts w:ascii="Times New Roman" w:hAnsi="Times New Roman"/>
          <w:b w:val="false"/>
          <w:i w:val="false"/>
          <w:color w:val="000000"/>
          <w:sz w:val="22"/>
        </w:rPr>
        <w:t>然后</w:t>
      </w:r>
      <w:r>
        <w:rPr>
          <w:rFonts w:ascii="Times New Roman" w:hAnsi="Times New Roman"/>
          <w:b w:val="false"/>
          <w:i w:val="false"/>
          <w:color w:val="000000"/>
          <w:sz w:val="22"/>
        </w:rPr>
        <w:t>你前面跟生态差异挺大。</w:t>
      </w:r>
      <w:r>
        <w:rPr>
          <w:rFonts w:ascii="Times New Roman" w:hAnsi="Times New Roman"/>
          <w:b w:val="false"/>
          <w:i w:val="false"/>
          <w:color w:val="000000"/>
          <w:sz w:val="22"/>
        </w:rPr>
        <w:t>女婿很高大上有心中很痛，没人看我一直所以这里最后可以直接做一个大的</w:t>
      </w:r>
      <w:r>
        <w:rPr>
          <w:rFonts w:ascii="Times New Roman" w:hAnsi="Times New Roman"/>
          <w:b w:val="false"/>
          <w:i w:val="false"/>
          <w:color w:val="000000"/>
          <w:sz w:val="22"/>
        </w:rPr>
        <w:t>那个</w:t>
      </w:r>
      <w:r>
        <w:rPr>
          <w:rFonts w:ascii="Times New Roman" w:hAnsi="Times New Roman"/>
          <w:b w:val="false"/>
          <w:i w:val="false"/>
          <w:color w:val="000000"/>
          <w:sz w:val="22"/>
        </w:rPr>
        <w:t>形象画面，就是把我们收尾的东西并不变形，面对的应该是我们做的片子，把这个生科带齐，把它按生态板布局起来，哪些是做哪个层次的生态，哪个做哪个层次出来。</w:t>
      </w:r>
      <w:r>
        <w:rPr>
          <w:rFonts w:ascii="Times New Roman" w:hAnsi="Times New Roman"/>
          <w:b w:val="false"/>
          <w:i w:val="false"/>
          <w:color w:val="000000"/>
          <w:sz w:val="22"/>
        </w:rPr>
        <w:t>这是我整个一张图就行了，还给做个相片子，维天以前方便坐到1楼，那个大概占的比较多的</w:t>
      </w:r>
      <w:r>
        <w:rPr>
          <w:rFonts w:ascii="Times New Roman" w:hAnsi="Times New Roman"/>
          <w:b w:val="false"/>
          <w:i w:val="false"/>
          <w:color w:val="000000"/>
          <w:sz w:val="22"/>
        </w:rPr>
        <w:t>呀</w:t>
      </w:r>
      <w:r>
        <w:rPr>
          <w:rFonts w:ascii="Times New Roman" w:hAnsi="Times New Roman"/>
          <w:b w:val="false"/>
          <w:i w:val="false"/>
          <w:color w:val="000000"/>
          <w:sz w:val="22"/>
        </w:rPr>
        <w:t>就会原生带进来网。</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从数据到男生到上天我们的原宇宙体系是怎么样的？去支持原生开店的技术对应的慢慢的把黄埔的企业加进去写，</w:t>
      </w:r>
      <w:r>
        <w:rPr>
          <w:rFonts w:ascii="Times New Roman" w:hAnsi="Times New Roman"/>
          <w:b w:val="false"/>
          <w:i w:val="false"/>
          <w:color w:val="000000"/>
          <w:sz w:val="22"/>
        </w:rPr>
        <w:t>那</w:t>
      </w:r>
      <w:r>
        <w:rPr>
          <w:rFonts w:ascii="Times New Roman" w:hAnsi="Times New Roman"/>
          <w:b w:val="false"/>
          <w:i w:val="false"/>
          <w:color w:val="000000"/>
          <w:sz w:val="22"/>
        </w:rPr>
        <w:t>包括林来看，也可以加多的是一个颜色</w:t>
      </w:r>
      <w:r>
        <w:rPr>
          <w:rFonts w:ascii="Times New Roman" w:hAnsi="Times New Roman"/>
          <w:b w:val="false"/>
          <w:i w:val="false"/>
          <w:color w:val="000000"/>
          <w:sz w:val="22"/>
        </w:rPr>
        <w:t>然后</w:t>
      </w:r>
      <w:r>
        <w:rPr>
          <w:rFonts w:ascii="Times New Roman" w:hAnsi="Times New Roman"/>
          <w:b w:val="false"/>
          <w:i w:val="false"/>
          <w:color w:val="000000"/>
          <w:sz w:val="22"/>
        </w:rPr>
        <w:t>那个</w:t>
      </w:r>
      <w:r>
        <w:rPr>
          <w:rFonts w:ascii="Times New Roman" w:hAnsi="Times New Roman"/>
          <w:b w:val="false"/>
          <w:i w:val="false"/>
          <w:color w:val="000000"/>
          <w:sz w:val="22"/>
        </w:rPr>
        <w:t>就黄浦区的</w:t>
      </w:r>
      <w:r>
        <w:rPr>
          <w:rFonts w:ascii="Times New Roman" w:hAnsi="Times New Roman"/>
          <w:b w:val="false"/>
          <w:i w:val="false"/>
          <w:color w:val="000000"/>
          <w:sz w:val="22"/>
        </w:rPr>
        <w:t>呀</w:t>
      </w:r>
      <w:r>
        <w:rPr>
          <w:rFonts w:ascii="Times New Roman" w:hAnsi="Times New Roman"/>
          <w:b w:val="false"/>
          <w:i w:val="false"/>
          <w:color w:val="000000"/>
          <w:sz w:val="22"/>
        </w:rPr>
        <w:t>一看发起了，所以你看黄埔这么多</w:t>
      </w:r>
      <w:r>
        <w:rPr>
          <w:rFonts w:ascii="Times New Roman" w:hAnsi="Times New Roman"/>
          <w:b w:val="false"/>
          <w:i w:val="false"/>
          <w:color w:val="000000"/>
          <w:sz w:val="22"/>
        </w:rPr>
        <w:t>哇</w:t>
      </w:r>
      <w:r>
        <w:rPr>
          <w:rFonts w:ascii="Times New Roman" w:hAnsi="Times New Roman"/>
          <w:b w:val="false"/>
          <w:i w:val="false"/>
          <w:color w:val="000000"/>
          <w:sz w:val="22"/>
        </w:rPr>
        <w:t>都搞了，听不懂。</w:t>
      </w:r>
      <w:r>
        <w:rPr>
          <w:rFonts w:ascii="Times New Roman" w:hAnsi="Times New Roman"/>
          <w:b w:val="false"/>
          <w:i w:val="false"/>
          <w:color w:val="000000"/>
          <w:sz w:val="22"/>
        </w:rPr>
        <w:t>对，</w:t>
      </w:r>
      <w:r>
        <w:rPr>
          <w:rFonts w:ascii="Times New Roman" w:hAnsi="Times New Roman"/>
          <w:b w:val="false"/>
          <w:i w:val="false"/>
          <w:color w:val="000000"/>
          <w:sz w:val="22"/>
        </w:rPr>
        <w:t>啊</w:t>
      </w:r>
      <w:r>
        <w:rPr>
          <w:rFonts w:ascii="Times New Roman" w:hAnsi="Times New Roman"/>
          <w:b w:val="false"/>
          <w:i w:val="false"/>
          <w:color w:val="000000"/>
          <w:sz w:val="22"/>
        </w:rPr>
        <w:t>然后</w:t>
      </w:r>
      <w:r>
        <w:rPr>
          <w:rFonts w:ascii="Times New Roman" w:hAnsi="Times New Roman"/>
          <w:b w:val="false"/>
          <w:i w:val="false"/>
          <w:color w:val="000000"/>
          <w:sz w:val="22"/>
        </w:rPr>
        <w:t>我也把她带进来了</w:t>
      </w:r>
      <w:r>
        <w:rPr>
          <w:rFonts w:ascii="Times New Roman" w:hAnsi="Times New Roman"/>
          <w:b w:val="false"/>
          <w:i w:val="false"/>
          <w:color w:val="000000"/>
          <w:sz w:val="22"/>
        </w:rPr>
        <w:t>嘛</w:t>
      </w:r>
      <w:r>
        <w:rPr>
          <w:rFonts w:ascii="Times New Roman" w:hAnsi="Times New Roman"/>
          <w:b w:val="false"/>
          <w:i w:val="false"/>
          <w:color w:val="000000"/>
          <w:sz w:val="22"/>
        </w:rPr>
        <w:t>你说这个我觉得屏还是保留的，</w:t>
      </w:r>
      <w:r>
        <w:rPr>
          <w:rFonts w:ascii="Times New Roman" w:hAnsi="Times New Roman"/>
          <w:b w:val="false"/>
          <w:i w:val="false"/>
          <w:color w:val="000000"/>
          <w:sz w:val="22"/>
        </w:rPr>
        <w:t>吧</w:t>
      </w:r>
      <w:r>
        <w:rPr>
          <w:rFonts w:ascii="Times New Roman" w:hAnsi="Times New Roman"/>
          <w:b w:val="false"/>
          <w:i w:val="false"/>
          <w:color w:val="000000"/>
          <w:sz w:val="22"/>
        </w:rPr>
        <w:t>因为他们之前又有谁在北京做什么汇报可以切换用。</w:t>
      </w:r>
      <w:r>
        <w:rPr>
          <w:rFonts w:ascii="Times New Roman" w:hAnsi="Times New Roman"/>
          <w:b w:val="false"/>
          <w:i w:val="false"/>
          <w:color w:val="000000"/>
          <w:sz w:val="22"/>
        </w:rPr>
        <w:t>嗯</w:t>
      </w:r>
      <w:r>
        <w:rPr>
          <w:rFonts w:ascii="Times New Roman" w:hAnsi="Times New Roman"/>
          <w:b w:val="false"/>
          <w:i w:val="false"/>
          <w:color w:val="000000"/>
          <w:sz w:val="22"/>
        </w:rPr>
        <w:t>但是到底放静态的或者动态的图那些都可以搞，只是不建议放片子。</w:t>
      </w:r>
      <w:r>
        <w:rPr>
          <w:rFonts w:ascii="Times New Roman" w:hAnsi="Times New Roman"/>
          <w:b w:val="false"/>
          <w:i w:val="false"/>
          <w:color w:val="000000"/>
          <w:sz w:val="22"/>
        </w:rPr>
        <w:t>每天每人看，</w:t>
      </w:r>
      <w:r>
        <w:rPr>
          <w:rFonts w:ascii="Times New Roman" w:hAnsi="Times New Roman"/>
          <w:b w:val="false"/>
          <w:i w:val="false"/>
          <w:color w:val="000000"/>
          <w:sz w:val="22"/>
        </w:rPr>
        <w:t>然后</w:t>
      </w:r>
      <w:r>
        <w:rPr>
          <w:rFonts w:ascii="Times New Roman" w:hAnsi="Times New Roman"/>
          <w:b w:val="false"/>
          <w:i w:val="false"/>
          <w:color w:val="000000"/>
          <w:sz w:val="22"/>
        </w:rPr>
        <w:t>这里打开进去，</w:t>
      </w:r>
      <w:r>
        <w:rPr>
          <w:rFonts w:ascii="Times New Roman" w:hAnsi="Times New Roman"/>
          <w:b w:val="false"/>
          <w:i w:val="false"/>
          <w:color w:val="000000"/>
          <w:sz w:val="22"/>
        </w:rPr>
        <w:t>诶</w:t>
      </w:r>
      <w:r>
        <w:rPr>
          <w:rFonts w:ascii="Times New Roman" w:hAnsi="Times New Roman"/>
          <w:b w:val="false"/>
          <w:i w:val="false"/>
          <w:color w:val="000000"/>
          <w:sz w:val="22"/>
        </w:rPr>
        <w:t>我们还要不就不用</w:t>
      </w:r>
      <w:r>
        <w:rPr>
          <w:rFonts w:ascii="Times New Roman" w:hAnsi="Times New Roman"/>
          <w:b w:val="false"/>
          <w:i w:val="false"/>
          <w:color w:val="000000"/>
          <w:sz w:val="22"/>
        </w:rPr>
        <w:t>那个</w:t>
      </w:r>
      <w:r>
        <w:rPr>
          <w:rFonts w:ascii="Times New Roman" w:hAnsi="Times New Roman"/>
          <w:b w:val="false"/>
          <w:i w:val="false"/>
          <w:color w:val="000000"/>
          <w:sz w:val="22"/>
        </w:rPr>
        <w:t>打卡拍照的时候，打卡拍照也可以在这里切换。</w:t>
      </w:r>
      <w:r>
        <w:rPr>
          <w:rFonts w:ascii="Times New Roman" w:hAnsi="Times New Roman"/>
          <w:b w:val="false"/>
          <w:i w:val="false"/>
          <w:color w:val="000000"/>
          <w:sz w:val="22"/>
        </w:rPr>
        <w:t>就像刚刚说的那一个跟</w:t>
      </w:r>
      <w:r>
        <w:rPr>
          <w:rFonts w:ascii="Times New Roman" w:hAnsi="Times New Roman"/>
          <w:b w:val="false"/>
          <w:i w:val="false"/>
          <w:color w:val="000000"/>
          <w:sz w:val="22"/>
        </w:rPr>
        <w:t>那个</w:t>
      </w:r>
      <w:r>
        <w:rPr>
          <w:rFonts w:ascii="Times New Roman" w:hAnsi="Times New Roman"/>
          <w:b w:val="false"/>
          <w:i w:val="false"/>
          <w:color w:val="000000"/>
          <w:sz w:val="22"/>
        </w:rPr>
        <w:t>数字人合影了区也可以在这里签，前面就不摇摆和台了。</w:t>
      </w:r>
      <w:r>
        <w:rPr>
          <w:rFonts w:ascii="Times New Roman" w:hAnsi="Times New Roman"/>
          <w:b w:val="false"/>
          <w:i w:val="false"/>
          <w:color w:val="000000"/>
          <w:sz w:val="22"/>
        </w:rPr>
        <w:t>这可以改。</w:t>
      </w:r>
      <w:r>
        <w:rPr>
          <w:rFonts w:ascii="Times New Roman" w:hAnsi="Times New Roman"/>
          <w:b w:val="false"/>
          <w:i w:val="false"/>
          <w:color w:val="000000"/>
          <w:sz w:val="22"/>
        </w:rPr>
        <w:t>去旁边或者是在什么地方有个触发的，跟他</w:t>
      </w:r>
      <w:r>
        <w:rPr>
          <w:rFonts w:ascii="Times New Roman" w:hAnsi="Times New Roman"/>
          <w:b w:val="false"/>
          <w:i w:val="false"/>
          <w:color w:val="000000"/>
          <w:sz w:val="22"/>
        </w:rPr>
        <w:t>那个</w:t>
      </w:r>
      <w:r>
        <w:rPr>
          <w:rFonts w:ascii="Times New Roman" w:hAnsi="Times New Roman"/>
          <w:b w:val="false"/>
          <w:i w:val="false"/>
          <w:color w:val="000000"/>
          <w:sz w:val="22"/>
        </w:rPr>
        <w:t>线上的</w:t>
      </w:r>
      <w:r>
        <w:rPr>
          <w:rFonts w:ascii="Times New Roman" w:hAnsi="Times New Roman"/>
          <w:b w:val="false"/>
          <w:i w:val="false"/>
          <w:color w:val="000000"/>
          <w:sz w:val="22"/>
        </w:rPr>
        <w:t>那个</w:t>
      </w:r>
      <w:r>
        <w:rPr>
          <w:rFonts w:ascii="Times New Roman" w:hAnsi="Times New Roman"/>
          <w:b w:val="false"/>
          <w:i w:val="false"/>
          <w:color w:val="000000"/>
          <w:sz w:val="22"/>
        </w:rPr>
        <w:t>虚拟的合影，</w:t>
      </w:r>
      <w:r>
        <w:rPr>
          <w:rFonts w:ascii="Times New Roman" w:hAnsi="Times New Roman"/>
          <w:b w:val="false"/>
          <w:i w:val="false"/>
          <w:color w:val="000000"/>
          <w:sz w:val="22"/>
        </w:rPr>
        <w:t>然后</w:t>
      </w:r>
      <w:r>
        <w:rPr>
          <w:rFonts w:ascii="Times New Roman" w:hAnsi="Times New Roman"/>
          <w:b w:val="false"/>
          <w:i w:val="false"/>
          <w:color w:val="000000"/>
          <w:sz w:val="22"/>
        </w:rPr>
        <w:t>把身份退掉。</w:t>
      </w:r>
      <w:r>
        <w:rPr>
          <w:rFonts w:ascii="Times New Roman" w:hAnsi="Times New Roman"/>
          <w:b w:val="false"/>
          <w:i w:val="false"/>
          <w:color w:val="000000"/>
          <w:sz w:val="22"/>
        </w:rPr>
        <w:t>没有标准注销掉的手续，还说我离开的展厅就离开，就感应不到了？</w:t>
      </w:r>
      <w:r>
        <w:rPr>
          <w:rFonts w:ascii="Times New Roman" w:hAnsi="Times New Roman"/>
          <w:b w:val="false"/>
          <w:i w:val="false"/>
          <w:color w:val="000000"/>
          <w:sz w:val="22"/>
        </w:rPr>
        <w:t>吧</w:t>
      </w:r>
      <w:r>
        <w:rPr>
          <w:rFonts w:ascii="Times New Roman" w:hAnsi="Times New Roman"/>
          <w:b w:val="false"/>
          <w:i w:val="false"/>
          <w:color w:val="000000"/>
          <w:sz w:val="22"/>
        </w:rPr>
        <w:t>就你那手环还得收回来。</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也是。</w:t>
      </w:r>
      <w:r>
        <w:rPr>
          <w:rFonts w:ascii="Times New Roman" w:hAnsi="Times New Roman"/>
          <w:b w:val="false"/>
          <w:i w:val="false"/>
          <w:color w:val="000000"/>
          <w:sz w:val="22"/>
        </w:rPr>
        <w:t>吧</w:t>
      </w:r>
      <w:r>
        <w:rPr>
          <w:rFonts w:ascii="Times New Roman" w:hAnsi="Times New Roman"/>
          <w:b w:val="false"/>
          <w:i w:val="false"/>
          <w:color w:val="000000"/>
          <w:sz w:val="22"/>
        </w:rPr>
        <w:t>从</w:t>
      </w:r>
      <w:r>
        <w:rPr>
          <w:rFonts w:ascii="Times New Roman" w:hAnsi="Times New Roman"/>
          <w:b w:val="false"/>
          <w:i w:val="false"/>
          <w:color w:val="000000"/>
          <w:sz w:val="22"/>
        </w:rPr>
        <w:t>这个</w:t>
      </w:r>
      <w:r>
        <w:rPr>
          <w:rFonts w:ascii="Times New Roman" w:hAnsi="Times New Roman"/>
          <w:b w:val="false"/>
          <w:i w:val="false"/>
          <w:color w:val="000000"/>
          <w:sz w:val="22"/>
        </w:rPr>
        <w:t>有一开始讲的是长期讲静脉识别生成一个注册，一个他的虚拟身份，是吧？那后面如果他真的要合照，是不是还得要长进？买单买一下然后触发她的</w:t>
      </w:r>
      <w:r>
        <w:rPr>
          <w:rFonts w:ascii="Times New Roman" w:hAnsi="Times New Roman"/>
          <w:b w:val="false"/>
          <w:i w:val="false"/>
          <w:color w:val="000000"/>
          <w:sz w:val="22"/>
        </w:rPr>
        <w:t>那个</w:t>
      </w:r>
      <w:r>
        <w:rPr>
          <w:rFonts w:ascii="Times New Roman" w:hAnsi="Times New Roman"/>
          <w:b w:val="false"/>
          <w:i w:val="false"/>
          <w:color w:val="000000"/>
          <w:sz w:val="22"/>
        </w:rPr>
        <w:t>个人的那一个形象出来，</w:t>
      </w:r>
      <w:r>
        <w:rPr>
          <w:rFonts w:ascii="Times New Roman" w:hAnsi="Times New Roman"/>
          <w:b w:val="false"/>
          <w:i w:val="false"/>
          <w:color w:val="000000"/>
          <w:sz w:val="22"/>
        </w:rPr>
        <w:t>然后</w:t>
      </w:r>
      <w:r>
        <w:rPr>
          <w:rFonts w:ascii="Times New Roman" w:hAnsi="Times New Roman"/>
          <w:b w:val="false"/>
          <w:i w:val="false"/>
          <w:color w:val="000000"/>
          <w:sz w:val="22"/>
        </w:rPr>
        <w:t>再选择一个虚拟的场景合影，都在运作就飘到浩瀚的宇宙中去了</w:t>
      </w:r>
      <w:r>
        <w:rPr>
          <w:rFonts w:ascii="Times New Roman" w:hAnsi="Times New Roman"/>
          <w:b w:val="false"/>
          <w:i w:val="false"/>
          <w:color w:val="000000"/>
          <w:sz w:val="22"/>
        </w:rPr>
        <w:t>是</w:t>
      </w:r>
      <w:r>
        <w:rPr>
          <w:rFonts w:ascii="Times New Roman" w:hAnsi="Times New Roman"/>
          <w:b w:val="false"/>
          <w:i w:val="false"/>
          <w:color w:val="000000"/>
          <w:sz w:val="22"/>
        </w:rPr>
        <w:t>吧</w:t>
      </w:r>
      <w:r>
        <w:rPr>
          <w:rFonts w:ascii="Times New Roman" w:hAnsi="Times New Roman"/>
          <w:b w:val="false"/>
          <w:i w:val="false"/>
          <w:color w:val="000000"/>
          <w:sz w:val="22"/>
        </w:rPr>
        <w:t>就反对差不多</w:t>
      </w:r>
      <w:r>
        <w:rPr>
          <w:rFonts w:ascii="Times New Roman" w:hAnsi="Times New Roman"/>
          <w:b w:val="false"/>
          <w:i w:val="false"/>
          <w:color w:val="000000"/>
          <w:sz w:val="22"/>
        </w:rPr>
        <w:t>那个</w:t>
      </w:r>
      <w:r>
        <w:rPr>
          <w:rFonts w:ascii="Times New Roman" w:hAnsi="Times New Roman"/>
          <w:b w:val="false"/>
          <w:i w:val="false"/>
          <w:color w:val="000000"/>
          <w:sz w:val="22"/>
        </w:rPr>
        <w:t>然后</w:t>
      </w:r>
      <w:r>
        <w:rPr>
          <w:rFonts w:ascii="Times New Roman" w:hAnsi="Times New Roman"/>
          <w:b w:val="false"/>
          <w:i w:val="false"/>
          <w:color w:val="000000"/>
          <w:sz w:val="22"/>
        </w:rPr>
        <w:t>就一堆他们历史留下来的一些异度，合影</w:t>
      </w:r>
      <w:r>
        <w:rPr>
          <w:rFonts w:ascii="Times New Roman" w:hAnsi="Times New Roman"/>
          <w:b w:val="false"/>
          <w:i w:val="false"/>
          <w:color w:val="000000"/>
          <w:sz w:val="22"/>
        </w:rPr>
        <w:t>啊</w:t>
      </w:r>
      <w:r>
        <w:rPr>
          <w:rFonts w:ascii="Times New Roman" w:hAnsi="Times New Roman"/>
          <w:b w:val="false"/>
          <w:i w:val="false"/>
          <w:color w:val="000000"/>
          <w:sz w:val="22"/>
        </w:rPr>
        <w:t>或者是飘来飘去游一圈，建议你去游游。</w:t>
      </w:r>
      <w:r>
        <w:rPr>
          <w:rFonts w:ascii="Times New Roman" w:hAnsi="Times New Roman"/>
          <w:b w:val="false"/>
          <w:i w:val="false"/>
          <w:color w:val="000000"/>
          <w:sz w:val="22"/>
        </w:rPr>
        <w:t>选项要不要保留或者类似签名的？标签不是妖精年，广州地铁博物馆，馆标在下面，然后司马掌门的就给它生成一张圆一周的照片到她手机上。</w:t>
      </w:r>
      <w:r>
        <w:rPr>
          <w:rFonts w:ascii="Times New Roman" w:hAnsi="Times New Roman"/>
          <w:b w:val="false"/>
          <w:i w:val="false"/>
          <w:color w:val="000000"/>
          <w:sz w:val="22"/>
        </w:rPr>
        <w:t>举例子，</w:t>
      </w:r>
      <w:r>
        <w:rPr>
          <w:rFonts w:ascii="Times New Roman" w:hAnsi="Times New Roman"/>
          <w:b w:val="false"/>
          <w:i w:val="false"/>
          <w:color w:val="000000"/>
          <w:sz w:val="22"/>
        </w:rPr>
        <w:t>啊</w:t>
      </w:r>
      <w:r>
        <w:rPr>
          <w:rFonts w:ascii="Times New Roman" w:hAnsi="Times New Roman"/>
          <w:b w:val="false"/>
          <w:i w:val="false"/>
          <w:color w:val="000000"/>
          <w:sz w:val="22"/>
        </w:rPr>
        <w:t>或者他当时有一个什么方式，我发个彩信，也开发个什么东西，</w:t>
      </w:r>
      <w:r>
        <w:rPr>
          <w:rFonts w:ascii="Times New Roman" w:hAnsi="Times New Roman"/>
          <w:b w:val="false"/>
          <w:i w:val="false"/>
          <w:color w:val="000000"/>
          <w:sz w:val="22"/>
        </w:rPr>
        <w:t>啊</w:t>
      </w:r>
      <w:r>
        <w:rPr>
          <w:rFonts w:ascii="Times New Roman" w:hAnsi="Times New Roman"/>
          <w:b w:val="false"/>
          <w:i w:val="false"/>
          <w:color w:val="000000"/>
          <w:sz w:val="22"/>
        </w:rPr>
        <w:t>这个</w:t>
      </w:r>
      <w:r>
        <w:rPr>
          <w:rFonts w:ascii="Times New Roman" w:hAnsi="Times New Roman"/>
          <w:b w:val="false"/>
          <w:i w:val="false"/>
          <w:color w:val="000000"/>
          <w:sz w:val="22"/>
        </w:rPr>
        <w:t>博雅、凡拓能做吗？扫过就没有。</w:t>
      </w:r>
      <w:r>
        <w:rPr>
          <w:rFonts w:ascii="Times New Roman" w:hAnsi="Times New Roman"/>
          <w:b w:val="false"/>
          <w:i w:val="false"/>
          <w:color w:val="000000"/>
          <w:sz w:val="22"/>
        </w:rPr>
        <w:t>出去。</w:t>
      </w:r>
      <w:r>
        <w:rPr>
          <w:rFonts w:ascii="Times New Roman" w:hAnsi="Times New Roman"/>
          <w:b w:val="false"/>
          <w:i w:val="false"/>
          <w:color w:val="000000"/>
          <w:sz w:val="22"/>
        </w:rPr>
        <w:t>扫一下就行。</w:t>
      </w:r>
      <w:r>
        <w:rPr>
          <w:rFonts w:ascii="Times New Roman" w:hAnsi="Times New Roman"/>
          <w:b w:val="false"/>
          <w:i w:val="false"/>
          <w:color w:val="000000"/>
          <w:sz w:val="22"/>
        </w:rPr>
        <w:t>静脉技术，长斑技术，我们可以提供我。</w:t>
      </w:r>
      <w:r>
        <w:rPr>
          <w:rFonts w:ascii="Times New Roman" w:hAnsi="Times New Roman"/>
          <w:b w:val="false"/>
          <w:i w:val="false"/>
          <w:color w:val="000000"/>
          <w:sz w:val="22"/>
        </w:rPr>
        <w:t>我在想另一个问题，就其实</w:t>
      </w:r>
      <w:r>
        <w:rPr>
          <w:rFonts w:ascii="Times New Roman" w:hAnsi="Times New Roman"/>
          <w:b w:val="false"/>
          <w:i w:val="false"/>
          <w:color w:val="000000"/>
          <w:sz w:val="22"/>
        </w:rPr>
        <w:t>呃</w:t>
      </w:r>
      <w:r>
        <w:rPr>
          <w:rFonts w:ascii="Times New Roman" w:hAnsi="Times New Roman"/>
          <w:b w:val="false"/>
          <w:i w:val="false"/>
          <w:color w:val="000000"/>
          <w:sz w:val="22"/>
        </w:rPr>
        <w:t>那个</w:t>
      </w:r>
      <w:r>
        <w:rPr>
          <w:rFonts w:ascii="Times New Roman" w:hAnsi="Times New Roman"/>
          <w:b w:val="false"/>
          <w:i w:val="false"/>
          <w:color w:val="000000"/>
          <w:sz w:val="22"/>
        </w:rPr>
        <w:t>讲基本上启动</w:t>
      </w:r>
      <w:r>
        <w:rPr>
          <w:rFonts w:ascii="Times New Roman" w:hAnsi="Times New Roman"/>
          <w:b w:val="false"/>
          <w:i w:val="false"/>
          <w:color w:val="000000"/>
          <w:sz w:val="22"/>
        </w:rPr>
        <w:t>那个</w:t>
      </w:r>
      <w:r>
        <w:rPr>
          <w:rFonts w:ascii="Times New Roman" w:hAnsi="Times New Roman"/>
          <w:b w:val="false"/>
          <w:i w:val="false"/>
          <w:color w:val="000000"/>
          <w:sz w:val="22"/>
        </w:rPr>
        <w:t>叫国家二级安保和以上，我们是很难拍照的，对不对？但如果我们设计一个地方让</w:t>
      </w:r>
      <w:r>
        <w:rPr>
          <w:rFonts w:ascii="Times New Roman" w:hAnsi="Times New Roman"/>
          <w:b w:val="false"/>
          <w:i w:val="false"/>
          <w:color w:val="000000"/>
          <w:sz w:val="22"/>
        </w:rPr>
        <w:t>这个</w:t>
      </w:r>
      <w:r>
        <w:rPr>
          <w:rFonts w:ascii="Times New Roman" w:hAnsi="Times New Roman"/>
          <w:b w:val="false"/>
          <w:i w:val="false"/>
          <w:color w:val="000000"/>
          <w:sz w:val="22"/>
        </w:rPr>
        <w:t>领导自己就要交互，这样留下他的照片，不让你不是就像刚才我说比如说是A A G C 生成的另一个东西。</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在他看来是生成的另一个东西，其实我背后把它原始的照片留下补上的，还是他们查后台的？后台的就看你还有监控点位啥的。</w:t>
      </w:r>
      <w:r>
        <w:rPr>
          <w:rFonts w:ascii="Times New Roman" w:hAnsi="Times New Roman"/>
          <w:b w:val="false"/>
          <w:i w:val="false"/>
          <w:color w:val="000000"/>
          <w:sz w:val="22"/>
        </w:rPr>
        <w:t>我</w:t>
      </w:r>
      <w:r>
        <w:rPr>
          <w:rFonts w:ascii="Times New Roman" w:hAnsi="Times New Roman"/>
          <w:b w:val="false"/>
          <w:i w:val="false"/>
          <w:color w:val="000000"/>
          <w:sz w:val="22"/>
        </w:rPr>
        <w:t>没有我没有监控，是个是个交互式。</w:t>
      </w:r>
      <w:r>
        <w:rPr>
          <w:rFonts w:ascii="Times New Roman" w:hAnsi="Times New Roman"/>
          <w:b w:val="false"/>
          <w:i w:val="false"/>
          <w:color w:val="000000"/>
          <w:sz w:val="22"/>
        </w:rPr>
        <w:t>个A G C 交互它肯定知道的。</w:t>
      </w:r>
      <w:r>
        <w:rPr>
          <w:rFonts w:ascii="Times New Roman" w:hAnsi="Times New Roman"/>
          <w:b w:val="false"/>
          <w:i w:val="false"/>
          <w:color w:val="000000"/>
          <w:sz w:val="22"/>
        </w:rPr>
        <w:t>如果有那种，他会直接让你关掉，你不要开这种他们很清楚的，你</w:t>
      </w:r>
      <w:r>
        <w:rPr>
          <w:rFonts w:ascii="Times New Roman" w:hAnsi="Times New Roman"/>
          <w:b w:val="false"/>
          <w:i w:val="false"/>
          <w:color w:val="000000"/>
          <w:sz w:val="22"/>
        </w:rPr>
        <w:t>做</w:t>
      </w:r>
      <w:r>
        <w:rPr>
          <w:rFonts w:ascii="Times New Roman" w:hAnsi="Times New Roman"/>
          <w:b w:val="false"/>
          <w:i w:val="false"/>
          <w:color w:val="000000"/>
          <w:sz w:val="22"/>
        </w:rPr>
        <w:t>做到那些</w:t>
      </w:r>
      <w:r>
        <w:rPr>
          <w:rFonts w:ascii="Times New Roman" w:hAnsi="Times New Roman"/>
          <w:b w:val="false"/>
          <w:i w:val="false"/>
          <w:color w:val="000000"/>
          <w:sz w:val="22"/>
        </w:rPr>
        <w:t>那</w:t>
      </w:r>
      <w:r>
        <w:rPr>
          <w:rFonts w:ascii="Times New Roman" w:hAnsi="Times New Roman"/>
          <w:b w:val="false"/>
          <w:i w:val="false"/>
          <w:color w:val="000000"/>
          <w:sz w:val="22"/>
        </w:rPr>
        <w:t>都是正国级的领导人。</w:t>
      </w:r>
      <w:r>
        <w:rPr>
          <w:rFonts w:ascii="Times New Roman" w:hAnsi="Times New Roman"/>
          <w:b w:val="false"/>
          <w:i w:val="false"/>
          <w:color w:val="000000"/>
          <w:sz w:val="22"/>
        </w:rPr>
        <w:t>知道郑国已经富国级的，他们很清楚的。</w:t>
      </w:r>
      <w:r>
        <w:rPr>
          <w:rFonts w:ascii="Times New Roman" w:hAnsi="Times New Roman"/>
          <w:b w:val="false"/>
          <w:i w:val="false"/>
          <w:color w:val="000000"/>
          <w:sz w:val="22"/>
        </w:rPr>
        <w:t>这种我也有也有新闻的视频</w:t>
      </w:r>
      <w:r>
        <w:rPr>
          <w:rFonts w:ascii="Times New Roman" w:hAnsi="Times New Roman"/>
          <w:b w:val="false"/>
          <w:i w:val="false"/>
          <w:color w:val="000000"/>
          <w:sz w:val="22"/>
        </w:rPr>
        <w:t>啊</w:t>
      </w:r>
      <w:r>
        <w:rPr>
          <w:rFonts w:ascii="Times New Roman" w:hAnsi="Times New Roman"/>
          <w:b w:val="false"/>
          <w:i w:val="false"/>
          <w:color w:val="000000"/>
          <w:sz w:val="22"/>
        </w:rPr>
        <w:t>而且我每天听一下</w:t>
      </w:r>
      <w:r>
        <w:rPr>
          <w:rFonts w:ascii="Times New Roman" w:hAnsi="Times New Roman"/>
          <w:b w:val="false"/>
          <w:i w:val="false"/>
          <w:color w:val="000000"/>
          <w:sz w:val="22"/>
        </w:rPr>
        <w:t>这个</w:t>
      </w:r>
      <w:r>
        <w:rPr>
          <w:rFonts w:ascii="Times New Roman" w:hAnsi="Times New Roman"/>
          <w:b w:val="false"/>
          <w:i w:val="false"/>
          <w:color w:val="000000"/>
          <w:sz w:val="22"/>
        </w:rPr>
        <w:t>虚拟</w:t>
      </w:r>
      <w:r>
        <w:rPr>
          <w:rFonts w:ascii="Times New Roman" w:hAnsi="Times New Roman"/>
          <w:b w:val="false"/>
          <w:i w:val="false"/>
          <w:color w:val="000000"/>
          <w:sz w:val="22"/>
        </w:rPr>
        <w:t>虚拟</w:t>
      </w:r>
      <w:r>
        <w:rPr>
          <w:rFonts w:ascii="Times New Roman" w:hAnsi="Times New Roman"/>
          <w:b w:val="false"/>
          <w:i w:val="false"/>
          <w:color w:val="000000"/>
          <w:sz w:val="22"/>
        </w:rPr>
        <w:t>这个</w:t>
      </w:r>
      <w:r>
        <w:rPr>
          <w:rFonts w:ascii="Times New Roman" w:hAnsi="Times New Roman"/>
          <w:b w:val="false"/>
          <w:i w:val="false"/>
          <w:color w:val="000000"/>
          <w:sz w:val="22"/>
        </w:rPr>
        <w:t>身份，清掉他就来，完了她走了就走了，去，登录完也给你讲不给出，</w:t>
      </w:r>
      <w:r>
        <w:rPr>
          <w:rFonts w:ascii="Times New Roman" w:hAnsi="Times New Roman"/>
          <w:b w:val="false"/>
          <w:i w:val="false"/>
          <w:color w:val="000000"/>
          <w:sz w:val="22"/>
        </w:rPr>
        <w:t>啊</w:t>
      </w:r>
      <w:r>
        <w:rPr>
          <w:rFonts w:ascii="Times New Roman" w:hAnsi="Times New Roman"/>
          <w:b w:val="false"/>
          <w:i w:val="false"/>
          <w:color w:val="000000"/>
          <w:sz w:val="22"/>
        </w:rPr>
        <w:t>促销，</w:t>
      </w:r>
      <w:r>
        <w:rPr>
          <w:rFonts w:ascii="Times New Roman" w:hAnsi="Times New Roman"/>
          <w:b w:val="false"/>
          <w:i w:val="false"/>
          <w:color w:val="000000"/>
          <w:sz w:val="22"/>
        </w:rPr>
        <w:t>啊</w:t>
      </w:r>
      <w:r>
        <w:rPr>
          <w:rFonts w:ascii="Times New Roman" w:hAnsi="Times New Roman"/>
          <w:b w:val="false"/>
          <w:i w:val="false"/>
          <w:color w:val="000000"/>
          <w:sz w:val="22"/>
        </w:rPr>
        <w:t>不存在。</w:t>
      </w:r>
      <w:r>
        <w:rPr>
          <w:rFonts w:ascii="Times New Roman" w:hAnsi="Times New Roman"/>
          <w:b w:val="false"/>
          <w:i w:val="false"/>
          <w:color w:val="000000"/>
          <w:sz w:val="22"/>
        </w:rPr>
        <w:t>他也没留，但是放到九个</w:t>
      </w:r>
      <w:r>
        <w:rPr>
          <w:rFonts w:ascii="Times New Roman" w:hAnsi="Times New Roman"/>
          <w:b w:val="false"/>
          <w:i w:val="false"/>
          <w:color w:val="000000"/>
          <w:sz w:val="22"/>
        </w:rPr>
        <w:t>那个</w:t>
      </w:r>
      <w:r>
        <w:rPr>
          <w:rFonts w:ascii="Times New Roman" w:hAnsi="Times New Roman"/>
          <w:b w:val="false"/>
          <w:i w:val="false"/>
          <w:color w:val="000000"/>
          <w:sz w:val="22"/>
        </w:rPr>
        <w:t>合影</w:t>
      </w:r>
      <w:r>
        <w:rPr>
          <w:rFonts w:ascii="Times New Roman" w:hAnsi="Times New Roman"/>
          <w:b w:val="false"/>
          <w:i w:val="false"/>
          <w:color w:val="000000"/>
          <w:sz w:val="22"/>
        </w:rPr>
        <w:t>那个</w:t>
      </w:r>
      <w:r>
        <w:rPr>
          <w:rFonts w:ascii="Times New Roman" w:hAnsi="Times New Roman"/>
          <w:b w:val="false"/>
          <w:i w:val="false"/>
          <w:color w:val="000000"/>
          <w:sz w:val="22"/>
        </w:rPr>
        <w:t>什么</w:t>
      </w:r>
      <w:r>
        <w:rPr>
          <w:rFonts w:ascii="Times New Roman" w:hAnsi="Times New Roman"/>
          <w:b w:val="false"/>
          <w:i w:val="false"/>
          <w:color w:val="000000"/>
          <w:sz w:val="22"/>
        </w:rPr>
        <w:t>他最好有一个地方刷一下，然后说你的什么？挥手。</w:t>
      </w:r>
      <w:r>
        <w:rPr>
          <w:rFonts w:ascii="Times New Roman" w:hAnsi="Times New Roman"/>
          <w:b w:val="false"/>
          <w:i w:val="false"/>
          <w:color w:val="000000"/>
          <w:sz w:val="22"/>
        </w:rPr>
        <w:t>不带走一片云彩。</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转正标准，就没有了你从</w:t>
      </w:r>
      <w:r>
        <w:rPr>
          <w:rFonts w:ascii="Times New Roman" w:hAnsi="Times New Roman"/>
          <w:b w:val="false"/>
          <w:i w:val="false"/>
          <w:color w:val="000000"/>
          <w:sz w:val="22"/>
        </w:rPr>
        <w:t>什么</w:t>
      </w:r>
      <w:r>
        <w:rPr>
          <w:rFonts w:ascii="Times New Roman" w:hAnsi="Times New Roman"/>
          <w:b w:val="false"/>
          <w:i w:val="false"/>
          <w:color w:val="000000"/>
          <w:sz w:val="22"/>
        </w:rPr>
        <w:t>什么中注销，类似于这种欢迎在此，</w:t>
      </w:r>
      <w:r>
        <w:rPr>
          <w:rFonts w:ascii="Times New Roman" w:hAnsi="Times New Roman"/>
          <w:b w:val="false"/>
          <w:i w:val="false"/>
          <w:color w:val="000000"/>
          <w:sz w:val="22"/>
        </w:rPr>
        <w:t>什么</w:t>
      </w:r>
      <w:r>
        <w:rPr>
          <w:rFonts w:ascii="Times New Roman" w:hAnsi="Times New Roman"/>
          <w:b w:val="false"/>
          <w:i w:val="false"/>
          <w:color w:val="000000"/>
          <w:sz w:val="22"/>
        </w:rPr>
        <w:t>什么</w:t>
      </w:r>
      <w:r>
        <w:rPr>
          <w:rFonts w:ascii="Times New Roman" w:hAnsi="Times New Roman"/>
          <w:b w:val="false"/>
          <w:i w:val="false"/>
          <w:color w:val="000000"/>
          <w:sz w:val="22"/>
        </w:rPr>
        <w:t>就有1段那种话也可以是讲促销不太好吧，这个人注销。</w:t>
      </w:r>
      <w:r>
        <w:rPr>
          <w:rFonts w:ascii="Times New Roman" w:hAnsi="Times New Roman"/>
          <w:b w:val="false"/>
          <w:i w:val="false"/>
          <w:color w:val="000000"/>
          <w:sz w:val="22"/>
        </w:rPr>
        <w:t>已存档。</w:t>
      </w:r>
      <w:r>
        <w:rPr>
          <w:rFonts w:ascii="Times New Roman" w:hAnsi="Times New Roman"/>
          <w:b w:val="false"/>
          <w:i w:val="false"/>
          <w:color w:val="000000"/>
          <w:sz w:val="22"/>
        </w:rPr>
        <w:t>想不想留下来答案以前我们人脸采集也没有说要送香水响一下，</w:t>
      </w:r>
      <w:r>
        <w:rPr>
          <w:rFonts w:ascii="Times New Roman" w:hAnsi="Times New Roman"/>
          <w:b w:val="false"/>
          <w:i w:val="false"/>
          <w:color w:val="000000"/>
          <w:sz w:val="22"/>
        </w:rPr>
        <w:t>吧</w:t>
      </w:r>
      <w:r>
        <w:rPr>
          <w:rFonts w:ascii="Times New Roman" w:hAnsi="Times New Roman"/>
          <w:b w:val="false"/>
          <w:i w:val="false"/>
          <w:color w:val="000000"/>
          <w:sz w:val="22"/>
        </w:rPr>
        <w:t>让</w:t>
      </w:r>
      <w:r>
        <w:rPr>
          <w:rFonts w:ascii="Times New Roman" w:hAnsi="Times New Roman"/>
          <w:b w:val="false"/>
          <w:i w:val="false"/>
          <w:color w:val="000000"/>
          <w:sz w:val="22"/>
        </w:rPr>
        <w:t>那个</w:t>
      </w:r>
      <w:r>
        <w:rPr>
          <w:rFonts w:ascii="Times New Roman" w:hAnsi="Times New Roman"/>
          <w:b w:val="false"/>
          <w:i w:val="false"/>
          <w:color w:val="000000"/>
          <w:sz w:val="22"/>
        </w:rPr>
        <w:t>多媒体的</w:t>
      </w:r>
      <w:r>
        <w:rPr>
          <w:rFonts w:ascii="Times New Roman" w:hAnsi="Times New Roman"/>
          <w:b w:val="false"/>
          <w:i w:val="false"/>
          <w:color w:val="000000"/>
          <w:sz w:val="22"/>
        </w:rPr>
        <w:t>那个</w:t>
      </w:r>
      <w:r>
        <w:rPr>
          <w:rFonts w:ascii="Times New Roman" w:hAnsi="Times New Roman"/>
          <w:b w:val="false"/>
          <w:i w:val="false"/>
          <w:color w:val="000000"/>
          <w:sz w:val="22"/>
        </w:rPr>
        <w:t>公司帮我们想一下要不要有这个就退出。</w:t>
      </w:r>
      <w:r>
        <w:rPr>
          <w:rFonts w:ascii="Times New Roman" w:hAnsi="Times New Roman"/>
          <w:b w:val="false"/>
          <w:i w:val="false"/>
          <w:color w:val="000000"/>
          <w:sz w:val="22"/>
        </w:rPr>
        <w:t>对。</w:t>
      </w:r>
      <w:r>
        <w:rPr>
          <w:rFonts w:ascii="Times New Roman" w:hAnsi="Times New Roman"/>
          <w:b w:val="false"/>
          <w:i w:val="false"/>
          <w:color w:val="000000"/>
          <w:sz w:val="22"/>
        </w:rPr>
        <w:t>你就留下了总书记在家中麦卡伦留下的足迹就完了，</w:t>
      </w:r>
      <w:r>
        <w:rPr>
          <w:rFonts w:ascii="Times New Roman" w:hAnsi="Times New Roman"/>
          <w:b w:val="false"/>
          <w:i w:val="false"/>
          <w:color w:val="000000"/>
          <w:sz w:val="22"/>
        </w:rPr>
        <w:t>嘛</w:t>
      </w:r>
      <w:r>
        <w:rPr>
          <w:rFonts w:ascii="Times New Roman" w:hAnsi="Times New Roman"/>
          <w:b w:val="false"/>
          <w:i w:val="false"/>
          <w:color w:val="000000"/>
          <w:sz w:val="22"/>
        </w:rPr>
        <w:t>算了一般记得就是你带有照片的卡，我们经常点亮足迹一样的是，</w:t>
      </w:r>
      <w:r>
        <w:rPr>
          <w:rFonts w:ascii="Times New Roman" w:hAnsi="Times New Roman"/>
          <w:b w:val="false"/>
          <w:i w:val="false"/>
          <w:color w:val="000000"/>
          <w:sz w:val="22"/>
        </w:rPr>
        <w:t>吧</w:t>
      </w:r>
      <w:r>
        <w:rPr>
          <w:rFonts w:ascii="Times New Roman" w:hAnsi="Times New Roman"/>
          <w:b w:val="false"/>
          <w:i w:val="false"/>
          <w:color w:val="000000"/>
          <w:sz w:val="22"/>
        </w:rPr>
        <w:t>百度。</w:t>
      </w:r>
      <w:r>
        <w:rPr>
          <w:rFonts w:ascii="Times New Roman" w:hAnsi="Times New Roman"/>
          <w:b w:val="false"/>
          <w:i w:val="false"/>
          <w:color w:val="000000"/>
          <w:sz w:val="22"/>
        </w:rPr>
        <w:t>行吗？就比如他来过PC 卖塔拉，期待再次与你相爱。</w:t>
      </w:r>
      <w:r>
        <w:rPr>
          <w:rFonts w:ascii="Times New Roman" w:hAnsi="Times New Roman"/>
          <w:b w:val="false"/>
          <w:i w:val="false"/>
          <w:color w:val="000000"/>
          <w:sz w:val="22"/>
        </w:rPr>
        <w:t>要讲你是第几位？八位客人吗？媛媛，刚刚我们不是说到最后还要计算本金的客人，就看怎么总结一下，加入到</w:t>
      </w:r>
      <w:r>
        <w:rPr>
          <w:rFonts w:ascii="Times New Roman" w:hAnsi="Times New Roman"/>
          <w:b w:val="false"/>
          <w:i w:val="false"/>
          <w:color w:val="000000"/>
          <w:sz w:val="22"/>
        </w:rPr>
        <w:t>云</w:t>
      </w:r>
      <w:r>
        <w:rPr>
          <w:rFonts w:ascii="Times New Roman" w:hAnsi="Times New Roman"/>
          <w:b w:val="false"/>
          <w:i w:val="false"/>
          <w:color w:val="000000"/>
          <w:sz w:val="22"/>
        </w:rPr>
        <w:t>宇宙观。</w:t>
      </w:r>
      <w:r>
        <w:rPr>
          <w:rFonts w:ascii="Times New Roman" w:hAnsi="Times New Roman"/>
          <w:b w:val="false"/>
          <w:i w:val="false"/>
          <w:color w:val="000000"/>
          <w:sz w:val="22"/>
        </w:rPr>
        <w:t>最后才总结，</w:t>
      </w:r>
      <w:r>
        <w:rPr>
          <w:rFonts w:ascii="Times New Roman" w:hAnsi="Times New Roman"/>
          <w:b w:val="false"/>
          <w:i w:val="false"/>
          <w:color w:val="000000"/>
          <w:sz w:val="22"/>
        </w:rPr>
        <w:t>嘛</w:t>
      </w:r>
      <w:r>
        <w:rPr>
          <w:rFonts w:ascii="Times New Roman" w:hAnsi="Times New Roman"/>
          <w:b w:val="false"/>
          <w:i w:val="false"/>
          <w:color w:val="000000"/>
          <w:sz w:val="22"/>
        </w:rPr>
        <w:t>就提前一天，就前面都是给他的一些感官和一个一个的点，最后就把眼前这就是这么个体系。</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其实我觉得应该第一个就是5G，</w:t>
      </w:r>
      <w:r>
        <w:rPr>
          <w:rFonts w:ascii="Times New Roman" w:hAnsi="Times New Roman"/>
          <w:b w:val="false"/>
          <w:i w:val="false"/>
          <w:color w:val="000000"/>
          <w:sz w:val="22"/>
        </w:rPr>
        <w:t>啊</w:t>
      </w:r>
      <w:r>
        <w:rPr>
          <w:rFonts w:ascii="Times New Roman" w:hAnsi="Times New Roman"/>
          <w:b w:val="false"/>
          <w:i w:val="false"/>
          <w:color w:val="000000"/>
          <w:sz w:val="22"/>
        </w:rPr>
        <w:t>我认为就是无解，没有界限，融合肯定是圆形。</w:t>
      </w:r>
      <w:r>
        <w:rPr>
          <w:rFonts w:ascii="Times New Roman" w:hAnsi="Times New Roman"/>
          <w:b w:val="false"/>
          <w:i w:val="false"/>
          <w:color w:val="000000"/>
          <w:sz w:val="22"/>
        </w:rPr>
        <w:t>然后</w:t>
      </w:r>
      <w:r>
        <w:rPr>
          <w:rFonts w:ascii="Times New Roman" w:hAnsi="Times New Roman"/>
          <w:b w:val="false"/>
          <w:i w:val="false"/>
          <w:color w:val="000000"/>
          <w:sz w:val="22"/>
        </w:rPr>
        <w:t>至于你刚才讲虚实交互，这也可以组一那么几个词就比较容易记步。</w:t>
      </w:r>
      <w:r>
        <w:rPr>
          <w:rFonts w:ascii="Times New Roman" w:hAnsi="Times New Roman"/>
          <w:b w:val="false"/>
          <w:i w:val="false"/>
          <w:color w:val="000000"/>
          <w:sz w:val="22"/>
        </w:rPr>
        <w:t>那</w:t>
      </w:r>
      <w:r>
        <w:rPr>
          <w:rFonts w:ascii="Times New Roman" w:hAnsi="Times New Roman"/>
          <w:b w:val="false"/>
          <w:i w:val="false"/>
          <w:color w:val="000000"/>
          <w:sz w:val="22"/>
        </w:rPr>
        <w:t>那些是言语</w:t>
      </w:r>
      <w:r>
        <w:rPr>
          <w:rFonts w:ascii="Times New Roman" w:hAnsi="Times New Roman"/>
          <w:b w:val="false"/>
          <w:i w:val="false"/>
          <w:color w:val="000000"/>
          <w:sz w:val="22"/>
        </w:rPr>
        <w:t>这个</w:t>
      </w:r>
      <w:r>
        <w:rPr>
          <w:rFonts w:ascii="Times New Roman" w:hAnsi="Times New Roman"/>
          <w:b w:val="false"/>
          <w:i w:val="false"/>
          <w:color w:val="000000"/>
          <w:sz w:val="22"/>
        </w:rPr>
        <w:t>通用的</w:t>
      </w:r>
      <w:r>
        <w:rPr>
          <w:rFonts w:ascii="Times New Roman" w:hAnsi="Times New Roman"/>
          <w:b w:val="false"/>
          <w:i w:val="false"/>
          <w:color w:val="000000"/>
          <w:sz w:val="22"/>
        </w:rPr>
        <w:t>这个</w:t>
      </w:r>
      <w:r>
        <w:rPr>
          <w:rFonts w:ascii="Times New Roman" w:hAnsi="Times New Roman"/>
          <w:b w:val="false"/>
          <w:i w:val="false"/>
          <w:color w:val="000000"/>
          <w:sz w:val="22"/>
        </w:rPr>
        <w:t>家族的</w:t>
      </w:r>
      <w:r>
        <w:rPr>
          <w:rFonts w:ascii="Times New Roman" w:hAnsi="Times New Roman"/>
          <w:b w:val="false"/>
          <w:i w:val="false"/>
          <w:color w:val="000000"/>
          <w:sz w:val="22"/>
        </w:rPr>
        <w:t>那个</w:t>
      </w:r>
      <w:r>
        <w:rPr>
          <w:rFonts w:ascii="Times New Roman" w:hAnsi="Times New Roman"/>
          <w:b w:val="false"/>
          <w:i w:val="false"/>
          <w:color w:val="000000"/>
          <w:sz w:val="22"/>
        </w:rPr>
        <w:t>叫</w:t>
      </w:r>
      <w:r>
        <w:rPr>
          <w:rFonts w:ascii="Times New Roman" w:hAnsi="Times New Roman"/>
          <w:b w:val="false"/>
          <w:i w:val="false"/>
          <w:color w:val="000000"/>
          <w:sz w:val="22"/>
        </w:rPr>
        <w:t>呃</w:t>
      </w:r>
      <w:r>
        <w:rPr>
          <w:rFonts w:ascii="Times New Roman" w:hAnsi="Times New Roman"/>
          <w:b w:val="false"/>
          <w:i w:val="false"/>
          <w:color w:val="000000"/>
          <w:sz w:val="22"/>
        </w:rPr>
        <w:t>原宇宙城市的理念就剩那么对立统一的</w:t>
      </w:r>
      <w:r>
        <w:rPr>
          <w:rFonts w:ascii="Times New Roman" w:hAnsi="Times New Roman"/>
          <w:b w:val="false"/>
          <w:i w:val="false"/>
          <w:color w:val="000000"/>
          <w:sz w:val="22"/>
        </w:rPr>
        <w:t>就</w:t>
      </w:r>
      <w:r>
        <w:rPr>
          <w:rFonts w:ascii="Times New Roman" w:hAnsi="Times New Roman"/>
          <w:b w:val="false"/>
          <w:i w:val="false"/>
          <w:color w:val="000000"/>
          <w:sz w:val="22"/>
        </w:rPr>
        <w:t>就正常，</w:t>
      </w:r>
      <w:r>
        <w:rPr>
          <w:rFonts w:ascii="Times New Roman" w:hAnsi="Times New Roman"/>
          <w:b w:val="false"/>
          <w:i w:val="false"/>
          <w:color w:val="000000"/>
          <w:sz w:val="22"/>
        </w:rPr>
        <w:t>然后</w:t>
      </w:r>
      <w:r>
        <w:rPr>
          <w:rFonts w:ascii="Times New Roman" w:hAnsi="Times New Roman"/>
          <w:b w:val="false"/>
          <w:i w:val="false"/>
          <w:color w:val="000000"/>
          <w:sz w:val="22"/>
        </w:rPr>
        <w:t>那几点</w:t>
      </w:r>
      <w:r>
        <w:rPr>
          <w:rFonts w:ascii="Times New Roman" w:hAnsi="Times New Roman"/>
          <w:b w:val="false"/>
          <w:i w:val="false"/>
          <w:color w:val="000000"/>
          <w:sz w:val="22"/>
        </w:rPr>
        <w:t>就是</w:t>
      </w:r>
      <w:r>
        <w:rPr>
          <w:rFonts w:ascii="Times New Roman" w:hAnsi="Times New Roman"/>
          <w:b w:val="false"/>
          <w:i w:val="false"/>
          <w:color w:val="000000"/>
          <w:sz w:val="22"/>
        </w:rPr>
        <w:t>黄埔区本身发展精神的内核那个其实不是源于</w:t>
      </w:r>
      <w:r>
        <w:rPr>
          <w:rFonts w:ascii="Times New Roman" w:hAnsi="Times New Roman"/>
          <w:b w:val="false"/>
          <w:i w:val="false"/>
          <w:color w:val="000000"/>
          <w:sz w:val="22"/>
        </w:rPr>
        <w:t>这个</w:t>
      </w:r>
      <w:r>
        <w:rPr>
          <w:rFonts w:ascii="Times New Roman" w:hAnsi="Times New Roman"/>
          <w:b w:val="false"/>
          <w:i w:val="false"/>
          <w:color w:val="000000"/>
          <w:sz w:val="22"/>
        </w:rPr>
        <w:t>是不是汇灯饰城的方才高压加点别的原宇宙。</w:t>
      </w:r>
      <w:r>
        <w:rPr>
          <w:rFonts w:ascii="Times New Roman" w:hAnsi="Times New Roman"/>
          <w:b w:val="false"/>
          <w:i w:val="false"/>
          <w:color w:val="000000"/>
          <w:sz w:val="22"/>
        </w:rPr>
        <w:t>神水也是一种无界协同两层外层，</w:t>
      </w:r>
      <w:r>
        <w:rPr>
          <w:rFonts w:ascii="Times New Roman" w:hAnsi="Times New Roman"/>
          <w:b w:val="false"/>
          <w:i w:val="false"/>
          <w:color w:val="000000"/>
          <w:sz w:val="22"/>
        </w:rPr>
        <w:t>这个</w:t>
      </w:r>
      <w:r>
        <w:rPr>
          <w:rFonts w:ascii="Times New Roman" w:hAnsi="Times New Roman"/>
          <w:b w:val="false"/>
          <w:i w:val="false"/>
          <w:color w:val="000000"/>
          <w:sz w:val="22"/>
        </w:rPr>
        <w:t>中间这一层它有它</w:t>
      </w:r>
      <w:r>
        <w:rPr>
          <w:rFonts w:ascii="Times New Roman" w:hAnsi="Times New Roman"/>
          <w:b w:val="false"/>
          <w:i w:val="false"/>
          <w:color w:val="000000"/>
          <w:sz w:val="22"/>
        </w:rPr>
        <w:t>这个</w:t>
      </w:r>
      <w:r>
        <w:rPr>
          <w:rFonts w:ascii="Times New Roman" w:hAnsi="Times New Roman"/>
          <w:b w:val="false"/>
          <w:i w:val="false"/>
          <w:color w:val="000000"/>
          <w:sz w:val="22"/>
        </w:rPr>
        <w:t>技术层面上的无界</w:t>
      </w:r>
      <w:r>
        <w:rPr>
          <w:rFonts w:ascii="Times New Roman" w:hAnsi="Times New Roman"/>
          <w:b w:val="false"/>
          <w:i w:val="false"/>
          <w:color w:val="000000"/>
          <w:sz w:val="22"/>
        </w:rPr>
        <w:t>啊</w:t>
      </w:r>
      <w:r>
        <w:rPr>
          <w:rFonts w:ascii="Times New Roman" w:hAnsi="Times New Roman"/>
          <w:b w:val="false"/>
          <w:i w:val="false"/>
          <w:color w:val="000000"/>
          <w:sz w:val="22"/>
        </w:rPr>
        <w:t>什么</w:t>
      </w:r>
      <w:r>
        <w:rPr>
          <w:rFonts w:ascii="Times New Roman" w:hAnsi="Times New Roman"/>
          <w:b w:val="false"/>
          <w:i w:val="false"/>
          <w:color w:val="000000"/>
          <w:sz w:val="22"/>
        </w:rPr>
        <w:t>什么的，这个贴好多东西还没有开门还是可以给他生成一个带纪念E 的表示来过家族，</w:t>
      </w:r>
      <w:r>
        <w:rPr>
          <w:rFonts w:ascii="Times New Roman" w:hAnsi="Times New Roman"/>
          <w:b w:val="false"/>
          <w:i w:val="false"/>
          <w:color w:val="000000"/>
          <w:sz w:val="22"/>
        </w:rPr>
        <w:t>对吧</w:t>
      </w:r>
      <w:r>
        <w:rPr>
          <w:rFonts w:ascii="Times New Roman" w:hAnsi="Times New Roman"/>
          <w:b w:val="false"/>
          <w:i w:val="false"/>
          <w:color w:val="000000"/>
          <w:sz w:val="22"/>
        </w:rPr>
        <w:t>是不是这个虚拟形象的合照想起你价值观放在</w:t>
      </w:r>
      <w:r>
        <w:rPr>
          <w:rFonts w:ascii="Times New Roman" w:hAnsi="Times New Roman"/>
          <w:b w:val="false"/>
          <w:i w:val="false"/>
          <w:color w:val="000000"/>
          <w:sz w:val="22"/>
        </w:rPr>
        <w:t>这个</w:t>
      </w:r>
      <w:r>
        <w:rPr>
          <w:rFonts w:ascii="Times New Roman" w:hAnsi="Times New Roman"/>
          <w:b w:val="false"/>
          <w:i w:val="false"/>
          <w:color w:val="000000"/>
          <w:sz w:val="22"/>
        </w:rPr>
        <w:t>这个</w:t>
      </w:r>
      <w:r>
        <w:rPr>
          <w:rFonts w:ascii="Times New Roman" w:hAnsi="Times New Roman"/>
          <w:b w:val="false"/>
          <w:i w:val="false"/>
          <w:color w:val="000000"/>
          <w:sz w:val="22"/>
        </w:rPr>
        <w:t>空间大的符号里面就好。</w:t>
      </w:r>
      <w:r>
        <w:rPr>
          <w:rFonts w:ascii="Times New Roman" w:hAnsi="Times New Roman"/>
          <w:b w:val="false"/>
          <w:i w:val="false"/>
          <w:color w:val="000000"/>
          <w:sz w:val="22"/>
        </w:rPr>
        <w:t>啦</w:t>
      </w:r>
      <w:r>
        <w:rPr>
          <w:rFonts w:ascii="Times New Roman" w:hAnsi="Times New Roman"/>
          <w:b w:val="false"/>
          <w:i w:val="false"/>
          <w:color w:val="000000"/>
          <w:sz w:val="22"/>
        </w:rPr>
        <w:t>总结几点，确实你可以用这个屏把它显示出来，至于他自己，就钢铁他如果说想交互，可以找一个地方让他去这里也可以</w:t>
      </w:r>
      <w:r>
        <w:rPr>
          <w:rFonts w:ascii="Times New Roman" w:hAnsi="Times New Roman"/>
          <w:b w:val="false"/>
          <w:i w:val="false"/>
          <w:color w:val="000000"/>
          <w:sz w:val="22"/>
        </w:rPr>
        <w:t>啊</w:t>
      </w:r>
      <w:r>
        <w:rPr>
          <w:rFonts w:ascii="Times New Roman" w:hAnsi="Times New Roman"/>
          <w:b w:val="false"/>
          <w:i w:val="false"/>
          <w:color w:val="000000"/>
          <w:sz w:val="22"/>
        </w:rPr>
        <w:t>你不用写那个了</w:t>
      </w:r>
      <w:r>
        <w:rPr>
          <w:rFonts w:ascii="Times New Roman" w:hAnsi="Times New Roman"/>
          <w:b w:val="false"/>
          <w:i w:val="false"/>
          <w:color w:val="000000"/>
          <w:sz w:val="22"/>
        </w:rPr>
        <w:t>啊</w:t>
      </w:r>
      <w:r>
        <w:rPr>
          <w:rFonts w:ascii="Times New Roman" w:hAnsi="Times New Roman"/>
          <w:b w:val="false"/>
          <w:i w:val="false"/>
          <w:color w:val="000000"/>
          <w:sz w:val="22"/>
        </w:rPr>
        <w:t>不用写生态的这些英文。</w:t>
      </w:r>
      <w:r>
        <w:rPr>
          <w:rFonts w:ascii="Times New Roman" w:hAnsi="Times New Roman"/>
          <w:b w:val="false"/>
          <w:i w:val="false"/>
          <w:color w:val="000000"/>
          <w:sz w:val="22"/>
        </w:rPr>
        <w:t>这个就是源于他把</w:t>
      </w:r>
      <w:r>
        <w:rPr>
          <w:rFonts w:ascii="Times New Roman" w:hAnsi="Times New Roman"/>
          <w:b w:val="false"/>
          <w:i w:val="false"/>
          <w:color w:val="000000"/>
          <w:sz w:val="22"/>
        </w:rPr>
        <w:t>那个</w:t>
      </w:r>
      <w:r>
        <w:rPr>
          <w:rFonts w:ascii="Times New Roman" w:hAnsi="Times New Roman"/>
          <w:b w:val="false"/>
          <w:i w:val="false"/>
          <w:color w:val="000000"/>
          <w:sz w:val="22"/>
        </w:rPr>
        <w:t>李健的东西可以设计好看一点的，弄成灯膜也可以用。</w:t>
      </w:r>
      <w:r>
        <w:rPr>
          <w:rFonts w:ascii="Times New Roman" w:hAnsi="Times New Roman"/>
          <w:b w:val="false"/>
          <w:i w:val="false"/>
          <w:color w:val="000000"/>
          <w:sz w:val="22"/>
        </w:rPr>
        <w:t>它是东盟，</w:t>
      </w:r>
      <w:r>
        <w:rPr>
          <w:rFonts w:ascii="Times New Roman" w:hAnsi="Times New Roman"/>
          <w:b w:val="false"/>
          <w:i w:val="false"/>
          <w:color w:val="000000"/>
          <w:sz w:val="22"/>
        </w:rPr>
        <w:t>吧</w:t>
      </w:r>
      <w:r>
        <w:rPr>
          <w:rFonts w:ascii="Times New Roman" w:hAnsi="Times New Roman"/>
          <w:b w:val="false"/>
          <w:i w:val="false"/>
          <w:color w:val="000000"/>
          <w:sz w:val="22"/>
        </w:rPr>
        <w:t>他疯了灯光，</w:t>
      </w:r>
      <w:r>
        <w:rPr>
          <w:rFonts w:ascii="Times New Roman" w:hAnsi="Times New Roman"/>
          <w:b w:val="false"/>
          <w:i w:val="false"/>
          <w:color w:val="000000"/>
          <w:sz w:val="22"/>
        </w:rPr>
        <w:t>然后</w:t>
      </w:r>
      <w:r>
        <w:rPr>
          <w:rFonts w:ascii="Times New Roman" w:hAnsi="Times New Roman"/>
          <w:b w:val="false"/>
          <w:i w:val="false"/>
          <w:color w:val="000000"/>
          <w:sz w:val="22"/>
        </w:rPr>
        <w:t>写着这里是</w:t>
      </w:r>
      <w:r>
        <w:rPr>
          <w:rFonts w:ascii="Times New Roman" w:hAnsi="Times New Roman"/>
          <w:b w:val="false"/>
          <w:i w:val="false"/>
          <w:color w:val="000000"/>
          <w:sz w:val="22"/>
        </w:rPr>
        <w:t>吧</w:t>
      </w:r>
      <w:r>
        <w:rPr>
          <w:rFonts w:ascii="Times New Roman" w:hAnsi="Times New Roman"/>
          <w:b w:val="false"/>
          <w:i w:val="false"/>
          <w:color w:val="000000"/>
          <w:sz w:val="22"/>
        </w:rPr>
        <w:t>这个就省一套一下。</w:t>
      </w:r>
      <w:r>
        <w:rPr>
          <w:rFonts w:ascii="Times New Roman" w:hAnsi="Times New Roman"/>
          <w:b w:val="false"/>
          <w:i w:val="false"/>
          <w:color w:val="000000"/>
          <w:sz w:val="22"/>
        </w:rPr>
        <w:t>对吧</w:t>
      </w:r>
      <w:r>
        <w:rPr>
          <w:rFonts w:ascii="Times New Roman" w:hAnsi="Times New Roman"/>
          <w:b w:val="false"/>
          <w:i w:val="false"/>
          <w:color w:val="000000"/>
          <w:sz w:val="22"/>
        </w:rPr>
        <w:t>那</w:t>
      </w:r>
      <w:r>
        <w:rPr>
          <w:rFonts w:ascii="Times New Roman" w:hAnsi="Times New Roman"/>
          <w:b w:val="false"/>
          <w:i w:val="false"/>
          <w:color w:val="000000"/>
          <w:sz w:val="22"/>
        </w:rPr>
        <w:t>如果其实刚刚那个区有点过密，</w:t>
      </w:r>
      <w:r>
        <w:rPr>
          <w:rFonts w:ascii="Times New Roman" w:hAnsi="Times New Roman"/>
          <w:b w:val="false"/>
          <w:i w:val="false"/>
          <w:color w:val="000000"/>
          <w:sz w:val="22"/>
        </w:rPr>
        <w:t>的话</w:t>
      </w:r>
      <w:r>
        <w:rPr>
          <w:rFonts w:ascii="Times New Roman" w:hAnsi="Times New Roman"/>
          <w:b w:val="false"/>
          <w:i w:val="false"/>
          <w:color w:val="000000"/>
          <w:sz w:val="22"/>
        </w:rPr>
        <w:t>我里面其实可以放回</w:t>
      </w:r>
      <w:r>
        <w:rPr>
          <w:rFonts w:ascii="Times New Roman" w:hAnsi="Times New Roman"/>
          <w:b w:val="false"/>
          <w:i w:val="false"/>
          <w:color w:val="000000"/>
          <w:sz w:val="22"/>
        </w:rPr>
        <w:t>那个</w:t>
      </w:r>
      <w:r>
        <w:rPr>
          <w:rFonts w:ascii="Times New Roman" w:hAnsi="Times New Roman"/>
          <w:b w:val="false"/>
          <w:i w:val="false"/>
          <w:color w:val="000000"/>
          <w:sz w:val="22"/>
        </w:rPr>
        <w:t>呃</w:t>
      </w:r>
      <w:r>
        <w:rPr>
          <w:rFonts w:ascii="Times New Roman" w:hAnsi="Times New Roman"/>
          <w:b w:val="false"/>
          <w:i w:val="false"/>
          <w:color w:val="000000"/>
          <w:sz w:val="22"/>
        </w:rPr>
        <w:t>云宇宙的那一个产业生态那一块可以放回去原来</w:t>
      </w:r>
      <w:r>
        <w:rPr>
          <w:rFonts w:ascii="Times New Roman" w:hAnsi="Times New Roman"/>
          <w:b w:val="false"/>
          <w:i w:val="false"/>
          <w:color w:val="000000"/>
          <w:sz w:val="22"/>
        </w:rPr>
        <w:t>那个</w:t>
      </w:r>
      <w:r>
        <w:rPr>
          <w:rFonts w:ascii="Times New Roman" w:hAnsi="Times New Roman"/>
          <w:b w:val="false"/>
          <w:i w:val="false"/>
          <w:color w:val="000000"/>
          <w:sz w:val="22"/>
        </w:rPr>
        <w:t>八个屏的区域就做一个静态的一个灯箱，就类似我们楼下的一个家多的生态圈的那一块。</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你知不知道你这方面？灯箱那就换的也挺高成本的一次高</w:t>
      </w:r>
      <w:r>
        <w:rPr>
          <w:rFonts w:ascii="Times New Roman" w:hAnsi="Times New Roman"/>
          <w:b w:val="false"/>
          <w:i w:val="false"/>
          <w:color w:val="000000"/>
          <w:sz w:val="22"/>
        </w:rPr>
        <w:t>吧</w:t>
      </w:r>
      <w:r>
        <w:rPr>
          <w:rFonts w:ascii="Times New Roman" w:hAnsi="Times New Roman"/>
          <w:b w:val="false"/>
          <w:i w:val="false"/>
          <w:color w:val="000000"/>
          <w:sz w:val="22"/>
        </w:rPr>
        <w:t>一</w:t>
      </w:r>
      <w:r>
        <w:rPr>
          <w:rFonts w:ascii="Times New Roman" w:hAnsi="Times New Roman"/>
          <w:b w:val="false"/>
          <w:i w:val="false"/>
          <w:color w:val="000000"/>
          <w:sz w:val="22"/>
        </w:rPr>
        <w:t>14000块获选，用户等级很低了吧？用益平来说，一瓶要便宜，因为你比较方便换，</w:t>
      </w:r>
      <w:r>
        <w:rPr>
          <w:rFonts w:ascii="Times New Roman" w:hAnsi="Times New Roman"/>
          <w:b w:val="false"/>
          <w:i w:val="false"/>
          <w:color w:val="000000"/>
          <w:sz w:val="22"/>
        </w:rPr>
        <w:t>吗</w:t>
      </w:r>
      <w:r>
        <w:rPr>
          <w:rFonts w:ascii="Times New Roman" w:hAnsi="Times New Roman"/>
          <w:b w:val="false"/>
          <w:i w:val="false"/>
          <w:color w:val="000000"/>
          <w:sz w:val="22"/>
        </w:rPr>
        <w:t>而且他面积也够大，你也是大屏不会弄一个小吃，上35年就坏了，那里面其实可以放一个大区域，是一个形象灯箱，把我们那一个云宇宙</w:t>
      </w:r>
      <w:r>
        <w:rPr>
          <w:rFonts w:ascii="Times New Roman" w:hAnsi="Times New Roman"/>
          <w:b w:val="false"/>
          <w:i w:val="false"/>
          <w:color w:val="000000"/>
          <w:sz w:val="22"/>
        </w:rPr>
        <w:t>那个</w:t>
      </w:r>
      <w:r>
        <w:rPr>
          <w:rFonts w:ascii="Times New Roman" w:hAnsi="Times New Roman"/>
          <w:b w:val="false"/>
          <w:i w:val="false"/>
          <w:color w:val="000000"/>
          <w:sz w:val="22"/>
        </w:rPr>
        <w:t>生态的那种</w:t>
      </w:r>
      <w:r>
        <w:rPr>
          <w:rFonts w:ascii="Times New Roman" w:hAnsi="Times New Roman"/>
          <w:b w:val="false"/>
          <w:i w:val="false"/>
          <w:color w:val="000000"/>
          <w:sz w:val="22"/>
        </w:rPr>
        <w:t>放</w:t>
      </w:r>
      <w:r>
        <w:rPr>
          <w:rFonts w:ascii="Times New Roman" w:hAnsi="Times New Roman"/>
          <w:b w:val="false"/>
          <w:i w:val="false"/>
          <w:color w:val="000000"/>
          <w:sz w:val="22"/>
        </w:rPr>
        <w:t>放置静态，</w:t>
      </w:r>
      <w:r>
        <w:rPr>
          <w:rFonts w:ascii="Times New Roman" w:hAnsi="Times New Roman"/>
          <w:b w:val="false"/>
          <w:i w:val="false"/>
          <w:color w:val="000000"/>
          <w:sz w:val="22"/>
        </w:rPr>
        <w:t>然后</w:t>
      </w:r>
      <w:r>
        <w:rPr>
          <w:rFonts w:ascii="Times New Roman" w:hAnsi="Times New Roman"/>
          <w:b w:val="false"/>
          <w:i w:val="false"/>
          <w:color w:val="000000"/>
          <w:sz w:val="22"/>
        </w:rPr>
        <w:t>旁边就可以放一些。</w:t>
      </w:r>
      <w:r>
        <w:rPr>
          <w:rFonts w:ascii="Times New Roman" w:hAnsi="Times New Roman"/>
          <w:b w:val="false"/>
          <w:i w:val="false"/>
          <w:color w:val="000000"/>
          <w:sz w:val="22"/>
        </w:rPr>
        <w:t>你准备要进入这个体的一个以后那个过道就拿来换换成怎么灯箱？</w:t>
      </w:r>
      <w:r>
        <w:rPr>
          <w:rFonts w:ascii="Times New Roman" w:hAnsi="Times New Roman"/>
          <w:b w:val="false"/>
          <w:i w:val="false"/>
          <w:color w:val="000000"/>
          <w:sz w:val="22"/>
        </w:rPr>
        <w:t>啊</w:t>
      </w:r>
      <w:r>
        <w:rPr>
          <w:rFonts w:ascii="Times New Roman" w:hAnsi="Times New Roman"/>
          <w:b w:val="false"/>
          <w:i w:val="false"/>
          <w:color w:val="000000"/>
          <w:sz w:val="22"/>
        </w:rPr>
        <w:t>就不要屏，</w:t>
      </w:r>
      <w:r>
        <w:rPr>
          <w:rFonts w:ascii="Times New Roman" w:hAnsi="Times New Roman"/>
          <w:b w:val="false"/>
          <w:i w:val="false"/>
          <w:color w:val="000000"/>
          <w:sz w:val="22"/>
        </w:rPr>
        <w:t>啊</w:t>
      </w:r>
      <w:r>
        <w:rPr>
          <w:rFonts w:ascii="Times New Roman" w:hAnsi="Times New Roman"/>
          <w:b w:val="false"/>
          <w:i w:val="false"/>
          <w:color w:val="000000"/>
          <w:sz w:val="22"/>
        </w:rPr>
        <w:t>你是具体哪里换</w:t>
      </w:r>
      <w:r>
        <w:rPr>
          <w:rFonts w:ascii="Times New Roman" w:hAnsi="Times New Roman"/>
          <w:b w:val="false"/>
          <w:i w:val="false"/>
          <w:color w:val="000000"/>
          <w:sz w:val="22"/>
        </w:rPr>
        <w:t>的话</w:t>
      </w:r>
      <w:r>
        <w:rPr>
          <w:rFonts w:ascii="Times New Roman" w:hAnsi="Times New Roman"/>
          <w:b w:val="false"/>
          <w:i w:val="false"/>
          <w:color w:val="000000"/>
          <w:sz w:val="22"/>
        </w:rPr>
        <w:t>要空间的看一下哪里合适。</w:t>
      </w:r>
      <w:r>
        <w:rPr>
          <w:rFonts w:ascii="Times New Roman" w:hAnsi="Times New Roman"/>
          <w:b w:val="false"/>
          <w:i w:val="false"/>
          <w:color w:val="000000"/>
          <w:sz w:val="22"/>
        </w:rPr>
        <w:t>吧</w:t>
      </w:r>
      <w:r>
        <w:rPr>
          <w:rFonts w:ascii="Times New Roman" w:hAnsi="Times New Roman"/>
          <w:b w:val="false"/>
          <w:i w:val="false"/>
          <w:color w:val="000000"/>
          <w:sz w:val="22"/>
        </w:rPr>
        <w:t>新闻可以。</w:t>
      </w:r>
      <w:r>
        <w:rPr>
          <w:rFonts w:ascii="Times New Roman" w:hAnsi="Times New Roman"/>
          <w:b w:val="false"/>
          <w:i w:val="false"/>
          <w:color w:val="000000"/>
          <w:sz w:val="22"/>
        </w:rPr>
        <w:t>选定的形象，安全那里不用高，安全旁边的</w:t>
      </w:r>
      <w:r>
        <w:rPr>
          <w:rFonts w:ascii="Times New Roman" w:hAnsi="Times New Roman"/>
          <w:b w:val="false"/>
          <w:i w:val="false"/>
          <w:color w:val="000000"/>
          <w:sz w:val="22"/>
        </w:rPr>
        <w:t>那个</w:t>
      </w:r>
      <w:r>
        <w:rPr>
          <w:rFonts w:ascii="Times New Roman" w:hAnsi="Times New Roman"/>
          <w:b w:val="false"/>
          <w:i w:val="false"/>
          <w:color w:val="000000"/>
          <w:sz w:val="22"/>
        </w:rPr>
        <w:t>门的屏去掉</w:t>
      </w:r>
      <w:r>
        <w:rPr>
          <w:rFonts w:ascii="Times New Roman" w:hAnsi="Times New Roman"/>
          <w:b w:val="false"/>
          <w:i w:val="false"/>
          <w:color w:val="000000"/>
          <w:sz w:val="22"/>
        </w:rPr>
        <w:t>吧</w:t>
      </w:r>
      <w:r>
        <w:rPr>
          <w:rFonts w:ascii="Times New Roman" w:hAnsi="Times New Roman"/>
          <w:b w:val="false"/>
          <w:i w:val="false"/>
          <w:color w:val="000000"/>
          <w:sz w:val="22"/>
        </w:rPr>
        <w:t>这样。</w:t>
      </w:r>
      <w:r>
        <w:rPr>
          <w:rFonts w:ascii="Times New Roman" w:hAnsi="Times New Roman"/>
          <w:b w:val="false"/>
          <w:i w:val="false"/>
          <w:color w:val="000000"/>
          <w:sz w:val="22"/>
        </w:rPr>
        <w:t>你刚好就进入那个区域了。</w:t>
      </w:r>
      <w:r>
        <w:rPr>
          <w:rFonts w:ascii="Times New Roman" w:hAnsi="Times New Roman"/>
          <w:b w:val="false"/>
          <w:i w:val="false"/>
          <w:color w:val="000000"/>
          <w:sz w:val="22"/>
        </w:rPr>
        <w:t>呀</w:t>
      </w:r>
      <w:r>
        <w:rPr>
          <w:rFonts w:ascii="Times New Roman" w:hAnsi="Times New Roman"/>
          <w:b w:val="false"/>
          <w:i w:val="false"/>
          <w:color w:val="000000"/>
          <w:sz w:val="22"/>
        </w:rPr>
        <w:t>你这里还放平。</w:t>
      </w:r>
      <w:r>
        <w:rPr>
          <w:rFonts w:ascii="Times New Roman" w:hAnsi="Times New Roman"/>
          <w:b w:val="false"/>
          <w:i w:val="false"/>
          <w:color w:val="000000"/>
          <w:sz w:val="22"/>
        </w:rPr>
        <w:t>啊</w:t>
      </w:r>
      <w:r>
        <w:rPr>
          <w:rFonts w:ascii="Times New Roman" w:hAnsi="Times New Roman"/>
          <w:b w:val="false"/>
          <w:i w:val="false"/>
          <w:color w:val="000000"/>
          <w:sz w:val="22"/>
        </w:rPr>
        <w:t>谁会站在过道去看？这个也没东西放。</w:t>
      </w:r>
      <w:r>
        <w:rPr>
          <w:rFonts w:ascii="Times New Roman" w:hAnsi="Times New Roman"/>
          <w:b w:val="false"/>
          <w:i w:val="false"/>
          <w:color w:val="000000"/>
          <w:sz w:val="22"/>
        </w:rPr>
        <w:t>啊</w:t>
      </w:r>
      <w:r>
        <w:rPr>
          <w:rFonts w:ascii="Times New Roman" w:hAnsi="Times New Roman"/>
          <w:b w:val="false"/>
          <w:i w:val="false"/>
          <w:color w:val="000000"/>
          <w:sz w:val="22"/>
        </w:rPr>
        <w:t>主要是里面密，外面还是挺松的，那你就差你整个生态圈还是过了这个门才进入到一个生态的区域。</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我还是想建议放在他们没讨论出过道放什么，刚有了。</w:t>
      </w:r>
      <w:r>
        <w:rPr>
          <w:rFonts w:ascii="Times New Roman" w:hAnsi="Times New Roman"/>
          <w:b w:val="false"/>
          <w:i w:val="false"/>
          <w:color w:val="000000"/>
          <w:sz w:val="22"/>
        </w:rPr>
        <w:t>没有。</w:t>
      </w:r>
      <w:r>
        <w:rPr>
          <w:rFonts w:ascii="Times New Roman" w:hAnsi="Times New Roman"/>
          <w:b w:val="false"/>
          <w:i w:val="false"/>
          <w:color w:val="000000"/>
          <w:sz w:val="22"/>
        </w:rPr>
        <w:t>啊</w:t>
      </w:r>
      <w:r>
        <w:rPr>
          <w:rFonts w:ascii="Times New Roman" w:hAnsi="Times New Roman"/>
          <w:b w:val="false"/>
          <w:i w:val="false"/>
          <w:color w:val="000000"/>
          <w:sz w:val="22"/>
        </w:rPr>
        <w:t>房间里面释放的那一个</w:t>
      </w:r>
      <w:r>
        <w:rPr>
          <w:rFonts w:ascii="Times New Roman" w:hAnsi="Times New Roman"/>
          <w:b w:val="false"/>
          <w:i w:val="false"/>
          <w:color w:val="000000"/>
          <w:sz w:val="22"/>
        </w:rPr>
        <w:t>呃</w:t>
      </w:r>
      <w:r>
        <w:rPr>
          <w:rFonts w:ascii="Times New Roman" w:hAnsi="Times New Roman"/>
          <w:b w:val="false"/>
          <w:i w:val="false"/>
          <w:color w:val="000000"/>
          <w:sz w:val="22"/>
        </w:rPr>
        <w:t>驿站的。</w:t>
      </w:r>
      <w:r>
        <w:rPr>
          <w:rFonts w:ascii="Times New Roman" w:hAnsi="Times New Roman"/>
          <w:b w:val="false"/>
          <w:i w:val="false"/>
          <w:color w:val="000000"/>
          <w:sz w:val="22"/>
        </w:rPr>
        <w:t>嘛</w:t>
      </w:r>
      <w:r>
        <w:rPr>
          <w:rFonts w:ascii="Times New Roman" w:hAnsi="Times New Roman"/>
          <w:b w:val="false"/>
          <w:i w:val="false"/>
          <w:color w:val="000000"/>
          <w:sz w:val="22"/>
        </w:rPr>
        <w:t>平原。</w:t>
      </w:r>
      <w:r>
        <w:rPr>
          <w:rFonts w:ascii="Times New Roman" w:hAnsi="Times New Roman"/>
          <w:b w:val="false"/>
          <w:i w:val="false"/>
          <w:color w:val="000000"/>
          <w:sz w:val="22"/>
        </w:rPr>
        <w:t>平原的故事，</w:t>
      </w:r>
      <w:r>
        <w:rPr>
          <w:rFonts w:ascii="Times New Roman" w:hAnsi="Times New Roman"/>
          <w:b w:val="false"/>
          <w:i w:val="false"/>
          <w:color w:val="000000"/>
          <w:sz w:val="22"/>
        </w:rPr>
        <w:t>嘛</w:t>
      </w:r>
      <w:r>
        <w:rPr>
          <w:rFonts w:ascii="Times New Roman" w:hAnsi="Times New Roman"/>
          <w:b w:val="false"/>
          <w:i w:val="false"/>
          <w:color w:val="000000"/>
          <w:sz w:val="22"/>
        </w:rPr>
        <w:t>抓人的那个。</w:t>
      </w:r>
      <w:r>
        <w:rPr>
          <w:rFonts w:ascii="Times New Roman" w:hAnsi="Times New Roman"/>
          <w:b w:val="false"/>
          <w:i w:val="false"/>
          <w:color w:val="000000"/>
          <w:sz w:val="22"/>
        </w:rPr>
        <w:t>你把</w:t>
      </w:r>
      <w:r>
        <w:rPr>
          <w:rFonts w:ascii="Times New Roman" w:hAnsi="Times New Roman"/>
          <w:b w:val="false"/>
          <w:i w:val="false"/>
          <w:color w:val="000000"/>
          <w:sz w:val="22"/>
        </w:rPr>
        <w:t>那个</w:t>
      </w:r>
      <w:r>
        <w:rPr>
          <w:rFonts w:ascii="Times New Roman" w:hAnsi="Times New Roman"/>
          <w:b w:val="false"/>
          <w:i w:val="false"/>
          <w:color w:val="000000"/>
          <w:sz w:val="22"/>
        </w:rPr>
        <w:t>过道那个城外</w:t>
      </w:r>
      <w:r>
        <w:rPr>
          <w:rFonts w:ascii="Times New Roman" w:hAnsi="Times New Roman"/>
          <w:b w:val="false"/>
          <w:i w:val="false"/>
          <w:color w:val="000000"/>
          <w:sz w:val="22"/>
        </w:rPr>
        <w:t>城</w:t>
      </w:r>
      <w:r>
        <w:rPr>
          <w:rFonts w:ascii="Times New Roman" w:hAnsi="Times New Roman"/>
          <w:b w:val="false"/>
          <w:i w:val="false"/>
          <w:color w:val="000000"/>
          <w:sz w:val="22"/>
        </w:rPr>
        <w:t>家居的原理就是好的，因为</w:t>
      </w:r>
      <w:r>
        <w:rPr>
          <w:rFonts w:ascii="Times New Roman" w:hAnsi="Times New Roman"/>
          <w:b w:val="false"/>
          <w:i w:val="false"/>
          <w:color w:val="000000"/>
          <w:sz w:val="22"/>
        </w:rPr>
        <w:t>他</w:t>
      </w:r>
      <w:r>
        <w:rPr>
          <w:rFonts w:ascii="Times New Roman" w:hAnsi="Times New Roman"/>
          <w:b w:val="false"/>
          <w:i w:val="false"/>
          <w:color w:val="000000"/>
          <w:sz w:val="22"/>
        </w:rPr>
        <w:t>他进入产业链那个区域了，</w:t>
      </w:r>
      <w:r>
        <w:rPr>
          <w:rFonts w:ascii="Times New Roman" w:hAnsi="Times New Roman"/>
          <w:b w:val="false"/>
          <w:i w:val="false"/>
          <w:color w:val="000000"/>
          <w:sz w:val="22"/>
        </w:rPr>
        <w:t>嘛</w:t>
      </w:r>
      <w:r>
        <w:rPr>
          <w:rFonts w:ascii="Times New Roman" w:hAnsi="Times New Roman"/>
          <w:b w:val="false"/>
          <w:i w:val="false"/>
          <w:color w:val="000000"/>
          <w:sz w:val="22"/>
        </w:rPr>
        <w:t>用之前？对。</w:t>
      </w:r>
      <w:r>
        <w:rPr>
          <w:rFonts w:ascii="Times New Roman" w:hAnsi="Times New Roman"/>
          <w:b w:val="false"/>
          <w:i w:val="false"/>
          <w:color w:val="000000"/>
          <w:sz w:val="22"/>
        </w:rPr>
        <w:t>你哪一个？哪一个技术对着哪个企业或者哪个地方你谈恋爱有层次的，很少量屏，这个地方其实保留着也还是他进入产业之前给他一个彩电屏，充值也可以。</w:t>
      </w:r>
      <w:r>
        <w:rPr>
          <w:rFonts w:ascii="Times New Roman" w:hAnsi="Times New Roman"/>
          <w:b w:val="false"/>
          <w:i w:val="false"/>
          <w:color w:val="000000"/>
          <w:sz w:val="22"/>
        </w:rPr>
        <w:t>嗯</w:t>
      </w:r>
      <w:r>
        <w:rPr>
          <w:rFonts w:ascii="Times New Roman" w:hAnsi="Times New Roman"/>
          <w:b w:val="false"/>
          <w:i w:val="false"/>
          <w:color w:val="000000"/>
          <w:sz w:val="22"/>
        </w:rPr>
        <w:t>嗯</w:t>
      </w:r>
      <w:r>
        <w:rPr>
          <w:rFonts w:ascii="Times New Roman" w:hAnsi="Times New Roman"/>
          <w:b w:val="false"/>
          <w:i w:val="false"/>
          <w:color w:val="000000"/>
          <w:sz w:val="22"/>
        </w:rPr>
        <w:t>那</w:t>
      </w:r>
      <w:r>
        <w:rPr>
          <w:rFonts w:ascii="Times New Roman" w:hAnsi="Times New Roman"/>
          <w:b w:val="false"/>
          <w:i w:val="false"/>
          <w:color w:val="000000"/>
          <w:sz w:val="22"/>
        </w:rPr>
        <w:t>行。</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那</w:t>
      </w:r>
      <w:r>
        <w:rPr>
          <w:rFonts w:ascii="Times New Roman" w:hAnsi="Times New Roman"/>
          <w:b w:val="false"/>
          <w:i w:val="false"/>
          <w:color w:val="000000"/>
          <w:sz w:val="22"/>
        </w:rPr>
        <w:t>后续要切换也可以，在里面再放松，你不放也够了。</w:t>
      </w:r>
      <w:r>
        <w:rPr>
          <w:rFonts w:ascii="Times New Roman" w:hAnsi="Times New Roman"/>
          <w:b w:val="false"/>
          <w:i w:val="false"/>
          <w:color w:val="000000"/>
          <w:sz w:val="22"/>
        </w:rPr>
        <w:t>刚的很多内容。</w:t>
      </w:r>
      <w:r>
        <w:rPr>
          <w:rFonts w:ascii="Times New Roman" w:hAnsi="Times New Roman"/>
          <w:b w:val="false"/>
          <w:i w:val="false"/>
          <w:color w:val="000000"/>
          <w:sz w:val="22"/>
        </w:rPr>
        <w:t>嗯</w:t>
      </w:r>
      <w:r>
        <w:rPr>
          <w:rFonts w:ascii="Times New Roman" w:hAnsi="Times New Roman"/>
          <w:b w:val="false"/>
          <w:i w:val="false"/>
          <w:color w:val="000000"/>
          <w:sz w:val="22"/>
        </w:rPr>
        <w:t>从黄埔的老板最小，越看黄渤的谐越来越多。</w:t>
      </w:r>
      <w:r>
        <w:rPr>
          <w:rFonts w:ascii="Times New Roman" w:hAnsi="Times New Roman"/>
          <w:b w:val="false"/>
          <w:i w:val="false"/>
          <w:color w:val="000000"/>
          <w:sz w:val="22"/>
        </w:rPr>
        <w:t>嗯</w:t>
      </w:r>
      <w:r>
        <w:rPr>
          <w:rFonts w:ascii="Times New Roman" w:hAnsi="Times New Roman"/>
          <w:b w:val="false"/>
          <w:i w:val="false"/>
          <w:color w:val="000000"/>
          <w:sz w:val="22"/>
        </w:rPr>
        <w:t>可以，这1000万花的值，是不是1000万？没了。</w:t>
      </w:r>
      <w:r>
        <w:rPr>
          <w:rFonts w:ascii="Times New Roman" w:hAnsi="Times New Roman"/>
          <w:b w:val="false"/>
          <w:i w:val="false"/>
          <w:color w:val="000000"/>
          <w:sz w:val="22"/>
        </w:rPr>
        <w:t>就没了吧？</w:t>
      </w:r>
      <w:r>
        <w:rPr>
          <w:rFonts w:ascii="Times New Roman" w:hAnsi="Times New Roman"/>
          <w:b w:val="false"/>
          <w:i w:val="false"/>
          <w:color w:val="000000"/>
          <w:sz w:val="22"/>
        </w:rPr>
        <w:t>没了</w:t>
      </w:r>
      <w:r>
        <w:rPr>
          <w:rFonts w:ascii="Times New Roman" w:hAnsi="Times New Roman"/>
          <w:b w:val="false"/>
          <w:i w:val="false"/>
          <w:color w:val="000000"/>
          <w:sz w:val="22"/>
        </w:rPr>
        <w:t>没了</w:t>
      </w:r>
      <w:r>
        <w:rPr>
          <w:rFonts w:ascii="Times New Roman" w:hAnsi="Times New Roman"/>
          <w:b w:val="false"/>
          <w:i w:val="false"/>
          <w:color w:val="000000"/>
          <w:sz w:val="22"/>
        </w:rPr>
        <w:t>没了。</w:t>
      </w:r>
      <w:r>
        <w:rPr>
          <w:rFonts w:ascii="Times New Roman" w:hAnsi="Times New Roman"/>
          <w:b w:val="false"/>
          <w:i w:val="false"/>
          <w:color w:val="000000"/>
          <w:sz w:val="22"/>
        </w:rPr>
        <w:t>整天都不放。</w:t>
      </w:r>
      <w:r>
        <w:rPr>
          <w:rFonts w:ascii="Times New Roman" w:hAnsi="Times New Roman"/>
          <w:b w:val="false"/>
          <w:i w:val="false"/>
          <w:color w:val="000000"/>
          <w:sz w:val="22"/>
        </w:rPr>
        <w:t>然后</w:t>
      </w:r>
      <w:r>
        <w:rPr>
          <w:rFonts w:ascii="Times New Roman" w:hAnsi="Times New Roman"/>
          <w:b w:val="false"/>
          <w:i w:val="false"/>
          <w:color w:val="000000"/>
          <w:sz w:val="22"/>
        </w:rPr>
        <w:t>结尾先生没有了，就这些了。</w:t>
      </w:r>
      <w:r>
        <w:rPr>
          <w:rFonts w:ascii="Times New Roman" w:hAnsi="Times New Roman"/>
          <w:b w:val="false"/>
          <w:i w:val="false"/>
          <w:color w:val="000000"/>
          <w:sz w:val="22"/>
        </w:rPr>
        <w:t>风格上也引起障，是以白色、银色。</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为主，并根据这个再让他们去调一下空间。</w:t>
      </w:r>
      <w:r>
        <w:rPr>
          <w:rFonts w:ascii="Times New Roman" w:hAnsi="Times New Roman"/>
          <w:b w:val="false"/>
          <w:i w:val="false"/>
          <w:color w:val="000000"/>
          <w:sz w:val="22"/>
        </w:rPr>
        <w:t>就可以了，散会。</w:t>
      </w:r>
      <w:r>
        <w:rPr>
          <w:rFonts w:ascii="Times New Roman" w:hAnsi="Times New Roman"/>
          <w:b w:val="false"/>
          <w:i w:val="false"/>
          <w:color w:val="000000"/>
          <w:sz w:val="22"/>
        </w:rPr>
        <w:t>吧</w:t>
      </w:r>
      <w:r>
        <w:rPr>
          <w:rFonts w:ascii="Times New Roman" w:hAnsi="Times New Roman"/>
          <w:b w:val="false"/>
          <w:i w:val="false"/>
          <w:color w:val="000000"/>
          <w:sz w:val="22"/>
        </w:rPr>
        <w:t>好。</w:t>
      </w:r>
      <w:r>
        <w:rPr>
          <w:rFonts w:ascii="Times New Roman" w:hAnsi="Times New Roman"/>
          <w:b w:val="false"/>
          <w:i w:val="false"/>
          <w:color w:val="000000"/>
          <w:sz w:val="22"/>
        </w:rPr>
        <w:t>在今天搞定了没有？到明天。</w:t>
      </w:r>
      <w:r>
        <w:rPr>
          <w:rFonts w:ascii="Times New Roman" w:hAnsi="Times New Roman"/>
          <w:b w:val="false"/>
          <w:i w:val="false"/>
          <w:color w:val="000000"/>
          <w:sz w:val="22"/>
        </w:rPr>
        <w:t>又开始在各自包干，追着你们。</w:t>
      </w:r>
      <w:r>
        <w:rPr>
          <w:rFonts w:ascii="Times New Roman" w:hAnsi="Times New Roman"/>
          <w:b w:val="false"/>
          <w:i w:val="false"/>
          <w:color w:val="000000"/>
          <w:sz w:val="22"/>
        </w:rPr>
        <w:t>今天讲的大概</w:t>
      </w:r>
      <w:r>
        <w:rPr>
          <w:rFonts w:ascii="Times New Roman" w:hAnsi="Times New Roman"/>
          <w:b w:val="false"/>
          <w:i w:val="false"/>
          <w:color w:val="000000"/>
          <w:sz w:val="22"/>
        </w:rPr>
        <w:t>分</w:t>
      </w:r>
      <w:r>
        <w:rPr>
          <w:rFonts w:ascii="Times New Roman" w:hAnsi="Times New Roman"/>
          <w:b w:val="false"/>
          <w:i w:val="false"/>
          <w:color w:val="000000"/>
          <w:sz w:val="22"/>
        </w:rPr>
        <w:t>分工，</w:t>
      </w:r>
      <w:r>
        <w:rPr>
          <w:rFonts w:ascii="Times New Roman" w:hAnsi="Times New Roman"/>
          <w:b w:val="false"/>
          <w:i w:val="false"/>
          <w:color w:val="000000"/>
          <w:sz w:val="22"/>
        </w:rPr>
        <w:t>吧</w:t>
      </w:r>
      <w:r>
        <w:rPr>
          <w:rFonts w:ascii="Times New Roman" w:hAnsi="Times New Roman"/>
          <w:b w:val="false"/>
          <w:i w:val="false"/>
          <w:color w:val="000000"/>
          <w:sz w:val="22"/>
        </w:rPr>
        <w:t>8月份。</w:t>
      </w:r>
      <w:r>
        <w:rPr>
          <w:rFonts w:ascii="Times New Roman" w:hAnsi="Times New Roman"/>
          <w:b w:val="false"/>
          <w:i w:val="false"/>
          <w:color w:val="000000"/>
          <w:sz w:val="22"/>
        </w:rPr>
        <w:t>嘛</w:t>
      </w:r>
      <w:r>
        <w:rPr>
          <w:rFonts w:ascii="Times New Roman" w:hAnsi="Times New Roman"/>
          <w:b w:val="false"/>
          <w:i w:val="false"/>
          <w:color w:val="000000"/>
          <w:sz w:val="22"/>
        </w:rPr>
        <w:t>mark。</w:t>
      </w:r>
      <w:r>
        <w:rPr>
          <w:rFonts w:ascii="Times New Roman" w:hAnsi="Times New Roman"/>
          <w:b w:val="false"/>
          <w:i w:val="false"/>
          <w:color w:val="000000"/>
          <w:sz w:val="22"/>
        </w:rPr>
        <w:t>已经不错了，至少现阶段就近的。</w:t>
      </w:r>
    </w:p>
    <w:p>
      <w:pPr>
        <w:spacing w:after="269"/>
        <w:ind w:left="120"/>
        <w:jc w:val="left"/>
      </w:pPr>
      <w:r>
        <w:rPr>
          <w:rFonts w:ascii="Times New Roman" w:hAnsi="Times New Roman"/>
          <w:b w:val="false"/>
          <w:i w:val="false"/>
          <w:color w:val="000000"/>
          <w:sz w:val="22"/>
        </w:rPr>
        <w:t xml:space="preserve">张进飞 </w:t>
      </w:r>
    </w:p>
    <w:p>
      <w:pPr>
        <w:spacing w:after="269"/>
        <w:ind w:left="120"/>
        <w:jc w:val="left"/>
      </w:pPr>
      <w:r>
        <w:rPr>
          <w:rFonts w:ascii="Times New Roman" w:hAnsi="Times New Roman"/>
          <w:b w:val="false"/>
          <w:i w:val="false"/>
          <w:color w:val="000000"/>
          <w:sz w:val="22"/>
        </w:rPr>
        <w:t>啊</w:t>
      </w:r>
      <w:r>
        <w:rPr>
          <w:rFonts w:ascii="Times New Roman" w:hAnsi="Times New Roman"/>
          <w:b w:val="false"/>
          <w:i w:val="false"/>
          <w:color w:val="000000"/>
          <w:sz w:val="22"/>
        </w:rPr>
        <w:t>后面还有巨大的工作时间和研发试产的。</w:t>
      </w:r>
      <w:r>
        <w:rPr>
          <w:rFonts w:ascii="Times New Roman" w:hAnsi="Times New Roman"/>
          <w:b w:val="false"/>
          <w:i w:val="false"/>
          <w:color w:val="000000"/>
          <w:sz w:val="22"/>
        </w:rPr>
        <w:t>就是</w:t>
      </w:r>
      <w:r>
        <w:rPr>
          <w:rFonts w:ascii="Times New Roman" w:hAnsi="Times New Roman"/>
          <w:b w:val="false"/>
          <w:i w:val="false"/>
          <w:color w:val="000000"/>
          <w:sz w:val="22"/>
        </w:rPr>
        <w:t>那个</w:t>
      </w:r>
      <w:r>
        <w:rPr>
          <w:rFonts w:ascii="Times New Roman" w:hAnsi="Times New Roman"/>
          <w:b w:val="false"/>
          <w:i w:val="false"/>
          <w:color w:val="000000"/>
          <w:sz w:val="22"/>
        </w:rPr>
        <w:t>还是中间那个过程是那个地方，是</w:t>
      </w:r>
      <w:r>
        <w:rPr>
          <w:rFonts w:ascii="Times New Roman" w:hAnsi="Times New Roman"/>
          <w:b w:val="false"/>
          <w:i w:val="false"/>
          <w:color w:val="000000"/>
          <w:sz w:val="22"/>
        </w:rPr>
        <w:t>那个</w:t>
      </w:r>
      <w:r>
        <w:rPr>
          <w:rFonts w:ascii="Times New Roman" w:hAnsi="Times New Roman"/>
          <w:b w:val="false"/>
          <w:i w:val="false"/>
          <w:color w:val="000000"/>
          <w:sz w:val="22"/>
        </w:rPr>
        <w:t>那个的开发难度很难，把它梳理一下。</w:t>
      </w:r>
      <w:r>
        <w:rPr>
          <w:rFonts w:ascii="Times New Roman" w:hAnsi="Times New Roman"/>
          <w:b w:val="false"/>
          <w:i w:val="false"/>
          <w:color w:val="000000"/>
          <w:sz w:val="22"/>
        </w:rPr>
        <w:t>然后</w:t>
      </w:r>
      <w:r>
        <w:rPr>
          <w:rFonts w:ascii="Times New Roman" w:hAnsi="Times New Roman"/>
          <w:b w:val="false"/>
          <w:i w:val="false"/>
          <w:color w:val="000000"/>
          <w:sz w:val="22"/>
        </w:rPr>
        <w:t>那个</w:t>
      </w:r>
      <w:r>
        <w:rPr>
          <w:rFonts w:ascii="Times New Roman" w:hAnsi="Times New Roman"/>
          <w:b w:val="false"/>
          <w:i w:val="false"/>
          <w:color w:val="000000"/>
          <w:sz w:val="22"/>
        </w:rPr>
        <w:t>确定了。</w:t>
      </w:r>
      <w:r>
        <w:rPr>
          <w:rFonts w:ascii="Times New Roman" w:hAnsi="Times New Roman"/>
          <w:b w:val="false"/>
          <w:i w:val="false"/>
          <w:color w:val="000000"/>
          <w:sz w:val="22"/>
        </w:rPr>
        <w:t>哥快确认，大概是这么个逻辑的吗？跟老板抱怨是我们要把方案跟刚刚那个内容写上，最后才揭开神秘的面纱</w:t>
      </w:r>
      <w:r>
        <w:rPr>
          <w:rFonts w:ascii="Times New Roman" w:hAnsi="Times New Roman"/>
          <w:b w:val="false"/>
          <w:i w:val="false"/>
          <w:color w:val="000000"/>
          <w:sz w:val="22"/>
        </w:rPr>
        <w:t>的话</w:t>
      </w:r>
      <w:r>
        <w:rPr>
          <w:rFonts w:ascii="Times New Roman" w:hAnsi="Times New Roman"/>
          <w:b w:val="false"/>
          <w:i w:val="false"/>
          <w:color w:val="000000"/>
          <w:sz w:val="22"/>
        </w:rPr>
        <w:t>会预期管理会出问题。</w:t>
      </w:r>
      <w:r>
        <w:rPr>
          <w:rFonts w:ascii="Times New Roman" w:hAnsi="Times New Roman"/>
          <w:b w:val="false"/>
          <w:i w:val="false"/>
          <w:color w:val="000000"/>
          <w:sz w:val="22"/>
        </w:rPr>
        <w:t>得让他看一下要不要发到手？他也有护理，上。</w:t>
      </w:r>
    </w:p>
    <w:sectPr>
      <w:pgSz w:w="11907" w:h="16839" w:code="9"/>
      <w:pgMar w:top="1440" w:right="1440" w:bottom="1440" w:left="1440"/>
    </w:sectPr>
  </w:body>
</w:document>
</file>

<file path=word/numbering.xml><?xml version="1.0" encoding="utf-8"?>
<w:numbering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xvml="urn:schemas-microsoft-com:office:excel" xmlns:o="urn:schemas-microsoft-com:office:office" xmlns:v="urn:schemas-microsoft-com:vm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xvml="urn:schemas-microsoft-com:office:excel" xmlns:o="urn:schemas-microsoft-com:office:office" xmlns:v="urn:schemas-microsoft-com:vm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mc:Ignorable="">
  <w:compat>
    <w:compatSetting w:name="overrideTableStyleFontSizeAndJustification" w:uri="http://schemas.microsoft.com/office/word" w:val="1"/>
  </w:compat>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xvml="urn:schemas-microsoft-com:office:excel" xmlns:o="urn:schemas-microsoft-com:office:office" xmlns:v="urn:schemas-microsoft-com:vm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15="http://schemas.microsoft.com/office/word/2012/wordml" xmlns:wp14="http://schemas.microsoft.com/office/word/2010/wordprocessingDrawing" xmlns:a="http://schemas.openxmlformats.org/drawingml/2006/main" xmlns:wp="http://schemas.openxmlformats.org/drawingml/2006/wordprocessingDrawing" xmlns:r="http://schemas.openxmlformats.org/officeDocument/2006/relationships" xmlns:w14="http://schemas.microsoft.com/office/word/2010/wordml" xmlns:m="http://schemas.openxmlformats.org/officeDocument/2006/math"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Relationships xmlns="http://schemas.openxmlformats.org/package/2006/relationships"><Relationship Target="styles.xml" Type="http://schemas.openxmlformats.org/officeDocument/2006/relationships/styles" Id="rId1"></Relationship><Relationship Target="settings.xml" Type="http://schemas.openxmlformats.org/officeDocument/2006/relationships/settings" Id="rId2"></Relationship><Relationship Target="numbering.xml" Type="http://schemas.openxmlformats.org/officeDocument/2006/relationships/numbering" Id="rId3"></Relationship></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dc="http://purl.org/dc/elements/1.1/" xmlns:dcterms="http://purl.org/dc/terms/" xmlns:cp="http://schemas.openxmlformats.org/package/2006/metadata/core-properties"/>
</file>